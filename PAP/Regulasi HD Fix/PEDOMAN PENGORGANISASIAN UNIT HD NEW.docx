
<file path=[Content_Types].xml><?xml version="1.0" encoding="utf-8"?>
<Types xmlns="http://schemas.openxmlformats.org/package/2006/content-types">
  <Default Extension="xml" ContentType="application/xml"/>
  <Default Extension="jpeg" ContentType="image/jpeg"/>
  <Default Extension="wdp" ContentType="image/vnd.ms-photo"/>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632E5F" w14:textId="55167F4D" w:rsidR="00BC5A8D" w:rsidRPr="004F582E" w:rsidRDefault="00BC5A8D" w:rsidP="0045197D">
      <w:pPr>
        <w:spacing w:line="360" w:lineRule="auto"/>
        <w:ind w:left="284"/>
        <w:jc w:val="center"/>
        <w:rPr>
          <w:rFonts w:ascii="Arial" w:hAnsi="Arial"/>
          <w:b/>
          <w:sz w:val="40"/>
          <w:szCs w:val="40"/>
          <w:lang w:val="en-US"/>
        </w:rPr>
      </w:pPr>
      <w:r w:rsidRPr="004F582E">
        <w:rPr>
          <w:rFonts w:ascii="Arial" w:hAnsi="Arial"/>
          <w:b/>
          <w:sz w:val="40"/>
          <w:szCs w:val="40"/>
          <w:lang w:val="en-US"/>
        </w:rPr>
        <w:t>PEDOMAN PENGORGANISASIAN</w:t>
      </w:r>
    </w:p>
    <w:p w14:paraId="307D619D" w14:textId="410C1E5C" w:rsidR="00BC5A8D" w:rsidRPr="004F582E" w:rsidRDefault="00BC5A8D" w:rsidP="0045197D">
      <w:pPr>
        <w:spacing w:line="360" w:lineRule="auto"/>
        <w:ind w:left="284"/>
        <w:jc w:val="center"/>
        <w:rPr>
          <w:rFonts w:ascii="Arial" w:hAnsi="Arial"/>
          <w:b/>
          <w:sz w:val="40"/>
          <w:szCs w:val="40"/>
          <w:lang w:val="en-US"/>
        </w:rPr>
      </w:pPr>
      <w:r w:rsidRPr="004F582E">
        <w:rPr>
          <w:rFonts w:ascii="Arial" w:hAnsi="Arial"/>
          <w:b/>
          <w:sz w:val="40"/>
          <w:szCs w:val="40"/>
          <w:lang w:val="en-US"/>
        </w:rPr>
        <w:t>UNIT HEMODIALISIS</w:t>
      </w:r>
    </w:p>
    <w:p w14:paraId="354AD0C9" w14:textId="44608E54" w:rsidR="00BC5A8D" w:rsidRPr="004F582E" w:rsidRDefault="00BC5A8D" w:rsidP="0045197D">
      <w:pPr>
        <w:spacing w:line="360" w:lineRule="auto"/>
        <w:ind w:left="284"/>
        <w:jc w:val="center"/>
        <w:rPr>
          <w:rFonts w:ascii="Arial" w:hAnsi="Arial"/>
          <w:b/>
          <w:sz w:val="40"/>
          <w:szCs w:val="40"/>
          <w:lang w:val="en-US"/>
        </w:rPr>
      </w:pPr>
    </w:p>
    <w:p w14:paraId="1DF2B114" w14:textId="33B94D78" w:rsidR="00BC5A8D" w:rsidRPr="004F582E" w:rsidRDefault="00BC5A8D" w:rsidP="0045197D">
      <w:pPr>
        <w:spacing w:line="360" w:lineRule="auto"/>
        <w:ind w:left="284"/>
        <w:jc w:val="center"/>
        <w:rPr>
          <w:rFonts w:ascii="Arial" w:hAnsi="Arial"/>
          <w:b/>
          <w:sz w:val="40"/>
          <w:szCs w:val="40"/>
          <w:lang w:val="en-US"/>
        </w:rPr>
      </w:pPr>
    </w:p>
    <w:p w14:paraId="0280152D" w14:textId="66DDC298" w:rsidR="00BC5A8D" w:rsidRPr="004F582E" w:rsidRDefault="005C747E" w:rsidP="0045197D">
      <w:pPr>
        <w:spacing w:line="360" w:lineRule="auto"/>
        <w:ind w:left="284"/>
        <w:jc w:val="center"/>
        <w:rPr>
          <w:rFonts w:ascii="Arial" w:hAnsi="Arial"/>
          <w:b/>
          <w:sz w:val="40"/>
          <w:szCs w:val="40"/>
          <w:lang w:val="en-US"/>
        </w:rPr>
      </w:pPr>
      <w:r w:rsidRPr="004F582E">
        <w:rPr>
          <w:rFonts w:ascii="Arial" w:hAnsi="Arial"/>
          <w:noProof/>
          <w:sz w:val="22"/>
          <w:szCs w:val="22"/>
          <w:lang w:val="en-US"/>
        </w:rPr>
        <w:drawing>
          <wp:anchor distT="0" distB="0" distL="114300" distR="114300" simplePos="0" relativeHeight="251674112" behindDoc="0" locked="0" layoutInCell="1" allowOverlap="1" wp14:anchorId="2D895A34" wp14:editId="19A5BF12">
            <wp:simplePos x="0" y="0"/>
            <wp:positionH relativeFrom="column">
              <wp:posOffset>1247429</wp:posOffset>
            </wp:positionH>
            <wp:positionV relativeFrom="paragraph">
              <wp:posOffset>141614</wp:posOffset>
            </wp:positionV>
            <wp:extent cx="3470563" cy="3468015"/>
            <wp:effectExtent l="0" t="0" r="0" b="0"/>
            <wp:wrapNone/>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LOGO MURJANI NEW.jpg"/>
                    <pic:cNvPicPr/>
                  </pic:nvPicPr>
                  <pic:blipFill>
                    <a:blip r:embed="rId9">
                      <a:extLst>
                        <a:ext uri="{BEBA8EAE-BF5A-486C-A8C5-ECC9F3942E4B}">
                          <a14:imgProps xmlns:a14="http://schemas.microsoft.com/office/drawing/2010/main">
                            <a14:imgLayer r:embed="rId10">
                              <a14:imgEffect>
                                <a14:brightnessContrast bright="5000" contrast="40000"/>
                              </a14:imgEffect>
                            </a14:imgLayer>
                          </a14:imgProps>
                        </a:ext>
                        <a:ext uri="{28A0092B-C50C-407E-A947-70E740481C1C}">
                          <a14:useLocalDpi xmlns:a14="http://schemas.microsoft.com/office/drawing/2010/main" val="0"/>
                        </a:ext>
                      </a:extLst>
                    </a:blip>
                    <a:stretch>
                      <a:fillRect/>
                    </a:stretch>
                  </pic:blipFill>
                  <pic:spPr>
                    <a:xfrm>
                      <a:off x="0" y="0"/>
                      <a:ext cx="3477125" cy="3474572"/>
                    </a:xfrm>
                    <a:prstGeom prst="rect">
                      <a:avLst/>
                    </a:prstGeom>
                  </pic:spPr>
                </pic:pic>
              </a:graphicData>
            </a:graphic>
            <wp14:sizeRelH relativeFrom="page">
              <wp14:pctWidth>0</wp14:pctWidth>
            </wp14:sizeRelH>
            <wp14:sizeRelV relativeFrom="page">
              <wp14:pctHeight>0</wp14:pctHeight>
            </wp14:sizeRelV>
          </wp:anchor>
        </w:drawing>
      </w:r>
    </w:p>
    <w:p w14:paraId="574AE5BC" w14:textId="77777777" w:rsidR="005C747E" w:rsidRPr="004F582E" w:rsidRDefault="005C747E" w:rsidP="0045197D">
      <w:pPr>
        <w:spacing w:line="360" w:lineRule="auto"/>
        <w:ind w:left="284"/>
        <w:jc w:val="center"/>
        <w:rPr>
          <w:rFonts w:ascii="Arial" w:hAnsi="Arial"/>
          <w:b/>
          <w:sz w:val="40"/>
          <w:szCs w:val="40"/>
          <w:lang w:val="en-US"/>
        </w:rPr>
      </w:pPr>
    </w:p>
    <w:p w14:paraId="6F5C42F9" w14:textId="6C4CF8D5" w:rsidR="005C747E" w:rsidRPr="004F582E" w:rsidRDefault="005C747E" w:rsidP="0045197D">
      <w:pPr>
        <w:spacing w:line="360" w:lineRule="auto"/>
        <w:ind w:left="284"/>
        <w:jc w:val="center"/>
        <w:rPr>
          <w:rFonts w:ascii="Arial" w:hAnsi="Arial"/>
          <w:b/>
          <w:sz w:val="40"/>
          <w:szCs w:val="40"/>
          <w:lang w:val="en-US"/>
        </w:rPr>
      </w:pPr>
    </w:p>
    <w:p w14:paraId="418236F4" w14:textId="77777777" w:rsidR="005C747E" w:rsidRPr="004F582E" w:rsidRDefault="005C747E" w:rsidP="0045197D">
      <w:pPr>
        <w:spacing w:line="360" w:lineRule="auto"/>
        <w:ind w:left="284"/>
        <w:jc w:val="center"/>
        <w:rPr>
          <w:rFonts w:ascii="Arial" w:hAnsi="Arial"/>
          <w:b/>
          <w:sz w:val="40"/>
          <w:szCs w:val="40"/>
          <w:lang w:val="en-US"/>
        </w:rPr>
      </w:pPr>
    </w:p>
    <w:p w14:paraId="3B830914" w14:textId="77777777" w:rsidR="005C747E" w:rsidRPr="004F582E" w:rsidRDefault="005C747E" w:rsidP="0045197D">
      <w:pPr>
        <w:spacing w:line="360" w:lineRule="auto"/>
        <w:ind w:left="284"/>
        <w:jc w:val="center"/>
        <w:rPr>
          <w:rFonts w:ascii="Arial" w:hAnsi="Arial"/>
          <w:b/>
          <w:sz w:val="40"/>
          <w:szCs w:val="40"/>
          <w:lang w:val="en-US"/>
        </w:rPr>
      </w:pPr>
    </w:p>
    <w:p w14:paraId="2D002753" w14:textId="77777777" w:rsidR="005C747E" w:rsidRPr="004F582E" w:rsidRDefault="005C747E" w:rsidP="0045197D">
      <w:pPr>
        <w:spacing w:line="360" w:lineRule="auto"/>
        <w:ind w:left="284"/>
        <w:jc w:val="center"/>
        <w:rPr>
          <w:rFonts w:ascii="Arial" w:hAnsi="Arial"/>
          <w:b/>
          <w:sz w:val="40"/>
          <w:szCs w:val="40"/>
          <w:lang w:val="en-US"/>
        </w:rPr>
      </w:pPr>
    </w:p>
    <w:p w14:paraId="79F15392" w14:textId="77777777" w:rsidR="005C747E" w:rsidRPr="004F582E" w:rsidRDefault="005C747E" w:rsidP="0045197D">
      <w:pPr>
        <w:spacing w:line="360" w:lineRule="auto"/>
        <w:ind w:left="284"/>
        <w:jc w:val="center"/>
        <w:rPr>
          <w:rFonts w:ascii="Arial" w:hAnsi="Arial"/>
          <w:b/>
          <w:sz w:val="40"/>
          <w:szCs w:val="40"/>
          <w:lang w:val="en-US"/>
        </w:rPr>
      </w:pPr>
    </w:p>
    <w:p w14:paraId="06B908B6" w14:textId="77777777" w:rsidR="00BC5A8D" w:rsidRPr="004F582E" w:rsidRDefault="00BC5A8D" w:rsidP="0045197D">
      <w:pPr>
        <w:spacing w:line="360" w:lineRule="auto"/>
        <w:ind w:left="284"/>
        <w:jc w:val="center"/>
        <w:rPr>
          <w:rFonts w:ascii="Arial" w:hAnsi="Arial"/>
          <w:b/>
          <w:sz w:val="40"/>
          <w:szCs w:val="40"/>
          <w:lang w:val="en-US"/>
        </w:rPr>
      </w:pPr>
    </w:p>
    <w:p w14:paraId="038FEBCA" w14:textId="4BC15762" w:rsidR="00BC5A8D" w:rsidRPr="004F582E" w:rsidRDefault="00BC5A8D" w:rsidP="0045197D">
      <w:pPr>
        <w:spacing w:line="360" w:lineRule="auto"/>
        <w:ind w:left="284"/>
        <w:jc w:val="center"/>
        <w:rPr>
          <w:rFonts w:ascii="Arial" w:hAnsi="Arial"/>
          <w:b/>
          <w:sz w:val="40"/>
          <w:szCs w:val="40"/>
          <w:lang w:val="en-US"/>
        </w:rPr>
      </w:pPr>
    </w:p>
    <w:p w14:paraId="455F713F" w14:textId="77777777" w:rsidR="005C747E" w:rsidRPr="004F582E" w:rsidRDefault="005C747E" w:rsidP="0045197D">
      <w:pPr>
        <w:spacing w:line="360" w:lineRule="auto"/>
        <w:ind w:left="284"/>
        <w:jc w:val="center"/>
        <w:rPr>
          <w:rFonts w:ascii="Arial" w:hAnsi="Arial"/>
          <w:b/>
          <w:sz w:val="40"/>
          <w:szCs w:val="40"/>
          <w:lang w:val="en-US"/>
        </w:rPr>
      </w:pPr>
    </w:p>
    <w:p w14:paraId="798850AE" w14:textId="77777777" w:rsidR="005C747E" w:rsidRPr="004F582E" w:rsidRDefault="005C747E" w:rsidP="0045197D">
      <w:pPr>
        <w:spacing w:line="360" w:lineRule="auto"/>
        <w:ind w:left="284"/>
        <w:jc w:val="center"/>
        <w:rPr>
          <w:rFonts w:ascii="Arial" w:hAnsi="Arial"/>
          <w:b/>
          <w:sz w:val="40"/>
          <w:szCs w:val="40"/>
          <w:lang w:val="en-US"/>
        </w:rPr>
      </w:pPr>
    </w:p>
    <w:p w14:paraId="7D8C1865" w14:textId="77777777" w:rsidR="005C747E" w:rsidRPr="004F582E" w:rsidRDefault="005C747E" w:rsidP="0045197D">
      <w:pPr>
        <w:spacing w:line="360" w:lineRule="auto"/>
        <w:ind w:left="284"/>
        <w:jc w:val="center"/>
        <w:rPr>
          <w:rFonts w:ascii="Arial" w:hAnsi="Arial"/>
          <w:b/>
          <w:sz w:val="40"/>
          <w:szCs w:val="40"/>
          <w:lang w:val="en-US"/>
        </w:rPr>
      </w:pPr>
    </w:p>
    <w:p w14:paraId="0290DE32" w14:textId="77777777" w:rsidR="005C747E" w:rsidRPr="004F582E" w:rsidRDefault="005C747E" w:rsidP="0045197D">
      <w:pPr>
        <w:spacing w:line="360" w:lineRule="auto"/>
        <w:ind w:left="284"/>
        <w:jc w:val="center"/>
        <w:rPr>
          <w:rFonts w:ascii="Arial" w:hAnsi="Arial"/>
          <w:b/>
          <w:sz w:val="40"/>
          <w:szCs w:val="40"/>
          <w:lang w:val="en-US"/>
        </w:rPr>
      </w:pPr>
    </w:p>
    <w:p w14:paraId="0AA8CF40" w14:textId="77777777" w:rsidR="005C747E" w:rsidRPr="004F582E" w:rsidRDefault="005C747E" w:rsidP="0045197D">
      <w:pPr>
        <w:spacing w:line="360" w:lineRule="auto"/>
        <w:ind w:left="284"/>
        <w:jc w:val="center"/>
        <w:rPr>
          <w:rFonts w:ascii="Arial" w:hAnsi="Arial"/>
          <w:b/>
          <w:sz w:val="40"/>
          <w:szCs w:val="40"/>
          <w:lang w:val="en-US"/>
        </w:rPr>
      </w:pPr>
    </w:p>
    <w:p w14:paraId="485FCCB4" w14:textId="77777777" w:rsidR="005C747E" w:rsidRPr="004F582E" w:rsidRDefault="005C747E" w:rsidP="0045197D">
      <w:pPr>
        <w:spacing w:line="360" w:lineRule="auto"/>
        <w:ind w:left="284"/>
        <w:jc w:val="center"/>
        <w:rPr>
          <w:rFonts w:ascii="Arial" w:hAnsi="Arial"/>
          <w:b/>
          <w:sz w:val="40"/>
          <w:szCs w:val="40"/>
          <w:lang w:val="en-US"/>
        </w:rPr>
      </w:pPr>
      <w:r w:rsidRPr="004F582E">
        <w:rPr>
          <w:rFonts w:ascii="Arial" w:hAnsi="Arial"/>
          <w:b/>
          <w:sz w:val="40"/>
          <w:szCs w:val="40"/>
          <w:lang w:val="en-US"/>
        </w:rPr>
        <w:t>RUMAH SAKIT UMUM DAERAH</w:t>
      </w:r>
    </w:p>
    <w:p w14:paraId="2261FFBB" w14:textId="279CCC89" w:rsidR="005C747E" w:rsidRPr="004F582E" w:rsidRDefault="005C747E" w:rsidP="0045197D">
      <w:pPr>
        <w:spacing w:line="360" w:lineRule="auto"/>
        <w:ind w:left="284"/>
        <w:jc w:val="center"/>
        <w:rPr>
          <w:rFonts w:ascii="Arial" w:hAnsi="Arial"/>
          <w:b/>
          <w:sz w:val="40"/>
          <w:szCs w:val="40"/>
          <w:lang w:val="en-US"/>
        </w:rPr>
      </w:pPr>
      <w:r w:rsidRPr="004F582E">
        <w:rPr>
          <w:rFonts w:ascii="Arial" w:hAnsi="Arial"/>
          <w:b/>
          <w:sz w:val="40"/>
          <w:szCs w:val="40"/>
          <w:lang w:val="en-US"/>
        </w:rPr>
        <w:t xml:space="preserve"> dr. MURJANI</w:t>
      </w:r>
    </w:p>
    <w:p w14:paraId="5B1EA0CF" w14:textId="249C5C43" w:rsidR="00BC5A8D" w:rsidRPr="004F582E" w:rsidRDefault="00BC5A8D" w:rsidP="0045197D">
      <w:pPr>
        <w:spacing w:line="360" w:lineRule="auto"/>
        <w:ind w:left="284"/>
        <w:jc w:val="center"/>
        <w:rPr>
          <w:rFonts w:ascii="Arial" w:hAnsi="Arial"/>
          <w:b/>
          <w:sz w:val="40"/>
          <w:szCs w:val="40"/>
          <w:lang w:val="en-US"/>
        </w:rPr>
      </w:pPr>
      <w:r w:rsidRPr="004F582E">
        <w:rPr>
          <w:rFonts w:ascii="Arial" w:hAnsi="Arial"/>
          <w:b/>
          <w:sz w:val="40"/>
          <w:szCs w:val="40"/>
          <w:lang w:val="en-US"/>
        </w:rPr>
        <w:t>SAMPIT</w:t>
      </w:r>
    </w:p>
    <w:p w14:paraId="08F57E40" w14:textId="77777777" w:rsidR="00BC5A8D" w:rsidRPr="004F582E" w:rsidRDefault="00BC5A8D" w:rsidP="0045197D">
      <w:pPr>
        <w:spacing w:line="360" w:lineRule="auto"/>
        <w:ind w:left="284"/>
        <w:jc w:val="center"/>
        <w:rPr>
          <w:rFonts w:ascii="Arial" w:hAnsi="Arial"/>
          <w:sz w:val="22"/>
          <w:szCs w:val="22"/>
          <w:lang w:val="en-US"/>
        </w:rPr>
      </w:pPr>
    </w:p>
    <w:p w14:paraId="4CF91406" w14:textId="77777777" w:rsidR="00BC5A8D" w:rsidRPr="004F582E" w:rsidRDefault="00BC5A8D" w:rsidP="0045197D">
      <w:pPr>
        <w:spacing w:line="360" w:lineRule="auto"/>
        <w:ind w:left="284"/>
        <w:jc w:val="center"/>
        <w:rPr>
          <w:rFonts w:ascii="Arial" w:hAnsi="Arial"/>
          <w:sz w:val="22"/>
          <w:szCs w:val="22"/>
          <w:lang w:val="en-US"/>
        </w:rPr>
      </w:pPr>
    </w:p>
    <w:p w14:paraId="0A81FB8E" w14:textId="76BBB942" w:rsidR="00BC5A8D" w:rsidRDefault="00BC5A8D" w:rsidP="0045197D">
      <w:pPr>
        <w:spacing w:line="360" w:lineRule="auto"/>
        <w:ind w:left="284"/>
        <w:jc w:val="center"/>
        <w:rPr>
          <w:sz w:val="22"/>
          <w:szCs w:val="22"/>
          <w:lang w:val="en-US"/>
        </w:rPr>
      </w:pPr>
    </w:p>
    <w:tbl>
      <w:tblPr>
        <w:tblW w:w="9072" w:type="dxa"/>
        <w:tblInd w:w="108" w:type="dxa"/>
        <w:tblBorders>
          <w:bottom w:val="thickThinSmallGap" w:sz="18" w:space="0" w:color="auto"/>
        </w:tblBorders>
        <w:tblLayout w:type="fixed"/>
        <w:tblLook w:val="04A0" w:firstRow="1" w:lastRow="0" w:firstColumn="1" w:lastColumn="0" w:noHBand="0" w:noVBand="1"/>
      </w:tblPr>
      <w:tblGrid>
        <w:gridCol w:w="1128"/>
        <w:gridCol w:w="6909"/>
        <w:gridCol w:w="1035"/>
      </w:tblGrid>
      <w:tr w:rsidR="00314C31" w:rsidRPr="00813844" w14:paraId="69993C89" w14:textId="77777777" w:rsidTr="002C04CA">
        <w:trPr>
          <w:trHeight w:val="1380"/>
        </w:trPr>
        <w:tc>
          <w:tcPr>
            <w:tcW w:w="1128" w:type="dxa"/>
            <w:shd w:val="clear" w:color="auto" w:fill="auto"/>
          </w:tcPr>
          <w:p w14:paraId="268BE34F" w14:textId="384DE77D" w:rsidR="00314C31" w:rsidRPr="00813844" w:rsidRDefault="00314C31" w:rsidP="002C04CA">
            <w:pPr>
              <w:spacing w:line="360" w:lineRule="auto"/>
              <w:jc w:val="center"/>
              <w:rPr>
                <w:rFonts w:ascii="Arial" w:hAnsi="Arial" w:cs="Arial"/>
              </w:rPr>
            </w:pPr>
            <w:r>
              <w:rPr>
                <w:rFonts w:ascii="Arial" w:hAnsi="Arial" w:cs="Arial"/>
                <w:noProof/>
                <w:lang w:val="en-US"/>
              </w:rPr>
              <w:lastRenderedPageBreak/>
              <w:drawing>
                <wp:inline distT="0" distB="0" distL="0" distR="0" wp14:anchorId="72468B92" wp14:editId="3DE94020">
                  <wp:extent cx="649605" cy="782320"/>
                  <wp:effectExtent l="0" t="0" r="10795" b="5080"/>
                  <wp:docPr id="453" name="Picture 5" descr="logo kot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koti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605" cy="782320"/>
                          </a:xfrm>
                          <a:prstGeom prst="rect">
                            <a:avLst/>
                          </a:prstGeom>
                          <a:noFill/>
                          <a:ln>
                            <a:noFill/>
                          </a:ln>
                        </pic:spPr>
                      </pic:pic>
                    </a:graphicData>
                  </a:graphic>
                </wp:inline>
              </w:drawing>
            </w:r>
          </w:p>
        </w:tc>
        <w:tc>
          <w:tcPr>
            <w:tcW w:w="6909" w:type="dxa"/>
            <w:shd w:val="clear" w:color="auto" w:fill="auto"/>
          </w:tcPr>
          <w:p w14:paraId="5F9C2391" w14:textId="77777777" w:rsidR="00314C31" w:rsidRPr="00813844" w:rsidRDefault="00314C31" w:rsidP="002C04CA">
            <w:pPr>
              <w:spacing w:line="276" w:lineRule="auto"/>
              <w:jc w:val="center"/>
              <w:rPr>
                <w:rFonts w:ascii="Arial" w:hAnsi="Arial" w:cs="Arial"/>
                <w:b/>
                <w:sz w:val="24"/>
                <w:szCs w:val="24"/>
              </w:rPr>
            </w:pPr>
            <w:r w:rsidRPr="00813844">
              <w:rPr>
                <w:rFonts w:ascii="Arial" w:hAnsi="Arial" w:cs="Arial"/>
                <w:b/>
                <w:sz w:val="24"/>
                <w:szCs w:val="24"/>
              </w:rPr>
              <w:t>PEMERINTAH KABU</w:t>
            </w:r>
            <w:r w:rsidRPr="00813844">
              <w:rPr>
                <w:rFonts w:ascii="Arial" w:hAnsi="Arial" w:cs="Arial"/>
                <w:b/>
                <w:sz w:val="24"/>
                <w:szCs w:val="24"/>
                <w:lang w:val="en-ID"/>
              </w:rPr>
              <w:t>P</w:t>
            </w:r>
            <w:r w:rsidRPr="00813844">
              <w:rPr>
                <w:rFonts w:ascii="Arial" w:hAnsi="Arial" w:cs="Arial"/>
                <w:b/>
                <w:sz w:val="24"/>
                <w:szCs w:val="24"/>
              </w:rPr>
              <w:t>ATEN KOTAWARINGIN TIMUR</w:t>
            </w:r>
          </w:p>
          <w:p w14:paraId="040D51AA" w14:textId="77777777" w:rsidR="00314C31" w:rsidRPr="00813844" w:rsidRDefault="00314C31" w:rsidP="002C04CA">
            <w:pPr>
              <w:spacing w:line="276" w:lineRule="auto"/>
              <w:jc w:val="center"/>
              <w:rPr>
                <w:rFonts w:ascii="Arial" w:hAnsi="Arial" w:cs="Arial"/>
                <w:b/>
                <w:sz w:val="28"/>
                <w:szCs w:val="28"/>
              </w:rPr>
            </w:pPr>
            <w:r w:rsidRPr="00813844">
              <w:rPr>
                <w:rFonts w:ascii="Arial" w:hAnsi="Arial" w:cs="Arial"/>
                <w:b/>
                <w:sz w:val="28"/>
                <w:szCs w:val="28"/>
              </w:rPr>
              <w:t>RSUD dr. MURJANI SAMPIT</w:t>
            </w:r>
          </w:p>
          <w:p w14:paraId="0E028E06" w14:textId="77777777" w:rsidR="00314C31" w:rsidRDefault="00314C31" w:rsidP="002C04CA">
            <w:pPr>
              <w:spacing w:line="276" w:lineRule="auto"/>
              <w:jc w:val="center"/>
              <w:rPr>
                <w:rFonts w:ascii="Arial" w:hAnsi="Arial" w:cs="Arial"/>
              </w:rPr>
            </w:pPr>
            <w:r>
              <w:rPr>
                <w:rFonts w:ascii="Arial" w:hAnsi="Arial" w:cs="Arial"/>
              </w:rPr>
              <w:t xml:space="preserve">Jalan </w:t>
            </w:r>
            <w:r w:rsidRPr="00813844">
              <w:rPr>
                <w:rFonts w:ascii="Arial" w:hAnsi="Arial" w:cs="Arial"/>
              </w:rPr>
              <w:t>HM.Arsyad No.65</w:t>
            </w:r>
            <w:r>
              <w:rPr>
                <w:rFonts w:ascii="Arial" w:hAnsi="Arial" w:cs="Arial"/>
              </w:rPr>
              <w:t>, Sampit Kode Pos 74322</w:t>
            </w:r>
          </w:p>
          <w:p w14:paraId="130F368D" w14:textId="77777777" w:rsidR="00314C31" w:rsidRDefault="00314C31" w:rsidP="002C04CA">
            <w:pPr>
              <w:spacing w:line="276" w:lineRule="auto"/>
              <w:jc w:val="center"/>
              <w:rPr>
                <w:rFonts w:ascii="Arial" w:hAnsi="Arial" w:cs="Arial"/>
              </w:rPr>
            </w:pPr>
            <w:r w:rsidRPr="00813844">
              <w:rPr>
                <w:rFonts w:ascii="Arial" w:hAnsi="Arial" w:cs="Arial"/>
              </w:rPr>
              <w:t>Telp (0531) 21010</w:t>
            </w:r>
            <w:r w:rsidRPr="00813844">
              <w:rPr>
                <w:rFonts w:ascii="Arial" w:hAnsi="Arial" w:cs="Arial"/>
                <w:lang w:val="en-ID"/>
              </w:rPr>
              <w:t xml:space="preserve"> </w:t>
            </w:r>
            <w:r>
              <w:rPr>
                <w:rFonts w:ascii="Arial" w:hAnsi="Arial" w:cs="Arial"/>
              </w:rPr>
              <w:t>Faks</w:t>
            </w:r>
            <w:r w:rsidRPr="00813844">
              <w:rPr>
                <w:rFonts w:ascii="Arial" w:hAnsi="Arial" w:cs="Arial"/>
              </w:rPr>
              <w:t xml:space="preserve"> (0531) 21782</w:t>
            </w:r>
          </w:p>
          <w:p w14:paraId="49AC85CE" w14:textId="77777777" w:rsidR="00314C31" w:rsidRPr="00813844" w:rsidRDefault="00314C31" w:rsidP="002C04CA">
            <w:pPr>
              <w:spacing w:line="276" w:lineRule="auto"/>
              <w:jc w:val="center"/>
              <w:rPr>
                <w:rFonts w:ascii="Arial" w:hAnsi="Arial" w:cs="Arial"/>
                <w:lang w:val="en-ID"/>
              </w:rPr>
            </w:pPr>
            <w:r w:rsidRPr="00813844">
              <w:rPr>
                <w:rFonts w:ascii="Arial" w:hAnsi="Arial" w:cs="Arial"/>
                <w:lang w:val="en-ID"/>
              </w:rPr>
              <w:t xml:space="preserve">e-mail: </w:t>
            </w:r>
            <w:hyperlink r:id="rId12" w:history="1">
              <w:r w:rsidRPr="009E610E">
                <w:rPr>
                  <w:rStyle w:val="Hyperlink"/>
                  <w:rFonts w:ascii="Arial" w:hAnsi="Arial" w:cs="Arial"/>
                  <w:lang w:val="en-ID"/>
                </w:rPr>
                <w:t>rsdmsampit@yahoo.com</w:t>
              </w:r>
            </w:hyperlink>
          </w:p>
        </w:tc>
        <w:tc>
          <w:tcPr>
            <w:tcW w:w="1035" w:type="dxa"/>
            <w:shd w:val="clear" w:color="auto" w:fill="auto"/>
          </w:tcPr>
          <w:p w14:paraId="7A960DB8" w14:textId="6598127B" w:rsidR="00314C31" w:rsidRPr="00813844" w:rsidRDefault="00314C31" w:rsidP="002C04CA">
            <w:pPr>
              <w:spacing w:line="360" w:lineRule="auto"/>
              <w:rPr>
                <w:rFonts w:ascii="Arial" w:hAnsi="Arial" w:cs="Arial"/>
              </w:rPr>
            </w:pPr>
            <w:r>
              <w:rPr>
                <w:rFonts w:ascii="Arial" w:hAnsi="Arial" w:cs="Arial"/>
                <w:noProof/>
                <w:lang w:val="en-US"/>
              </w:rPr>
              <w:drawing>
                <wp:inline distT="0" distB="0" distL="0" distR="0" wp14:anchorId="17655C20" wp14:editId="4F86131D">
                  <wp:extent cx="529590" cy="746125"/>
                  <wp:effectExtent l="0" t="0" r="3810" b="0"/>
                  <wp:docPr id="452" name="Picture 6" descr="LOGO BRSUD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BRSUD_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590" cy="746125"/>
                          </a:xfrm>
                          <a:prstGeom prst="rect">
                            <a:avLst/>
                          </a:prstGeom>
                          <a:noFill/>
                          <a:ln>
                            <a:noFill/>
                          </a:ln>
                        </pic:spPr>
                      </pic:pic>
                    </a:graphicData>
                  </a:graphic>
                </wp:inline>
              </w:drawing>
            </w:r>
          </w:p>
        </w:tc>
      </w:tr>
    </w:tbl>
    <w:p w14:paraId="1C7F286E" w14:textId="77777777" w:rsidR="0045197D" w:rsidRPr="004F582E" w:rsidRDefault="0045197D" w:rsidP="004F582E">
      <w:pPr>
        <w:spacing w:line="360" w:lineRule="auto"/>
        <w:rPr>
          <w:rFonts w:ascii="Arial" w:hAnsi="Arial"/>
          <w:sz w:val="22"/>
          <w:szCs w:val="22"/>
        </w:rPr>
      </w:pPr>
    </w:p>
    <w:p w14:paraId="553EBEEE" w14:textId="5E8B99BB" w:rsidR="0045197D" w:rsidRPr="004F582E" w:rsidRDefault="0045197D" w:rsidP="004F582E">
      <w:pPr>
        <w:spacing w:line="360" w:lineRule="auto"/>
        <w:jc w:val="center"/>
        <w:rPr>
          <w:rFonts w:ascii="Arial" w:hAnsi="Arial"/>
          <w:b/>
          <w:sz w:val="22"/>
          <w:szCs w:val="22"/>
          <w:lang w:val="en-ID"/>
        </w:rPr>
      </w:pPr>
      <w:r w:rsidRPr="004F582E">
        <w:rPr>
          <w:rFonts w:ascii="Arial" w:hAnsi="Arial"/>
          <w:b/>
          <w:sz w:val="22"/>
          <w:szCs w:val="22"/>
        </w:rPr>
        <w:t>PERATURAN</w:t>
      </w:r>
      <w:r w:rsidRPr="004F582E">
        <w:rPr>
          <w:rFonts w:ascii="Arial" w:hAnsi="Arial"/>
          <w:b/>
          <w:sz w:val="22"/>
          <w:szCs w:val="22"/>
          <w:lang w:val="en-ID"/>
        </w:rPr>
        <w:t xml:space="preserve"> </w:t>
      </w:r>
      <w:r w:rsidRPr="004F582E">
        <w:rPr>
          <w:rFonts w:ascii="Arial" w:hAnsi="Arial"/>
          <w:b/>
          <w:sz w:val="22"/>
          <w:szCs w:val="22"/>
        </w:rPr>
        <w:t>DIREKTUR</w:t>
      </w:r>
      <w:r w:rsidRPr="004F582E">
        <w:rPr>
          <w:rFonts w:ascii="Arial" w:hAnsi="Arial"/>
          <w:b/>
          <w:sz w:val="22"/>
          <w:szCs w:val="22"/>
          <w:lang w:val="en-ID"/>
        </w:rPr>
        <w:t xml:space="preserve"> RSUD </w:t>
      </w:r>
      <w:r w:rsidR="00642055" w:rsidRPr="004F582E">
        <w:rPr>
          <w:rFonts w:ascii="Arial" w:hAnsi="Arial"/>
          <w:b/>
          <w:sz w:val="22"/>
          <w:szCs w:val="22"/>
          <w:lang w:val="en-ID"/>
        </w:rPr>
        <w:t>dr.</w:t>
      </w:r>
      <w:r w:rsidRPr="004F582E">
        <w:rPr>
          <w:rFonts w:ascii="Arial" w:hAnsi="Arial"/>
          <w:b/>
          <w:sz w:val="22"/>
          <w:szCs w:val="22"/>
          <w:lang w:val="en-ID"/>
        </w:rPr>
        <w:t xml:space="preserve"> MURJANI SAMPIT</w:t>
      </w:r>
    </w:p>
    <w:p w14:paraId="632F886D" w14:textId="2B504D99" w:rsidR="0045197D" w:rsidRPr="004F582E" w:rsidRDefault="0045197D" w:rsidP="004F582E">
      <w:pPr>
        <w:spacing w:line="360" w:lineRule="auto"/>
        <w:jc w:val="center"/>
        <w:rPr>
          <w:rFonts w:ascii="Arial" w:hAnsi="Arial"/>
          <w:b/>
          <w:sz w:val="22"/>
          <w:szCs w:val="22"/>
          <w:lang w:val="en-ID"/>
        </w:rPr>
      </w:pPr>
      <w:r w:rsidRPr="004F582E">
        <w:rPr>
          <w:rFonts w:ascii="Arial" w:hAnsi="Arial"/>
          <w:b/>
          <w:sz w:val="22"/>
          <w:szCs w:val="22"/>
        </w:rPr>
        <w:t>NOMOR :           /PE</w:t>
      </w:r>
      <w:r w:rsidRPr="004F582E">
        <w:rPr>
          <w:rFonts w:ascii="Arial" w:hAnsi="Arial"/>
          <w:b/>
          <w:sz w:val="22"/>
          <w:szCs w:val="22"/>
          <w:lang w:val="en-ID"/>
        </w:rPr>
        <w:t>R/DIR/</w:t>
      </w:r>
      <w:r w:rsidR="006962EC" w:rsidRPr="004F582E">
        <w:rPr>
          <w:rFonts w:ascii="Arial" w:hAnsi="Arial"/>
          <w:b/>
          <w:sz w:val="22"/>
          <w:szCs w:val="22"/>
          <w:lang w:val="en-ID"/>
        </w:rPr>
        <w:t>P05/RSUD-DM/I/2018</w:t>
      </w:r>
    </w:p>
    <w:p w14:paraId="3191A0E1" w14:textId="77777777" w:rsidR="0045197D" w:rsidRPr="004F582E" w:rsidRDefault="0045197D" w:rsidP="004F582E">
      <w:pPr>
        <w:spacing w:line="360" w:lineRule="auto"/>
        <w:ind w:left="-142"/>
        <w:jc w:val="center"/>
        <w:rPr>
          <w:rFonts w:ascii="Arial" w:hAnsi="Arial"/>
          <w:b/>
          <w:sz w:val="22"/>
          <w:szCs w:val="22"/>
          <w:lang w:val="en-ID"/>
        </w:rPr>
      </w:pPr>
      <w:r w:rsidRPr="004F582E">
        <w:rPr>
          <w:rFonts w:ascii="Arial" w:hAnsi="Arial"/>
          <w:b/>
          <w:sz w:val="22"/>
          <w:szCs w:val="22"/>
          <w:lang w:val="en-ID"/>
        </w:rPr>
        <w:t>Tentang</w:t>
      </w:r>
    </w:p>
    <w:p w14:paraId="3AD5A511" w14:textId="7DB192DE" w:rsidR="0045197D" w:rsidRPr="004F582E" w:rsidRDefault="0045197D" w:rsidP="004F582E">
      <w:pPr>
        <w:spacing w:line="360" w:lineRule="auto"/>
        <w:ind w:left="-142"/>
        <w:jc w:val="center"/>
        <w:rPr>
          <w:rFonts w:ascii="Arial" w:hAnsi="Arial"/>
          <w:b/>
          <w:sz w:val="22"/>
          <w:szCs w:val="22"/>
          <w:lang w:val="en-ID"/>
        </w:rPr>
      </w:pPr>
      <w:r w:rsidRPr="004F582E">
        <w:rPr>
          <w:rFonts w:ascii="Arial" w:hAnsi="Arial"/>
          <w:b/>
          <w:sz w:val="22"/>
          <w:szCs w:val="22"/>
          <w:lang w:val="en-ID"/>
        </w:rPr>
        <w:t>PEDOMAN PERORGANISASIAN UNIT HEMODIALISI</w:t>
      </w:r>
      <w:r w:rsidR="00A60C0F">
        <w:rPr>
          <w:rFonts w:ascii="Arial" w:hAnsi="Arial"/>
          <w:b/>
          <w:sz w:val="22"/>
          <w:szCs w:val="22"/>
          <w:lang w:val="en-ID"/>
        </w:rPr>
        <w:t>S</w:t>
      </w:r>
    </w:p>
    <w:p w14:paraId="312A4209" w14:textId="0056B772" w:rsidR="0045197D" w:rsidRPr="004F582E" w:rsidRDefault="0045197D" w:rsidP="004F582E">
      <w:pPr>
        <w:spacing w:line="360" w:lineRule="auto"/>
        <w:jc w:val="center"/>
        <w:rPr>
          <w:rFonts w:ascii="Arial" w:hAnsi="Arial"/>
          <w:b/>
          <w:sz w:val="22"/>
          <w:szCs w:val="22"/>
          <w:lang w:val="en-ID"/>
        </w:rPr>
      </w:pPr>
      <w:r w:rsidRPr="004F582E">
        <w:rPr>
          <w:rFonts w:ascii="Arial" w:hAnsi="Arial"/>
          <w:b/>
          <w:sz w:val="22"/>
          <w:szCs w:val="22"/>
          <w:lang w:val="en-ID"/>
        </w:rPr>
        <w:t xml:space="preserve">DI RSUD </w:t>
      </w:r>
      <w:r w:rsidR="00642055" w:rsidRPr="004F582E">
        <w:rPr>
          <w:rFonts w:ascii="Arial" w:hAnsi="Arial"/>
          <w:b/>
          <w:sz w:val="22"/>
          <w:szCs w:val="22"/>
          <w:lang w:val="en-ID"/>
        </w:rPr>
        <w:t>dr.</w:t>
      </w:r>
      <w:r w:rsidRPr="004F582E">
        <w:rPr>
          <w:rFonts w:ascii="Arial" w:hAnsi="Arial"/>
          <w:b/>
          <w:sz w:val="22"/>
          <w:szCs w:val="22"/>
          <w:lang w:val="en-ID"/>
        </w:rPr>
        <w:t xml:space="preserve"> MURJANI SAMPIT</w:t>
      </w:r>
    </w:p>
    <w:p w14:paraId="3D342A56" w14:textId="77777777" w:rsidR="0045197D" w:rsidRPr="004F582E" w:rsidRDefault="0045197D" w:rsidP="004F582E">
      <w:pPr>
        <w:spacing w:line="360" w:lineRule="auto"/>
        <w:jc w:val="center"/>
        <w:rPr>
          <w:rFonts w:ascii="Arial" w:hAnsi="Arial"/>
          <w:sz w:val="22"/>
          <w:szCs w:val="22"/>
          <w:lang w:val="en-ID"/>
        </w:rPr>
      </w:pPr>
    </w:p>
    <w:p w14:paraId="154901A2" w14:textId="77777777" w:rsidR="0045197D" w:rsidRPr="004F582E" w:rsidRDefault="0045197D" w:rsidP="004F582E">
      <w:pPr>
        <w:spacing w:line="360" w:lineRule="auto"/>
        <w:jc w:val="center"/>
        <w:rPr>
          <w:rFonts w:ascii="Arial" w:hAnsi="Arial"/>
          <w:sz w:val="22"/>
          <w:szCs w:val="22"/>
          <w:lang w:val="en-ID"/>
        </w:rPr>
      </w:pPr>
    </w:p>
    <w:p w14:paraId="2CD055E8" w14:textId="77777777" w:rsidR="0045197D" w:rsidRPr="004F582E" w:rsidRDefault="0045197D" w:rsidP="004F582E">
      <w:pPr>
        <w:spacing w:line="360" w:lineRule="auto"/>
        <w:rPr>
          <w:rFonts w:ascii="Arial" w:hAnsi="Arial"/>
          <w:sz w:val="22"/>
          <w:szCs w:val="22"/>
          <w:lang w:val="en-ID"/>
        </w:rPr>
      </w:pPr>
    </w:p>
    <w:p w14:paraId="4F7C65A5" w14:textId="77777777" w:rsidR="0045197D" w:rsidRDefault="0045197D" w:rsidP="004F582E">
      <w:pPr>
        <w:spacing w:line="360" w:lineRule="auto"/>
        <w:rPr>
          <w:rFonts w:ascii="Arial" w:hAnsi="Arial"/>
          <w:sz w:val="22"/>
          <w:szCs w:val="22"/>
        </w:rPr>
      </w:pPr>
    </w:p>
    <w:p w14:paraId="78BCDC2E" w14:textId="77777777" w:rsidR="00A60C0F" w:rsidRDefault="00A60C0F" w:rsidP="004F582E">
      <w:pPr>
        <w:spacing w:line="360" w:lineRule="auto"/>
        <w:rPr>
          <w:rFonts w:ascii="Arial" w:hAnsi="Arial"/>
          <w:sz w:val="22"/>
          <w:szCs w:val="22"/>
        </w:rPr>
      </w:pPr>
    </w:p>
    <w:p w14:paraId="0057BB1D" w14:textId="77777777" w:rsidR="00A60C0F" w:rsidRDefault="00A60C0F" w:rsidP="004F582E">
      <w:pPr>
        <w:spacing w:line="360" w:lineRule="auto"/>
        <w:rPr>
          <w:rFonts w:ascii="Arial" w:hAnsi="Arial"/>
          <w:sz w:val="22"/>
          <w:szCs w:val="22"/>
        </w:rPr>
      </w:pPr>
    </w:p>
    <w:p w14:paraId="40B1F850" w14:textId="77777777" w:rsidR="00A60C0F" w:rsidRDefault="00A60C0F" w:rsidP="004F582E">
      <w:pPr>
        <w:spacing w:line="360" w:lineRule="auto"/>
        <w:rPr>
          <w:rFonts w:ascii="Arial" w:hAnsi="Arial"/>
          <w:sz w:val="22"/>
          <w:szCs w:val="22"/>
        </w:rPr>
      </w:pPr>
    </w:p>
    <w:p w14:paraId="068FF86C" w14:textId="77777777" w:rsidR="00A60C0F" w:rsidRDefault="00A60C0F" w:rsidP="004F582E">
      <w:pPr>
        <w:spacing w:line="360" w:lineRule="auto"/>
        <w:rPr>
          <w:rFonts w:ascii="Arial" w:hAnsi="Arial"/>
          <w:sz w:val="22"/>
          <w:szCs w:val="22"/>
        </w:rPr>
      </w:pPr>
    </w:p>
    <w:p w14:paraId="5C3A038D" w14:textId="77777777" w:rsidR="00A60C0F" w:rsidRPr="004F582E" w:rsidRDefault="00A60C0F" w:rsidP="004F582E">
      <w:pPr>
        <w:spacing w:line="360" w:lineRule="auto"/>
        <w:rPr>
          <w:rFonts w:ascii="Arial" w:hAnsi="Arial"/>
          <w:sz w:val="22"/>
          <w:szCs w:val="22"/>
        </w:rPr>
      </w:pPr>
    </w:p>
    <w:tbl>
      <w:tblPr>
        <w:tblW w:w="882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415"/>
        <w:gridCol w:w="2570"/>
        <w:gridCol w:w="1722"/>
        <w:gridCol w:w="1738"/>
        <w:gridCol w:w="1381"/>
      </w:tblGrid>
      <w:tr w:rsidR="0045197D" w:rsidRPr="004F582E" w14:paraId="611CCC58" w14:textId="77777777" w:rsidTr="005A5138">
        <w:tc>
          <w:tcPr>
            <w:tcW w:w="1415" w:type="dxa"/>
            <w:shd w:val="clear" w:color="auto" w:fill="auto"/>
          </w:tcPr>
          <w:p w14:paraId="725445E7" w14:textId="77777777" w:rsidR="0045197D" w:rsidRPr="004F582E" w:rsidRDefault="0045197D" w:rsidP="004F582E">
            <w:pPr>
              <w:spacing w:before="60" w:after="60" w:line="360" w:lineRule="auto"/>
              <w:jc w:val="center"/>
              <w:rPr>
                <w:rFonts w:ascii="Arial" w:hAnsi="Arial"/>
                <w:b/>
                <w:bCs/>
                <w:sz w:val="22"/>
                <w:szCs w:val="22"/>
                <w:lang w:val="sv-SE"/>
              </w:rPr>
            </w:pPr>
            <w:r w:rsidRPr="004F582E">
              <w:rPr>
                <w:rFonts w:ascii="Arial" w:hAnsi="Arial"/>
                <w:b/>
                <w:bCs/>
                <w:sz w:val="22"/>
                <w:szCs w:val="22"/>
                <w:lang w:val="sv-SE"/>
              </w:rPr>
              <w:t>Tindakan</w:t>
            </w:r>
          </w:p>
        </w:tc>
        <w:tc>
          <w:tcPr>
            <w:tcW w:w="2570" w:type="dxa"/>
            <w:shd w:val="clear" w:color="auto" w:fill="auto"/>
          </w:tcPr>
          <w:p w14:paraId="260A9C64" w14:textId="77777777" w:rsidR="0045197D" w:rsidRPr="004F582E" w:rsidRDefault="0045197D" w:rsidP="004F582E">
            <w:pPr>
              <w:pStyle w:val="TOC1"/>
              <w:spacing w:before="60" w:after="60" w:line="360" w:lineRule="auto"/>
              <w:jc w:val="center"/>
              <w:rPr>
                <w:rFonts w:ascii="Arial" w:hAnsi="Arial"/>
                <w:b/>
                <w:sz w:val="22"/>
                <w:szCs w:val="22"/>
                <w:lang w:val="sv-SE"/>
              </w:rPr>
            </w:pPr>
            <w:r w:rsidRPr="004F582E">
              <w:rPr>
                <w:rFonts w:ascii="Arial" w:hAnsi="Arial"/>
                <w:b/>
                <w:sz w:val="22"/>
                <w:szCs w:val="22"/>
                <w:lang w:val="sv-SE"/>
              </w:rPr>
              <w:t>Nama</w:t>
            </w:r>
          </w:p>
        </w:tc>
        <w:tc>
          <w:tcPr>
            <w:tcW w:w="1722" w:type="dxa"/>
            <w:shd w:val="clear" w:color="auto" w:fill="auto"/>
          </w:tcPr>
          <w:p w14:paraId="001E6A58" w14:textId="77777777" w:rsidR="0045197D" w:rsidRPr="004F582E" w:rsidRDefault="0045197D" w:rsidP="004F582E">
            <w:pPr>
              <w:spacing w:before="60" w:after="60" w:line="360" w:lineRule="auto"/>
              <w:jc w:val="center"/>
              <w:rPr>
                <w:rFonts w:ascii="Arial" w:hAnsi="Arial"/>
                <w:b/>
                <w:sz w:val="22"/>
                <w:szCs w:val="22"/>
                <w:lang w:val="sv-SE"/>
              </w:rPr>
            </w:pPr>
            <w:r w:rsidRPr="004F582E">
              <w:rPr>
                <w:rFonts w:ascii="Arial" w:hAnsi="Arial"/>
                <w:b/>
                <w:sz w:val="22"/>
                <w:szCs w:val="22"/>
                <w:lang w:val="sv-SE"/>
              </w:rPr>
              <w:t>Jabatan</w:t>
            </w:r>
          </w:p>
        </w:tc>
        <w:tc>
          <w:tcPr>
            <w:tcW w:w="1738" w:type="dxa"/>
            <w:shd w:val="clear" w:color="auto" w:fill="auto"/>
          </w:tcPr>
          <w:p w14:paraId="29E2666C" w14:textId="77777777" w:rsidR="0045197D" w:rsidRPr="004F582E" w:rsidRDefault="0045197D" w:rsidP="004F582E">
            <w:pPr>
              <w:pStyle w:val="Header"/>
              <w:spacing w:before="60" w:after="60" w:line="360" w:lineRule="auto"/>
              <w:jc w:val="center"/>
              <w:rPr>
                <w:rFonts w:ascii="Arial" w:hAnsi="Arial"/>
                <w:b/>
                <w:sz w:val="22"/>
                <w:szCs w:val="22"/>
                <w:lang w:val="sv-SE"/>
              </w:rPr>
            </w:pPr>
            <w:r w:rsidRPr="004F582E">
              <w:rPr>
                <w:rFonts w:ascii="Arial" w:hAnsi="Arial"/>
                <w:b/>
                <w:sz w:val="22"/>
                <w:szCs w:val="22"/>
                <w:lang w:val="sv-SE"/>
              </w:rPr>
              <w:t>Tandatangan</w:t>
            </w:r>
          </w:p>
        </w:tc>
        <w:tc>
          <w:tcPr>
            <w:tcW w:w="1381" w:type="dxa"/>
            <w:shd w:val="clear" w:color="auto" w:fill="auto"/>
          </w:tcPr>
          <w:p w14:paraId="6D7FF667" w14:textId="77777777" w:rsidR="0045197D" w:rsidRPr="004F582E" w:rsidRDefault="0045197D" w:rsidP="004F582E">
            <w:pPr>
              <w:pStyle w:val="Header"/>
              <w:spacing w:before="60" w:after="60" w:line="360" w:lineRule="auto"/>
              <w:jc w:val="center"/>
              <w:rPr>
                <w:rFonts w:ascii="Arial" w:hAnsi="Arial"/>
                <w:b/>
                <w:sz w:val="22"/>
                <w:szCs w:val="22"/>
                <w:lang w:val="sv-SE"/>
              </w:rPr>
            </w:pPr>
            <w:r w:rsidRPr="004F582E">
              <w:rPr>
                <w:rFonts w:ascii="Arial" w:hAnsi="Arial"/>
                <w:b/>
                <w:sz w:val="22"/>
                <w:szCs w:val="22"/>
                <w:lang w:val="sv-SE"/>
              </w:rPr>
              <w:t>Tanggal</w:t>
            </w:r>
          </w:p>
        </w:tc>
      </w:tr>
      <w:tr w:rsidR="0045197D" w:rsidRPr="004F582E" w14:paraId="75602C87" w14:textId="77777777" w:rsidTr="005A5138">
        <w:trPr>
          <w:trHeight w:val="1176"/>
        </w:trPr>
        <w:tc>
          <w:tcPr>
            <w:tcW w:w="1415" w:type="dxa"/>
            <w:shd w:val="clear" w:color="auto" w:fill="auto"/>
            <w:vAlign w:val="center"/>
          </w:tcPr>
          <w:p w14:paraId="28D840C9" w14:textId="77777777" w:rsidR="0045197D" w:rsidRPr="004F582E" w:rsidRDefault="0045197D" w:rsidP="004F582E">
            <w:pPr>
              <w:spacing w:before="60" w:after="60" w:line="360" w:lineRule="auto"/>
              <w:rPr>
                <w:rFonts w:ascii="Arial" w:hAnsi="Arial"/>
                <w:bCs/>
                <w:sz w:val="22"/>
                <w:szCs w:val="22"/>
                <w:lang w:val="sv-SE"/>
              </w:rPr>
            </w:pPr>
            <w:r w:rsidRPr="004F582E">
              <w:rPr>
                <w:rFonts w:ascii="Arial" w:hAnsi="Arial"/>
                <w:bCs/>
                <w:sz w:val="22"/>
                <w:szCs w:val="22"/>
                <w:lang w:val="sv-SE"/>
              </w:rPr>
              <w:t>Disiapkan</w:t>
            </w:r>
          </w:p>
        </w:tc>
        <w:tc>
          <w:tcPr>
            <w:tcW w:w="2570" w:type="dxa"/>
            <w:shd w:val="clear" w:color="auto" w:fill="auto"/>
            <w:vAlign w:val="center"/>
          </w:tcPr>
          <w:p w14:paraId="0B3A1951" w14:textId="77777777" w:rsidR="0045197D" w:rsidRPr="004F582E" w:rsidRDefault="0045197D" w:rsidP="004F582E">
            <w:pPr>
              <w:spacing w:before="60" w:after="60" w:line="360" w:lineRule="auto"/>
              <w:rPr>
                <w:rFonts w:ascii="Arial" w:hAnsi="Arial"/>
                <w:sz w:val="22"/>
                <w:szCs w:val="22"/>
                <w:lang w:val="sv-SE"/>
              </w:rPr>
            </w:pPr>
          </w:p>
        </w:tc>
        <w:tc>
          <w:tcPr>
            <w:tcW w:w="1722" w:type="dxa"/>
            <w:shd w:val="clear" w:color="auto" w:fill="auto"/>
            <w:vAlign w:val="center"/>
          </w:tcPr>
          <w:p w14:paraId="4EE9F80A" w14:textId="77777777" w:rsidR="0045197D" w:rsidRPr="004F582E" w:rsidRDefault="0045197D" w:rsidP="004F582E">
            <w:pPr>
              <w:spacing w:before="60" w:after="60" w:line="360" w:lineRule="auto"/>
              <w:rPr>
                <w:rFonts w:ascii="Arial" w:hAnsi="Arial"/>
                <w:sz w:val="22"/>
                <w:szCs w:val="22"/>
              </w:rPr>
            </w:pPr>
            <w:r w:rsidRPr="004F582E">
              <w:rPr>
                <w:rFonts w:ascii="Arial" w:hAnsi="Arial"/>
                <w:sz w:val="22"/>
                <w:szCs w:val="22"/>
                <w:lang w:val="sv-SE"/>
              </w:rPr>
              <w:t>Kepala Bagian Umum</w:t>
            </w:r>
          </w:p>
        </w:tc>
        <w:tc>
          <w:tcPr>
            <w:tcW w:w="1738" w:type="dxa"/>
            <w:shd w:val="clear" w:color="auto" w:fill="auto"/>
            <w:vAlign w:val="center"/>
          </w:tcPr>
          <w:p w14:paraId="00DD79A5" w14:textId="77777777" w:rsidR="0045197D" w:rsidRPr="004F582E" w:rsidRDefault="0045197D" w:rsidP="004F582E">
            <w:pPr>
              <w:spacing w:before="60" w:after="60" w:line="360" w:lineRule="auto"/>
              <w:rPr>
                <w:rFonts w:ascii="Arial" w:hAnsi="Arial"/>
                <w:sz w:val="22"/>
                <w:szCs w:val="22"/>
                <w:lang w:val="sv-SE"/>
              </w:rPr>
            </w:pPr>
          </w:p>
          <w:p w14:paraId="4B905288" w14:textId="77777777" w:rsidR="0045197D" w:rsidRPr="004F582E" w:rsidRDefault="0045197D" w:rsidP="004F582E">
            <w:pPr>
              <w:spacing w:before="60" w:after="60" w:line="360" w:lineRule="auto"/>
              <w:rPr>
                <w:rFonts w:ascii="Arial" w:hAnsi="Arial"/>
                <w:sz w:val="22"/>
                <w:szCs w:val="22"/>
                <w:lang w:val="sv-SE"/>
              </w:rPr>
            </w:pPr>
          </w:p>
        </w:tc>
        <w:tc>
          <w:tcPr>
            <w:tcW w:w="1381" w:type="dxa"/>
            <w:shd w:val="clear" w:color="auto" w:fill="auto"/>
            <w:vAlign w:val="center"/>
          </w:tcPr>
          <w:p w14:paraId="7ABB0FF5" w14:textId="77777777" w:rsidR="0045197D" w:rsidRPr="004F582E" w:rsidRDefault="0045197D" w:rsidP="004F582E">
            <w:pPr>
              <w:spacing w:before="60" w:after="60" w:line="360" w:lineRule="auto"/>
              <w:rPr>
                <w:rFonts w:ascii="Arial" w:hAnsi="Arial"/>
                <w:sz w:val="22"/>
                <w:szCs w:val="22"/>
                <w:lang w:val="sv-SE"/>
              </w:rPr>
            </w:pPr>
          </w:p>
        </w:tc>
      </w:tr>
      <w:tr w:rsidR="0045197D" w:rsidRPr="004F582E" w14:paraId="14CFB297" w14:textId="77777777" w:rsidTr="005A5138">
        <w:trPr>
          <w:trHeight w:val="1264"/>
        </w:trPr>
        <w:tc>
          <w:tcPr>
            <w:tcW w:w="1415" w:type="dxa"/>
            <w:shd w:val="clear" w:color="auto" w:fill="auto"/>
            <w:vAlign w:val="center"/>
          </w:tcPr>
          <w:p w14:paraId="05992112" w14:textId="77777777" w:rsidR="0045197D" w:rsidRPr="004F582E" w:rsidRDefault="0045197D" w:rsidP="004F582E">
            <w:pPr>
              <w:spacing w:before="60" w:after="60" w:line="360" w:lineRule="auto"/>
              <w:rPr>
                <w:rFonts w:ascii="Arial" w:hAnsi="Arial"/>
                <w:bCs/>
                <w:sz w:val="22"/>
                <w:szCs w:val="22"/>
                <w:lang w:val="sv-SE"/>
              </w:rPr>
            </w:pPr>
            <w:r w:rsidRPr="004F582E">
              <w:rPr>
                <w:rFonts w:ascii="Arial" w:hAnsi="Arial"/>
                <w:bCs/>
                <w:sz w:val="22"/>
                <w:szCs w:val="22"/>
                <w:lang w:val="sv-SE"/>
              </w:rPr>
              <w:t>Diperiksa</w:t>
            </w:r>
          </w:p>
        </w:tc>
        <w:tc>
          <w:tcPr>
            <w:tcW w:w="2570" w:type="dxa"/>
            <w:shd w:val="clear" w:color="auto" w:fill="auto"/>
            <w:vAlign w:val="center"/>
          </w:tcPr>
          <w:p w14:paraId="5E9663EA" w14:textId="77777777" w:rsidR="0045197D" w:rsidRPr="004F582E" w:rsidRDefault="0045197D" w:rsidP="004F582E">
            <w:pPr>
              <w:spacing w:before="60" w:after="60" w:line="360" w:lineRule="auto"/>
              <w:rPr>
                <w:rFonts w:ascii="Arial" w:hAnsi="Arial"/>
                <w:sz w:val="22"/>
                <w:szCs w:val="22"/>
                <w:lang w:val="sv-SE"/>
              </w:rPr>
            </w:pPr>
          </w:p>
        </w:tc>
        <w:tc>
          <w:tcPr>
            <w:tcW w:w="1722" w:type="dxa"/>
            <w:shd w:val="clear" w:color="auto" w:fill="auto"/>
            <w:vAlign w:val="center"/>
          </w:tcPr>
          <w:p w14:paraId="4A83E093" w14:textId="77777777" w:rsidR="0045197D" w:rsidRPr="004F582E" w:rsidRDefault="0045197D" w:rsidP="004F582E">
            <w:pPr>
              <w:spacing w:before="60" w:after="60" w:line="360" w:lineRule="auto"/>
              <w:rPr>
                <w:rFonts w:ascii="Arial" w:hAnsi="Arial"/>
                <w:sz w:val="22"/>
                <w:szCs w:val="22"/>
                <w:lang w:val="en-ID"/>
              </w:rPr>
            </w:pPr>
            <w:r w:rsidRPr="004F582E">
              <w:rPr>
                <w:rFonts w:ascii="Arial" w:hAnsi="Arial"/>
                <w:sz w:val="22"/>
                <w:szCs w:val="22"/>
                <w:lang w:val="sv-SE"/>
              </w:rPr>
              <w:t>Wakil Direktur Pelayanan/ Wakil Direktur Perencanaan, Umum  dan Keuangan</w:t>
            </w:r>
          </w:p>
        </w:tc>
        <w:tc>
          <w:tcPr>
            <w:tcW w:w="1738" w:type="dxa"/>
            <w:shd w:val="clear" w:color="auto" w:fill="auto"/>
            <w:vAlign w:val="center"/>
          </w:tcPr>
          <w:p w14:paraId="404B35B4" w14:textId="77777777" w:rsidR="0045197D" w:rsidRPr="004F582E" w:rsidRDefault="0045197D" w:rsidP="004F582E">
            <w:pPr>
              <w:spacing w:before="60" w:after="60" w:line="360" w:lineRule="auto"/>
              <w:rPr>
                <w:rFonts w:ascii="Arial" w:hAnsi="Arial"/>
                <w:sz w:val="22"/>
                <w:szCs w:val="22"/>
                <w:lang w:val="sv-SE"/>
              </w:rPr>
            </w:pPr>
          </w:p>
          <w:p w14:paraId="20580D1D" w14:textId="77777777" w:rsidR="0045197D" w:rsidRPr="004F582E" w:rsidRDefault="0045197D" w:rsidP="004F582E">
            <w:pPr>
              <w:spacing w:before="60" w:after="60" w:line="360" w:lineRule="auto"/>
              <w:rPr>
                <w:rFonts w:ascii="Arial" w:hAnsi="Arial"/>
                <w:sz w:val="22"/>
                <w:szCs w:val="22"/>
                <w:lang w:val="sv-SE"/>
              </w:rPr>
            </w:pPr>
          </w:p>
        </w:tc>
        <w:tc>
          <w:tcPr>
            <w:tcW w:w="1381" w:type="dxa"/>
            <w:shd w:val="clear" w:color="auto" w:fill="auto"/>
            <w:vAlign w:val="center"/>
          </w:tcPr>
          <w:p w14:paraId="6CFBD964" w14:textId="77777777" w:rsidR="0045197D" w:rsidRPr="004F582E" w:rsidRDefault="0045197D" w:rsidP="004F582E">
            <w:pPr>
              <w:spacing w:before="60" w:after="60" w:line="360" w:lineRule="auto"/>
              <w:rPr>
                <w:rFonts w:ascii="Arial" w:hAnsi="Arial"/>
                <w:sz w:val="22"/>
                <w:szCs w:val="22"/>
                <w:lang w:val="sv-SE"/>
              </w:rPr>
            </w:pPr>
          </w:p>
        </w:tc>
      </w:tr>
      <w:tr w:rsidR="0045197D" w:rsidRPr="004F582E" w14:paraId="27C68B5E" w14:textId="77777777" w:rsidTr="005A5138">
        <w:trPr>
          <w:trHeight w:val="1268"/>
        </w:trPr>
        <w:tc>
          <w:tcPr>
            <w:tcW w:w="1415" w:type="dxa"/>
            <w:shd w:val="clear" w:color="auto" w:fill="auto"/>
            <w:vAlign w:val="center"/>
          </w:tcPr>
          <w:p w14:paraId="7F02F5A3" w14:textId="77777777" w:rsidR="0045197D" w:rsidRPr="004F582E" w:rsidRDefault="0045197D" w:rsidP="004F582E">
            <w:pPr>
              <w:spacing w:before="60" w:after="60" w:line="360" w:lineRule="auto"/>
              <w:rPr>
                <w:rFonts w:ascii="Arial" w:hAnsi="Arial"/>
                <w:bCs/>
                <w:sz w:val="22"/>
                <w:szCs w:val="22"/>
              </w:rPr>
            </w:pPr>
            <w:r w:rsidRPr="004F582E">
              <w:rPr>
                <w:rFonts w:ascii="Arial" w:hAnsi="Arial"/>
                <w:bCs/>
                <w:sz w:val="22"/>
                <w:szCs w:val="22"/>
              </w:rPr>
              <w:t>Disetujui</w:t>
            </w:r>
          </w:p>
        </w:tc>
        <w:tc>
          <w:tcPr>
            <w:tcW w:w="2570" w:type="dxa"/>
            <w:shd w:val="clear" w:color="auto" w:fill="auto"/>
            <w:vAlign w:val="center"/>
          </w:tcPr>
          <w:p w14:paraId="2F96638E" w14:textId="77777777" w:rsidR="0045197D" w:rsidRPr="004F582E" w:rsidRDefault="0045197D" w:rsidP="004F582E">
            <w:pPr>
              <w:spacing w:before="60" w:after="60" w:line="360" w:lineRule="auto"/>
              <w:rPr>
                <w:rFonts w:ascii="Arial" w:hAnsi="Arial"/>
                <w:bCs/>
                <w:sz w:val="22"/>
                <w:szCs w:val="22"/>
              </w:rPr>
            </w:pPr>
          </w:p>
        </w:tc>
        <w:tc>
          <w:tcPr>
            <w:tcW w:w="1722" w:type="dxa"/>
            <w:shd w:val="clear" w:color="auto" w:fill="auto"/>
            <w:vAlign w:val="center"/>
          </w:tcPr>
          <w:p w14:paraId="37760372" w14:textId="77777777" w:rsidR="0045197D" w:rsidRPr="004F582E" w:rsidRDefault="0045197D" w:rsidP="004F582E">
            <w:pPr>
              <w:spacing w:before="60" w:after="60" w:line="360" w:lineRule="auto"/>
              <w:rPr>
                <w:rFonts w:ascii="Arial" w:hAnsi="Arial"/>
                <w:bCs/>
                <w:sz w:val="22"/>
                <w:szCs w:val="22"/>
              </w:rPr>
            </w:pPr>
            <w:r w:rsidRPr="004F582E">
              <w:rPr>
                <w:rFonts w:ascii="Arial" w:hAnsi="Arial"/>
                <w:bCs/>
                <w:sz w:val="22"/>
                <w:szCs w:val="22"/>
              </w:rPr>
              <w:t xml:space="preserve">Direktur </w:t>
            </w:r>
          </w:p>
        </w:tc>
        <w:tc>
          <w:tcPr>
            <w:tcW w:w="1738" w:type="dxa"/>
            <w:shd w:val="clear" w:color="auto" w:fill="auto"/>
            <w:vAlign w:val="center"/>
          </w:tcPr>
          <w:p w14:paraId="456F037B" w14:textId="77777777" w:rsidR="0045197D" w:rsidRPr="004F582E" w:rsidRDefault="0045197D" w:rsidP="004F582E">
            <w:pPr>
              <w:spacing w:before="60" w:after="60" w:line="360" w:lineRule="auto"/>
              <w:rPr>
                <w:rFonts w:ascii="Arial" w:hAnsi="Arial"/>
                <w:bCs/>
                <w:sz w:val="22"/>
                <w:szCs w:val="22"/>
              </w:rPr>
            </w:pPr>
          </w:p>
          <w:p w14:paraId="4EE56212" w14:textId="77777777" w:rsidR="0045197D" w:rsidRPr="004F582E" w:rsidRDefault="0045197D" w:rsidP="004F582E">
            <w:pPr>
              <w:spacing w:before="60" w:after="60" w:line="360" w:lineRule="auto"/>
              <w:rPr>
                <w:rFonts w:ascii="Arial" w:hAnsi="Arial"/>
                <w:bCs/>
                <w:sz w:val="22"/>
                <w:szCs w:val="22"/>
              </w:rPr>
            </w:pPr>
          </w:p>
        </w:tc>
        <w:tc>
          <w:tcPr>
            <w:tcW w:w="1381" w:type="dxa"/>
            <w:shd w:val="clear" w:color="auto" w:fill="auto"/>
            <w:vAlign w:val="center"/>
          </w:tcPr>
          <w:p w14:paraId="50F024F4" w14:textId="77777777" w:rsidR="0045197D" w:rsidRPr="004F582E" w:rsidRDefault="0045197D" w:rsidP="004F582E">
            <w:pPr>
              <w:spacing w:before="60" w:after="60" w:line="360" w:lineRule="auto"/>
              <w:rPr>
                <w:rFonts w:ascii="Arial" w:hAnsi="Arial"/>
                <w:bCs/>
                <w:sz w:val="22"/>
                <w:szCs w:val="22"/>
              </w:rPr>
            </w:pPr>
          </w:p>
        </w:tc>
      </w:tr>
    </w:tbl>
    <w:p w14:paraId="06DD701D" w14:textId="77777777" w:rsidR="0045197D" w:rsidRPr="004F582E" w:rsidRDefault="0045197D" w:rsidP="004F582E">
      <w:pPr>
        <w:spacing w:line="360" w:lineRule="auto"/>
        <w:rPr>
          <w:rFonts w:ascii="Arial" w:hAnsi="Arial"/>
          <w:sz w:val="22"/>
          <w:szCs w:val="22"/>
          <w:lang w:val="en-ID"/>
        </w:rPr>
      </w:pPr>
      <w:r w:rsidRPr="004F582E">
        <w:rPr>
          <w:rFonts w:ascii="Arial" w:hAnsi="Arial"/>
          <w:sz w:val="22"/>
          <w:szCs w:val="22"/>
        </w:rPr>
        <w:br w:type="page"/>
      </w:r>
    </w:p>
    <w:tbl>
      <w:tblPr>
        <w:tblW w:w="9072" w:type="dxa"/>
        <w:tblInd w:w="108" w:type="dxa"/>
        <w:tblBorders>
          <w:bottom w:val="thickThinSmallGap" w:sz="18" w:space="0" w:color="auto"/>
        </w:tblBorders>
        <w:tblLayout w:type="fixed"/>
        <w:tblLook w:val="04A0" w:firstRow="1" w:lastRow="0" w:firstColumn="1" w:lastColumn="0" w:noHBand="0" w:noVBand="1"/>
      </w:tblPr>
      <w:tblGrid>
        <w:gridCol w:w="1128"/>
        <w:gridCol w:w="6909"/>
        <w:gridCol w:w="1035"/>
      </w:tblGrid>
      <w:tr w:rsidR="00314C31" w:rsidRPr="00813844" w14:paraId="15E9BD3F" w14:textId="77777777" w:rsidTr="002C04CA">
        <w:trPr>
          <w:trHeight w:val="1380"/>
        </w:trPr>
        <w:tc>
          <w:tcPr>
            <w:tcW w:w="1128" w:type="dxa"/>
            <w:shd w:val="clear" w:color="auto" w:fill="auto"/>
          </w:tcPr>
          <w:p w14:paraId="59192466" w14:textId="6C56CA65" w:rsidR="00314C31" w:rsidRPr="00813844" w:rsidRDefault="00314C31" w:rsidP="002C04CA">
            <w:pPr>
              <w:spacing w:line="360" w:lineRule="auto"/>
              <w:jc w:val="center"/>
              <w:rPr>
                <w:rFonts w:ascii="Arial" w:hAnsi="Arial" w:cs="Arial"/>
              </w:rPr>
            </w:pPr>
            <w:r>
              <w:rPr>
                <w:rFonts w:ascii="Arial" w:hAnsi="Arial" w:cs="Arial"/>
                <w:noProof/>
                <w:lang w:val="en-US"/>
              </w:rPr>
              <w:lastRenderedPageBreak/>
              <w:drawing>
                <wp:inline distT="0" distB="0" distL="0" distR="0" wp14:anchorId="1FB6746A" wp14:editId="5214358A">
                  <wp:extent cx="649605" cy="782320"/>
                  <wp:effectExtent l="0" t="0" r="10795" b="5080"/>
                  <wp:docPr id="455" name="Picture 9" descr="logo kot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koti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605" cy="782320"/>
                          </a:xfrm>
                          <a:prstGeom prst="rect">
                            <a:avLst/>
                          </a:prstGeom>
                          <a:noFill/>
                          <a:ln>
                            <a:noFill/>
                          </a:ln>
                        </pic:spPr>
                      </pic:pic>
                    </a:graphicData>
                  </a:graphic>
                </wp:inline>
              </w:drawing>
            </w:r>
          </w:p>
        </w:tc>
        <w:tc>
          <w:tcPr>
            <w:tcW w:w="6909" w:type="dxa"/>
            <w:shd w:val="clear" w:color="auto" w:fill="auto"/>
          </w:tcPr>
          <w:p w14:paraId="34963CD0" w14:textId="77777777" w:rsidR="00314C31" w:rsidRPr="00813844" w:rsidRDefault="00314C31" w:rsidP="002C04CA">
            <w:pPr>
              <w:spacing w:line="276" w:lineRule="auto"/>
              <w:jc w:val="center"/>
              <w:rPr>
                <w:rFonts w:ascii="Arial" w:hAnsi="Arial" w:cs="Arial"/>
                <w:b/>
                <w:sz w:val="24"/>
                <w:szCs w:val="24"/>
              </w:rPr>
            </w:pPr>
            <w:r w:rsidRPr="00813844">
              <w:rPr>
                <w:rFonts w:ascii="Arial" w:hAnsi="Arial" w:cs="Arial"/>
                <w:b/>
                <w:sz w:val="24"/>
                <w:szCs w:val="24"/>
              </w:rPr>
              <w:t>PEMERINTAH KABU</w:t>
            </w:r>
            <w:r w:rsidRPr="00813844">
              <w:rPr>
                <w:rFonts w:ascii="Arial" w:hAnsi="Arial" w:cs="Arial"/>
                <w:b/>
                <w:sz w:val="24"/>
                <w:szCs w:val="24"/>
                <w:lang w:val="en-ID"/>
              </w:rPr>
              <w:t>P</w:t>
            </w:r>
            <w:r w:rsidRPr="00813844">
              <w:rPr>
                <w:rFonts w:ascii="Arial" w:hAnsi="Arial" w:cs="Arial"/>
                <w:b/>
                <w:sz w:val="24"/>
                <w:szCs w:val="24"/>
              </w:rPr>
              <w:t>ATEN KOTAWARINGIN TIMUR</w:t>
            </w:r>
          </w:p>
          <w:p w14:paraId="02A7D6A7" w14:textId="77777777" w:rsidR="00314C31" w:rsidRPr="00813844" w:rsidRDefault="00314C31" w:rsidP="002C04CA">
            <w:pPr>
              <w:spacing w:line="276" w:lineRule="auto"/>
              <w:jc w:val="center"/>
              <w:rPr>
                <w:rFonts w:ascii="Arial" w:hAnsi="Arial" w:cs="Arial"/>
                <w:b/>
                <w:sz w:val="28"/>
                <w:szCs w:val="28"/>
              </w:rPr>
            </w:pPr>
            <w:r w:rsidRPr="00813844">
              <w:rPr>
                <w:rFonts w:ascii="Arial" w:hAnsi="Arial" w:cs="Arial"/>
                <w:b/>
                <w:sz w:val="28"/>
                <w:szCs w:val="28"/>
              </w:rPr>
              <w:t>RSUD dr. MURJANI SAMPIT</w:t>
            </w:r>
          </w:p>
          <w:p w14:paraId="7BE26509" w14:textId="77777777" w:rsidR="00314C31" w:rsidRDefault="00314C31" w:rsidP="002C04CA">
            <w:pPr>
              <w:spacing w:line="276" w:lineRule="auto"/>
              <w:jc w:val="center"/>
              <w:rPr>
                <w:rFonts w:ascii="Arial" w:hAnsi="Arial" w:cs="Arial"/>
              </w:rPr>
            </w:pPr>
            <w:r>
              <w:rPr>
                <w:rFonts w:ascii="Arial" w:hAnsi="Arial" w:cs="Arial"/>
              </w:rPr>
              <w:t xml:space="preserve">Jalan </w:t>
            </w:r>
            <w:r w:rsidRPr="00813844">
              <w:rPr>
                <w:rFonts w:ascii="Arial" w:hAnsi="Arial" w:cs="Arial"/>
              </w:rPr>
              <w:t>HM.Arsyad No.65</w:t>
            </w:r>
            <w:r>
              <w:rPr>
                <w:rFonts w:ascii="Arial" w:hAnsi="Arial" w:cs="Arial"/>
              </w:rPr>
              <w:t>, Sampit Kode Pos 74322</w:t>
            </w:r>
          </w:p>
          <w:p w14:paraId="374AF618" w14:textId="77777777" w:rsidR="00314C31" w:rsidRDefault="00314C31" w:rsidP="002C04CA">
            <w:pPr>
              <w:spacing w:line="276" w:lineRule="auto"/>
              <w:jc w:val="center"/>
              <w:rPr>
                <w:rFonts w:ascii="Arial" w:hAnsi="Arial" w:cs="Arial"/>
              </w:rPr>
            </w:pPr>
            <w:r w:rsidRPr="00813844">
              <w:rPr>
                <w:rFonts w:ascii="Arial" w:hAnsi="Arial" w:cs="Arial"/>
              </w:rPr>
              <w:t>Telp (0531) 21010</w:t>
            </w:r>
            <w:r w:rsidRPr="00813844">
              <w:rPr>
                <w:rFonts w:ascii="Arial" w:hAnsi="Arial" w:cs="Arial"/>
                <w:lang w:val="en-ID"/>
              </w:rPr>
              <w:t xml:space="preserve"> </w:t>
            </w:r>
            <w:r>
              <w:rPr>
                <w:rFonts w:ascii="Arial" w:hAnsi="Arial" w:cs="Arial"/>
              </w:rPr>
              <w:t>Faks</w:t>
            </w:r>
            <w:r w:rsidRPr="00813844">
              <w:rPr>
                <w:rFonts w:ascii="Arial" w:hAnsi="Arial" w:cs="Arial"/>
              </w:rPr>
              <w:t xml:space="preserve"> (0531) 21782</w:t>
            </w:r>
          </w:p>
          <w:p w14:paraId="51CFCFCF" w14:textId="77777777" w:rsidR="00314C31" w:rsidRPr="00813844" w:rsidRDefault="00314C31" w:rsidP="002C04CA">
            <w:pPr>
              <w:spacing w:line="276" w:lineRule="auto"/>
              <w:jc w:val="center"/>
              <w:rPr>
                <w:rFonts w:ascii="Arial" w:hAnsi="Arial" w:cs="Arial"/>
                <w:lang w:val="en-ID"/>
              </w:rPr>
            </w:pPr>
            <w:r w:rsidRPr="00813844">
              <w:rPr>
                <w:rFonts w:ascii="Arial" w:hAnsi="Arial" w:cs="Arial"/>
                <w:lang w:val="en-ID"/>
              </w:rPr>
              <w:t xml:space="preserve">e-mail: </w:t>
            </w:r>
            <w:hyperlink r:id="rId14" w:history="1">
              <w:r w:rsidRPr="009E610E">
                <w:rPr>
                  <w:rStyle w:val="Hyperlink"/>
                  <w:rFonts w:ascii="Arial" w:hAnsi="Arial" w:cs="Arial"/>
                  <w:lang w:val="en-ID"/>
                </w:rPr>
                <w:t>rsdmsampit@yahoo.com</w:t>
              </w:r>
            </w:hyperlink>
          </w:p>
        </w:tc>
        <w:tc>
          <w:tcPr>
            <w:tcW w:w="1035" w:type="dxa"/>
            <w:shd w:val="clear" w:color="auto" w:fill="auto"/>
          </w:tcPr>
          <w:p w14:paraId="2C6410EA" w14:textId="713BA8FA" w:rsidR="00314C31" w:rsidRPr="00813844" w:rsidRDefault="00314C31" w:rsidP="002C04CA">
            <w:pPr>
              <w:spacing w:line="360" w:lineRule="auto"/>
              <w:rPr>
                <w:rFonts w:ascii="Arial" w:hAnsi="Arial" w:cs="Arial"/>
              </w:rPr>
            </w:pPr>
            <w:r>
              <w:rPr>
                <w:rFonts w:ascii="Arial" w:hAnsi="Arial" w:cs="Arial"/>
                <w:noProof/>
                <w:lang w:val="en-US"/>
              </w:rPr>
              <w:drawing>
                <wp:inline distT="0" distB="0" distL="0" distR="0" wp14:anchorId="359CBD5B" wp14:editId="020E14AC">
                  <wp:extent cx="529590" cy="746125"/>
                  <wp:effectExtent l="0" t="0" r="3810" b="0"/>
                  <wp:docPr id="454" name="Picture 10" descr="LOGO BRSUD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 BRSUD_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590" cy="746125"/>
                          </a:xfrm>
                          <a:prstGeom prst="rect">
                            <a:avLst/>
                          </a:prstGeom>
                          <a:noFill/>
                          <a:ln>
                            <a:noFill/>
                          </a:ln>
                        </pic:spPr>
                      </pic:pic>
                    </a:graphicData>
                  </a:graphic>
                </wp:inline>
              </w:drawing>
            </w:r>
          </w:p>
        </w:tc>
      </w:tr>
    </w:tbl>
    <w:p w14:paraId="40D16CF9" w14:textId="77777777" w:rsidR="0045197D" w:rsidRPr="004F582E" w:rsidRDefault="0045197D" w:rsidP="004F582E">
      <w:pPr>
        <w:spacing w:line="360" w:lineRule="auto"/>
        <w:rPr>
          <w:rFonts w:ascii="Arial" w:hAnsi="Arial"/>
          <w:sz w:val="22"/>
          <w:szCs w:val="22"/>
        </w:rPr>
      </w:pPr>
    </w:p>
    <w:p w14:paraId="3D4E7103" w14:textId="3E6EDB08" w:rsidR="0045197D" w:rsidRPr="004F582E" w:rsidRDefault="0045197D" w:rsidP="004F582E">
      <w:pPr>
        <w:spacing w:line="360" w:lineRule="auto"/>
        <w:jc w:val="center"/>
        <w:rPr>
          <w:rFonts w:ascii="Arial" w:hAnsi="Arial"/>
          <w:sz w:val="22"/>
          <w:szCs w:val="22"/>
        </w:rPr>
      </w:pPr>
      <w:r w:rsidRPr="004F582E">
        <w:rPr>
          <w:rFonts w:ascii="Arial" w:hAnsi="Arial"/>
          <w:noProof/>
          <w:sz w:val="22"/>
          <w:szCs w:val="22"/>
        </w:rPr>
        <w:t xml:space="preserve">PERATURAN </w:t>
      </w:r>
      <w:r w:rsidRPr="004F582E">
        <w:rPr>
          <w:rFonts w:ascii="Arial" w:hAnsi="Arial"/>
          <w:sz w:val="22"/>
          <w:szCs w:val="22"/>
        </w:rPr>
        <w:t>DIREKTUR</w:t>
      </w:r>
      <w:r w:rsidRPr="004F582E">
        <w:rPr>
          <w:rFonts w:ascii="Arial" w:hAnsi="Arial"/>
          <w:sz w:val="22"/>
          <w:szCs w:val="22"/>
          <w:lang w:val="en-GB"/>
        </w:rPr>
        <w:t xml:space="preserve"> </w:t>
      </w:r>
      <w:r w:rsidRPr="004F582E">
        <w:rPr>
          <w:rFonts w:ascii="Arial" w:hAnsi="Arial"/>
          <w:sz w:val="22"/>
          <w:szCs w:val="22"/>
        </w:rPr>
        <w:t>RS</w:t>
      </w:r>
      <w:r w:rsidRPr="004F582E">
        <w:rPr>
          <w:rFonts w:ascii="Arial" w:hAnsi="Arial"/>
          <w:sz w:val="22"/>
          <w:szCs w:val="22"/>
          <w:lang w:val="en-ID"/>
        </w:rPr>
        <w:t>UD</w:t>
      </w:r>
      <w:r w:rsidRPr="004F582E">
        <w:rPr>
          <w:rFonts w:ascii="Arial" w:hAnsi="Arial"/>
          <w:sz w:val="22"/>
          <w:szCs w:val="22"/>
        </w:rPr>
        <w:t xml:space="preserve"> </w:t>
      </w:r>
      <w:r w:rsidR="00642055" w:rsidRPr="004F582E">
        <w:rPr>
          <w:rFonts w:ascii="Arial" w:hAnsi="Arial"/>
          <w:sz w:val="22"/>
          <w:szCs w:val="22"/>
          <w:lang w:val="en-ID"/>
        </w:rPr>
        <w:t>dr.</w:t>
      </w:r>
      <w:r w:rsidRPr="004F582E">
        <w:rPr>
          <w:rFonts w:ascii="Arial" w:hAnsi="Arial"/>
          <w:sz w:val="22"/>
          <w:szCs w:val="22"/>
          <w:lang w:val="en-ID"/>
        </w:rPr>
        <w:t xml:space="preserve"> MURJANI SAMPIT</w:t>
      </w:r>
      <w:r w:rsidRPr="004F582E">
        <w:rPr>
          <w:rFonts w:ascii="Arial" w:hAnsi="Arial"/>
          <w:sz w:val="22"/>
          <w:szCs w:val="22"/>
        </w:rPr>
        <w:t xml:space="preserve"> </w:t>
      </w:r>
    </w:p>
    <w:p w14:paraId="055250CB" w14:textId="0FBA8AFF" w:rsidR="0045197D" w:rsidRPr="004F582E" w:rsidRDefault="0045197D" w:rsidP="004F582E">
      <w:pPr>
        <w:spacing w:line="360" w:lineRule="auto"/>
        <w:jc w:val="center"/>
        <w:rPr>
          <w:rFonts w:ascii="Arial" w:hAnsi="Arial"/>
          <w:sz w:val="22"/>
          <w:szCs w:val="22"/>
        </w:rPr>
      </w:pPr>
      <w:r w:rsidRPr="004F582E">
        <w:rPr>
          <w:rFonts w:ascii="Arial" w:hAnsi="Arial"/>
          <w:sz w:val="22"/>
          <w:szCs w:val="22"/>
        </w:rPr>
        <w:t xml:space="preserve">NOMOR : </w:t>
      </w:r>
      <w:r w:rsidR="006962EC" w:rsidRPr="004F582E">
        <w:rPr>
          <w:rFonts w:ascii="Arial" w:hAnsi="Arial"/>
          <w:sz w:val="22"/>
          <w:szCs w:val="22"/>
        </w:rPr>
        <w:t xml:space="preserve">         /PER/DIR/P05/RSUD-DM/I/2018</w:t>
      </w:r>
    </w:p>
    <w:p w14:paraId="41F220E9" w14:textId="77777777" w:rsidR="0045197D" w:rsidRPr="004F582E" w:rsidRDefault="0045197D" w:rsidP="004F582E">
      <w:pPr>
        <w:spacing w:before="120" w:after="120" w:line="360" w:lineRule="auto"/>
        <w:jc w:val="center"/>
        <w:rPr>
          <w:rFonts w:ascii="Arial" w:hAnsi="Arial"/>
          <w:sz w:val="22"/>
          <w:szCs w:val="22"/>
        </w:rPr>
      </w:pPr>
      <w:r w:rsidRPr="004F582E">
        <w:rPr>
          <w:rFonts w:ascii="Arial" w:hAnsi="Arial"/>
          <w:sz w:val="22"/>
          <w:szCs w:val="22"/>
        </w:rPr>
        <w:t>tentang</w:t>
      </w:r>
    </w:p>
    <w:p w14:paraId="00E56816" w14:textId="38A71A88" w:rsidR="0045197D" w:rsidRPr="004F582E" w:rsidRDefault="0045197D" w:rsidP="004F582E">
      <w:pPr>
        <w:spacing w:line="360" w:lineRule="auto"/>
        <w:jc w:val="center"/>
        <w:rPr>
          <w:rFonts w:ascii="Arial" w:hAnsi="Arial"/>
          <w:b/>
          <w:sz w:val="22"/>
          <w:szCs w:val="22"/>
          <w:lang w:val="en-ID"/>
        </w:rPr>
      </w:pPr>
      <w:r w:rsidRPr="004F582E">
        <w:rPr>
          <w:rFonts w:ascii="Arial" w:hAnsi="Arial"/>
          <w:b/>
          <w:sz w:val="22"/>
          <w:szCs w:val="22"/>
          <w:lang w:val="en-ID"/>
        </w:rPr>
        <w:t>PEDOMAN PERORGANISASIAN UNIT HEMODIALISI</w:t>
      </w:r>
      <w:r w:rsidR="00A60C0F">
        <w:rPr>
          <w:rFonts w:ascii="Arial" w:hAnsi="Arial"/>
          <w:b/>
          <w:sz w:val="22"/>
          <w:szCs w:val="22"/>
          <w:lang w:val="en-ID"/>
        </w:rPr>
        <w:t>S</w:t>
      </w:r>
    </w:p>
    <w:p w14:paraId="7BD6B482" w14:textId="442CBDEF" w:rsidR="0045197D" w:rsidRPr="004F582E" w:rsidRDefault="0045197D" w:rsidP="004F582E">
      <w:pPr>
        <w:spacing w:line="360" w:lineRule="auto"/>
        <w:jc w:val="center"/>
        <w:rPr>
          <w:rFonts w:ascii="Arial" w:hAnsi="Arial"/>
          <w:b/>
          <w:sz w:val="22"/>
          <w:szCs w:val="22"/>
          <w:lang w:val="en-ID"/>
        </w:rPr>
      </w:pPr>
      <w:r w:rsidRPr="004F582E">
        <w:rPr>
          <w:rFonts w:ascii="Arial" w:hAnsi="Arial"/>
          <w:b/>
          <w:sz w:val="22"/>
          <w:szCs w:val="22"/>
          <w:lang w:val="en-ID"/>
        </w:rPr>
        <w:t xml:space="preserve">DI RSUD </w:t>
      </w:r>
      <w:r w:rsidR="00642055" w:rsidRPr="004F582E">
        <w:rPr>
          <w:rFonts w:ascii="Arial" w:hAnsi="Arial"/>
          <w:b/>
          <w:sz w:val="22"/>
          <w:szCs w:val="22"/>
          <w:lang w:val="en-ID"/>
        </w:rPr>
        <w:t>dr.</w:t>
      </w:r>
      <w:r w:rsidRPr="004F582E">
        <w:rPr>
          <w:rFonts w:ascii="Arial" w:hAnsi="Arial"/>
          <w:b/>
          <w:sz w:val="22"/>
          <w:szCs w:val="22"/>
          <w:lang w:val="en-ID"/>
        </w:rPr>
        <w:t xml:space="preserve"> MURJANI SAMPIT</w:t>
      </w:r>
    </w:p>
    <w:p w14:paraId="76D7D8FC" w14:textId="45971F7E" w:rsidR="0045197D" w:rsidRPr="004F582E" w:rsidRDefault="0045197D" w:rsidP="004F582E">
      <w:pPr>
        <w:spacing w:line="360" w:lineRule="auto"/>
        <w:jc w:val="center"/>
        <w:rPr>
          <w:rFonts w:ascii="Arial" w:hAnsi="Arial"/>
          <w:sz w:val="22"/>
          <w:szCs w:val="22"/>
        </w:rPr>
      </w:pPr>
      <w:r w:rsidRPr="004F582E">
        <w:rPr>
          <w:rFonts w:ascii="Arial" w:hAnsi="Arial"/>
          <w:sz w:val="22"/>
          <w:szCs w:val="22"/>
        </w:rPr>
        <w:t xml:space="preserve">DIREKTUR RSUD </w:t>
      </w:r>
      <w:r w:rsidR="00642055" w:rsidRPr="004F582E">
        <w:rPr>
          <w:rFonts w:ascii="Arial" w:hAnsi="Arial"/>
          <w:sz w:val="22"/>
          <w:szCs w:val="22"/>
        </w:rPr>
        <w:t>dr.</w:t>
      </w:r>
      <w:r w:rsidRPr="004F582E">
        <w:rPr>
          <w:rFonts w:ascii="Arial" w:hAnsi="Arial"/>
          <w:sz w:val="22"/>
          <w:szCs w:val="22"/>
        </w:rPr>
        <w:t xml:space="preserve"> MURJANI SAMPIT</w:t>
      </w:r>
    </w:p>
    <w:tbl>
      <w:tblPr>
        <w:tblpPr w:leftFromText="180" w:rightFromText="180" w:vertAnchor="text" w:horzAnchor="margin" w:tblpX="10" w:tblpY="138"/>
        <w:tblW w:w="8717" w:type="dxa"/>
        <w:tblLayout w:type="fixed"/>
        <w:tblLook w:val="01E0" w:firstRow="1" w:lastRow="1" w:firstColumn="1" w:lastColumn="1" w:noHBand="0" w:noVBand="0"/>
      </w:tblPr>
      <w:tblGrid>
        <w:gridCol w:w="1914"/>
        <w:gridCol w:w="283"/>
        <w:gridCol w:w="6520"/>
      </w:tblGrid>
      <w:tr w:rsidR="0045197D" w:rsidRPr="004F582E" w14:paraId="0DEE5961" w14:textId="77777777" w:rsidTr="0045197D">
        <w:tc>
          <w:tcPr>
            <w:tcW w:w="1914" w:type="dxa"/>
            <w:hideMark/>
          </w:tcPr>
          <w:p w14:paraId="51AC275E" w14:textId="77777777" w:rsidR="0045197D" w:rsidRPr="004F582E" w:rsidRDefault="0045197D" w:rsidP="004F582E">
            <w:pPr>
              <w:spacing w:line="360" w:lineRule="auto"/>
              <w:rPr>
                <w:rFonts w:ascii="Arial" w:hAnsi="Arial"/>
                <w:sz w:val="22"/>
                <w:szCs w:val="22"/>
              </w:rPr>
            </w:pPr>
            <w:r w:rsidRPr="004F582E">
              <w:rPr>
                <w:rFonts w:ascii="Arial" w:hAnsi="Arial"/>
                <w:sz w:val="22"/>
                <w:szCs w:val="22"/>
              </w:rPr>
              <w:t xml:space="preserve">MENIMBANG   </w:t>
            </w:r>
          </w:p>
        </w:tc>
        <w:tc>
          <w:tcPr>
            <w:tcW w:w="283" w:type="dxa"/>
            <w:hideMark/>
          </w:tcPr>
          <w:p w14:paraId="546F29AC" w14:textId="77777777" w:rsidR="0045197D" w:rsidRPr="004F582E" w:rsidRDefault="0045197D" w:rsidP="004F582E">
            <w:pPr>
              <w:spacing w:line="360" w:lineRule="auto"/>
              <w:ind w:left="1620" w:hanging="1559"/>
              <w:jc w:val="center"/>
              <w:rPr>
                <w:rFonts w:ascii="Arial" w:hAnsi="Arial"/>
                <w:sz w:val="22"/>
                <w:szCs w:val="22"/>
                <w:lang w:val="en-GB"/>
              </w:rPr>
            </w:pPr>
            <w:r w:rsidRPr="004F582E">
              <w:rPr>
                <w:rFonts w:ascii="Arial" w:hAnsi="Arial"/>
                <w:sz w:val="22"/>
                <w:szCs w:val="22"/>
                <w:lang w:val="en-GB"/>
              </w:rPr>
              <w:t>:</w:t>
            </w:r>
          </w:p>
        </w:tc>
        <w:tc>
          <w:tcPr>
            <w:tcW w:w="6520" w:type="dxa"/>
          </w:tcPr>
          <w:p w14:paraId="479E943C" w14:textId="77777777" w:rsidR="0045197D" w:rsidRPr="004F582E" w:rsidRDefault="0045197D" w:rsidP="004F582E">
            <w:pPr>
              <w:pStyle w:val="ListParagraph"/>
              <w:numPr>
                <w:ilvl w:val="0"/>
                <w:numId w:val="99"/>
              </w:numPr>
              <w:suppressAutoHyphens w:val="0"/>
              <w:spacing w:after="0" w:line="360" w:lineRule="auto"/>
              <w:contextualSpacing/>
              <w:jc w:val="both"/>
              <w:rPr>
                <w:rFonts w:ascii="Arial" w:hAnsi="Arial" w:cs="Times New Roman"/>
              </w:rPr>
            </w:pPr>
            <w:r w:rsidRPr="004F582E">
              <w:rPr>
                <w:rFonts w:ascii="Arial" w:hAnsi="Arial" w:cs="Times New Roman"/>
              </w:rPr>
              <w:t>Bahwa dialisis adalah tindakan medis pemberian pelayanan terapi ginjal sebagai bagian dari pengobatan pasien gagal ginjal dalam upaya mempertahankan kualitas hidup yang optimal yang terdiri dari dialisis peritonial  dan hemodialisis.</w:t>
            </w:r>
          </w:p>
          <w:p w14:paraId="29A99917" w14:textId="77777777" w:rsidR="0045197D" w:rsidRPr="004F582E" w:rsidRDefault="0045197D" w:rsidP="004F582E">
            <w:pPr>
              <w:pStyle w:val="ListParagraph"/>
              <w:numPr>
                <w:ilvl w:val="0"/>
                <w:numId w:val="99"/>
              </w:numPr>
              <w:suppressAutoHyphens w:val="0"/>
              <w:autoSpaceDE w:val="0"/>
              <w:autoSpaceDN w:val="0"/>
              <w:adjustRightInd w:val="0"/>
              <w:spacing w:after="0" w:line="360" w:lineRule="auto"/>
              <w:contextualSpacing/>
              <w:jc w:val="both"/>
              <w:rPr>
                <w:rFonts w:ascii="Arial" w:eastAsia="TimesNewRomanPSMT" w:hAnsi="Arial" w:cs="Times New Roman"/>
              </w:rPr>
            </w:pPr>
            <w:r w:rsidRPr="004F582E">
              <w:rPr>
                <w:rFonts w:ascii="Arial" w:hAnsi="Arial" w:cs="Times New Roman"/>
              </w:rPr>
              <w:t>Bahwa Hemodialisis adalah suatu terapi pengganti ginjal yang menggunakan alat khusus dengan tujuan mengeluarkan toksin uremik, mengatur cairan dan elektrolit tubuh</w:t>
            </w:r>
            <w:r w:rsidRPr="004F582E">
              <w:rPr>
                <w:rFonts w:ascii="Arial" w:eastAsia="TimesNewRomanPSMT" w:hAnsi="Arial" w:cs="Times New Roman"/>
              </w:rPr>
              <w:t>.</w:t>
            </w:r>
          </w:p>
          <w:p w14:paraId="6A62D248" w14:textId="01090972" w:rsidR="0045197D" w:rsidRPr="004F582E" w:rsidRDefault="0045197D" w:rsidP="004F582E">
            <w:pPr>
              <w:pStyle w:val="ListParagraph"/>
              <w:numPr>
                <w:ilvl w:val="0"/>
                <w:numId w:val="99"/>
              </w:numPr>
              <w:suppressAutoHyphens w:val="0"/>
              <w:autoSpaceDE w:val="0"/>
              <w:autoSpaceDN w:val="0"/>
              <w:adjustRightInd w:val="0"/>
              <w:spacing w:after="0" w:line="360" w:lineRule="auto"/>
              <w:contextualSpacing/>
              <w:jc w:val="both"/>
              <w:rPr>
                <w:rFonts w:ascii="Arial" w:eastAsia="TimesNewRomanPSMT" w:hAnsi="Arial" w:cs="Times New Roman"/>
              </w:rPr>
            </w:pPr>
            <w:r w:rsidRPr="004F582E">
              <w:rPr>
                <w:rFonts w:ascii="Arial" w:eastAsia="TimesNewRomanPSMT" w:hAnsi="Arial" w:cs="Times New Roman"/>
              </w:rPr>
              <w:t xml:space="preserve">Bahwa Rumah Sakit Umum Daerah </w:t>
            </w:r>
            <w:r w:rsidR="00642055" w:rsidRPr="004F582E">
              <w:rPr>
                <w:rFonts w:ascii="Arial" w:eastAsia="TimesNewRomanPSMT" w:hAnsi="Arial" w:cs="Times New Roman"/>
              </w:rPr>
              <w:t>dr.</w:t>
            </w:r>
            <w:r w:rsidRPr="004F582E">
              <w:rPr>
                <w:rFonts w:ascii="Arial" w:eastAsia="TimesNewRomanPSMT" w:hAnsi="Arial" w:cs="Times New Roman"/>
              </w:rPr>
              <w:t xml:space="preserve"> Murjani Sampit  dalam upaya pelayanan kesehatan paripurna kepada pasien menyelenggarakan pelayanan hemodialisis.</w:t>
            </w:r>
          </w:p>
          <w:p w14:paraId="6C2A0692" w14:textId="12E0DBD7" w:rsidR="0045197D" w:rsidRPr="004F582E" w:rsidRDefault="0045197D" w:rsidP="004F582E">
            <w:pPr>
              <w:pStyle w:val="ListParagraph"/>
              <w:numPr>
                <w:ilvl w:val="0"/>
                <w:numId w:val="99"/>
              </w:numPr>
              <w:suppressAutoHyphens w:val="0"/>
              <w:autoSpaceDE w:val="0"/>
              <w:autoSpaceDN w:val="0"/>
              <w:adjustRightInd w:val="0"/>
              <w:spacing w:after="0" w:line="360" w:lineRule="auto"/>
              <w:contextualSpacing/>
              <w:jc w:val="both"/>
              <w:rPr>
                <w:rFonts w:ascii="Arial" w:eastAsia="TimesNewRomanPSMT" w:hAnsi="Arial" w:cs="Times New Roman"/>
              </w:rPr>
            </w:pPr>
            <w:r w:rsidRPr="004F582E">
              <w:rPr>
                <w:rFonts w:ascii="Arial" w:eastAsia="TimesNewRomanPSMT" w:hAnsi="Arial" w:cs="Times New Roman"/>
              </w:rPr>
              <w:t xml:space="preserve">Bahwa penyelenggaraan hemodialisis di  Rumah Sakit Umum Daerah </w:t>
            </w:r>
            <w:r w:rsidR="00642055" w:rsidRPr="004F582E">
              <w:rPr>
                <w:rFonts w:ascii="Arial" w:eastAsia="TimesNewRomanPSMT" w:hAnsi="Arial" w:cs="Times New Roman"/>
              </w:rPr>
              <w:t>dr.</w:t>
            </w:r>
            <w:r w:rsidRPr="004F582E">
              <w:rPr>
                <w:rFonts w:ascii="Arial" w:eastAsia="TimesNewRomanPSMT" w:hAnsi="Arial" w:cs="Times New Roman"/>
              </w:rPr>
              <w:t xml:space="preserve"> Murjani Sampit  dilaksanakan oleh unit hemodialisis yang diatur dalam Pedoman Pengorganisasian Hemodialisis.</w:t>
            </w:r>
          </w:p>
          <w:p w14:paraId="234AF6E4" w14:textId="77777777" w:rsidR="0045197D" w:rsidRPr="004F582E" w:rsidRDefault="0045197D" w:rsidP="004F582E">
            <w:pPr>
              <w:spacing w:line="360" w:lineRule="auto"/>
              <w:ind w:left="360"/>
              <w:jc w:val="both"/>
              <w:rPr>
                <w:rFonts w:ascii="Arial" w:hAnsi="Arial"/>
                <w:sz w:val="22"/>
                <w:szCs w:val="22"/>
              </w:rPr>
            </w:pPr>
          </w:p>
        </w:tc>
      </w:tr>
      <w:tr w:rsidR="0045197D" w:rsidRPr="004F582E" w14:paraId="09AACB0A" w14:textId="77777777" w:rsidTr="0045197D">
        <w:tc>
          <w:tcPr>
            <w:tcW w:w="1914" w:type="dxa"/>
          </w:tcPr>
          <w:p w14:paraId="0BE79BD5" w14:textId="77777777" w:rsidR="0045197D" w:rsidRPr="004F582E" w:rsidRDefault="0045197D" w:rsidP="004F582E">
            <w:pPr>
              <w:spacing w:line="360" w:lineRule="auto"/>
              <w:rPr>
                <w:rFonts w:ascii="Arial" w:hAnsi="Arial"/>
                <w:sz w:val="22"/>
                <w:szCs w:val="22"/>
              </w:rPr>
            </w:pPr>
            <w:r w:rsidRPr="004F582E">
              <w:rPr>
                <w:rFonts w:ascii="Arial" w:hAnsi="Arial"/>
                <w:sz w:val="22"/>
                <w:szCs w:val="22"/>
              </w:rPr>
              <w:t xml:space="preserve">MENGINGAT    </w:t>
            </w:r>
          </w:p>
          <w:p w14:paraId="4F51F9B1" w14:textId="77777777" w:rsidR="0045197D" w:rsidRPr="004F582E" w:rsidRDefault="0045197D" w:rsidP="004F582E">
            <w:pPr>
              <w:spacing w:line="360" w:lineRule="auto"/>
              <w:rPr>
                <w:rFonts w:ascii="Arial" w:hAnsi="Arial"/>
                <w:sz w:val="22"/>
                <w:szCs w:val="22"/>
              </w:rPr>
            </w:pPr>
          </w:p>
        </w:tc>
        <w:tc>
          <w:tcPr>
            <w:tcW w:w="283" w:type="dxa"/>
            <w:hideMark/>
          </w:tcPr>
          <w:p w14:paraId="16E4E7CD" w14:textId="77777777" w:rsidR="0045197D" w:rsidRPr="004F582E" w:rsidRDefault="0045197D" w:rsidP="004F582E">
            <w:pPr>
              <w:spacing w:line="360" w:lineRule="auto"/>
              <w:ind w:left="1620" w:hanging="1559"/>
              <w:jc w:val="center"/>
              <w:rPr>
                <w:rFonts w:ascii="Arial" w:hAnsi="Arial"/>
                <w:sz w:val="22"/>
                <w:szCs w:val="22"/>
                <w:lang w:val="en-GB"/>
              </w:rPr>
            </w:pPr>
            <w:r w:rsidRPr="004F582E">
              <w:rPr>
                <w:rFonts w:ascii="Arial" w:hAnsi="Arial"/>
                <w:sz w:val="22"/>
                <w:szCs w:val="22"/>
                <w:lang w:val="en-GB"/>
              </w:rPr>
              <w:t>:</w:t>
            </w:r>
          </w:p>
        </w:tc>
        <w:tc>
          <w:tcPr>
            <w:tcW w:w="6520" w:type="dxa"/>
          </w:tcPr>
          <w:p w14:paraId="669D578C" w14:textId="77777777" w:rsidR="0045197D" w:rsidRPr="004F582E" w:rsidRDefault="007F194C" w:rsidP="004F582E">
            <w:pPr>
              <w:numPr>
                <w:ilvl w:val="0"/>
                <w:numId w:val="100"/>
              </w:numPr>
              <w:spacing w:line="360" w:lineRule="auto"/>
              <w:ind w:left="284"/>
              <w:jc w:val="both"/>
              <w:rPr>
                <w:rFonts w:ascii="Arial" w:hAnsi="Arial"/>
                <w:sz w:val="22"/>
                <w:szCs w:val="22"/>
              </w:rPr>
            </w:pPr>
            <w:hyperlink r:id="rId15" w:tooltip="uu44-2009.htm (77.36 kb)" w:history="1">
              <w:r w:rsidR="0045197D" w:rsidRPr="004F582E">
                <w:rPr>
                  <w:rFonts w:ascii="Arial" w:hAnsi="Arial"/>
                  <w:sz w:val="22"/>
                  <w:szCs w:val="22"/>
                </w:rPr>
                <w:t>Undang-Undang  Republik IndonesiaNomor 44 Tahun 2009 tentang Rumah Sakit</w:t>
              </w:r>
            </w:hyperlink>
          </w:p>
          <w:p w14:paraId="3D3478EA" w14:textId="77777777" w:rsidR="0045197D" w:rsidRPr="004F582E" w:rsidRDefault="0045197D" w:rsidP="004F582E">
            <w:pPr>
              <w:numPr>
                <w:ilvl w:val="0"/>
                <w:numId w:val="100"/>
              </w:numPr>
              <w:spacing w:line="360" w:lineRule="auto"/>
              <w:ind w:left="284"/>
              <w:jc w:val="both"/>
              <w:rPr>
                <w:rFonts w:ascii="Arial" w:hAnsi="Arial"/>
                <w:sz w:val="22"/>
                <w:szCs w:val="22"/>
              </w:rPr>
            </w:pPr>
            <w:r w:rsidRPr="004F582E">
              <w:rPr>
                <w:rFonts w:ascii="Arial" w:hAnsi="Arial"/>
                <w:sz w:val="22"/>
                <w:szCs w:val="22"/>
              </w:rPr>
              <w:t>Peraturan Menteri Kesehatan Republik Indonesia Nomor : 812/Menkes/PER/VII/2010 tentang Penyelenggaraan Pelayanan Dialisis Pada Fasilitas Pelayanan Kesehatan.</w:t>
            </w:r>
          </w:p>
          <w:p w14:paraId="210F87CB" w14:textId="77777777" w:rsidR="0045197D" w:rsidRPr="004F582E" w:rsidRDefault="0045197D" w:rsidP="004F582E">
            <w:pPr>
              <w:pStyle w:val="PlainText"/>
              <w:numPr>
                <w:ilvl w:val="0"/>
                <w:numId w:val="100"/>
              </w:numPr>
              <w:spacing w:line="360" w:lineRule="auto"/>
              <w:ind w:left="284"/>
              <w:jc w:val="both"/>
              <w:rPr>
                <w:rFonts w:ascii="Arial" w:hAnsi="Arial"/>
                <w:sz w:val="22"/>
                <w:szCs w:val="22"/>
                <w:lang w:val="sv-SE"/>
              </w:rPr>
            </w:pPr>
            <w:r w:rsidRPr="004F582E">
              <w:rPr>
                <w:rFonts w:ascii="Arial" w:hAnsi="Arial"/>
                <w:sz w:val="22"/>
                <w:szCs w:val="22"/>
              </w:rPr>
              <w:t>Permenkes 1691/2011 tentang Keselamatan Pasien Rumah Sakit</w:t>
            </w:r>
          </w:p>
          <w:p w14:paraId="6BD947F7" w14:textId="77777777" w:rsidR="0045197D" w:rsidRPr="004F582E" w:rsidRDefault="0045197D" w:rsidP="004F582E">
            <w:pPr>
              <w:spacing w:line="360" w:lineRule="auto"/>
              <w:jc w:val="both"/>
              <w:rPr>
                <w:rFonts w:ascii="Arial" w:hAnsi="Arial"/>
                <w:sz w:val="22"/>
                <w:szCs w:val="22"/>
                <w:lang w:val="sv-SE"/>
              </w:rPr>
            </w:pPr>
          </w:p>
        </w:tc>
      </w:tr>
    </w:tbl>
    <w:p w14:paraId="30BDD715" w14:textId="77777777" w:rsidR="0045197D" w:rsidRDefault="0045197D" w:rsidP="004F582E">
      <w:pPr>
        <w:spacing w:line="360" w:lineRule="auto"/>
        <w:rPr>
          <w:rFonts w:ascii="Arial" w:hAnsi="Arial"/>
          <w:sz w:val="22"/>
          <w:szCs w:val="22"/>
        </w:rPr>
      </w:pPr>
    </w:p>
    <w:p w14:paraId="329335AD" w14:textId="77777777" w:rsidR="004F582E" w:rsidRDefault="004F582E" w:rsidP="004F582E">
      <w:pPr>
        <w:spacing w:line="360" w:lineRule="auto"/>
        <w:rPr>
          <w:rFonts w:ascii="Arial" w:hAnsi="Arial"/>
          <w:sz w:val="22"/>
          <w:szCs w:val="22"/>
        </w:rPr>
      </w:pPr>
    </w:p>
    <w:p w14:paraId="547EF0C2" w14:textId="77777777" w:rsidR="004F582E" w:rsidRDefault="004F582E" w:rsidP="004F582E">
      <w:pPr>
        <w:spacing w:line="360" w:lineRule="auto"/>
        <w:rPr>
          <w:rFonts w:ascii="Arial" w:hAnsi="Arial"/>
          <w:sz w:val="22"/>
          <w:szCs w:val="22"/>
        </w:rPr>
      </w:pPr>
    </w:p>
    <w:p w14:paraId="589F67AC" w14:textId="77777777" w:rsidR="00314C31" w:rsidRDefault="00314C31" w:rsidP="004F582E">
      <w:pPr>
        <w:spacing w:line="360" w:lineRule="auto"/>
        <w:rPr>
          <w:rFonts w:ascii="Arial" w:hAnsi="Arial"/>
          <w:sz w:val="22"/>
          <w:szCs w:val="22"/>
        </w:rPr>
      </w:pPr>
    </w:p>
    <w:p w14:paraId="24E7242F" w14:textId="77777777" w:rsidR="004F582E" w:rsidRPr="004F582E" w:rsidRDefault="004F582E" w:rsidP="004F582E">
      <w:pPr>
        <w:spacing w:line="360" w:lineRule="auto"/>
        <w:rPr>
          <w:rFonts w:ascii="Arial" w:hAnsi="Arial"/>
          <w:sz w:val="22"/>
          <w:szCs w:val="22"/>
        </w:rPr>
      </w:pPr>
    </w:p>
    <w:tbl>
      <w:tblPr>
        <w:tblpPr w:leftFromText="180" w:rightFromText="180" w:vertAnchor="text" w:horzAnchor="margin" w:tblpX="10" w:tblpY="138"/>
        <w:tblW w:w="8717" w:type="dxa"/>
        <w:tblLayout w:type="fixed"/>
        <w:tblLook w:val="01E0" w:firstRow="1" w:lastRow="1" w:firstColumn="1" w:lastColumn="1" w:noHBand="0" w:noVBand="0"/>
      </w:tblPr>
      <w:tblGrid>
        <w:gridCol w:w="1914"/>
        <w:gridCol w:w="283"/>
        <w:gridCol w:w="6520"/>
      </w:tblGrid>
      <w:tr w:rsidR="0045197D" w:rsidRPr="004F582E" w14:paraId="444F206F" w14:textId="77777777" w:rsidTr="0045197D">
        <w:tc>
          <w:tcPr>
            <w:tcW w:w="8717" w:type="dxa"/>
            <w:gridSpan w:val="3"/>
          </w:tcPr>
          <w:p w14:paraId="7DF11DC3" w14:textId="77777777" w:rsidR="0045197D" w:rsidRPr="004F582E" w:rsidRDefault="0045197D" w:rsidP="004F582E">
            <w:pPr>
              <w:spacing w:line="360" w:lineRule="auto"/>
              <w:ind w:left="1620" w:hanging="1559"/>
              <w:jc w:val="center"/>
              <w:rPr>
                <w:rFonts w:ascii="Arial" w:hAnsi="Arial"/>
                <w:sz w:val="22"/>
                <w:szCs w:val="22"/>
                <w:u w:val="single"/>
              </w:rPr>
            </w:pPr>
            <w:r w:rsidRPr="004F582E">
              <w:rPr>
                <w:rFonts w:ascii="Arial" w:hAnsi="Arial"/>
                <w:sz w:val="22"/>
                <w:szCs w:val="22"/>
                <w:u w:val="single"/>
              </w:rPr>
              <w:lastRenderedPageBreak/>
              <w:t>MEMUTUSKAN</w:t>
            </w:r>
          </w:p>
          <w:p w14:paraId="260FB994" w14:textId="77777777" w:rsidR="0045197D" w:rsidRPr="004F582E" w:rsidRDefault="0045197D" w:rsidP="004F582E">
            <w:pPr>
              <w:spacing w:line="360" w:lineRule="auto"/>
              <w:ind w:left="1620" w:hanging="1559"/>
              <w:jc w:val="center"/>
              <w:rPr>
                <w:rFonts w:ascii="Arial" w:hAnsi="Arial"/>
                <w:sz w:val="22"/>
                <w:szCs w:val="22"/>
                <w:u w:val="single"/>
                <w:lang w:val="en-GB"/>
              </w:rPr>
            </w:pPr>
          </w:p>
        </w:tc>
      </w:tr>
      <w:tr w:rsidR="0045197D" w:rsidRPr="004F582E" w14:paraId="730AD37F" w14:textId="77777777" w:rsidTr="0045197D">
        <w:tc>
          <w:tcPr>
            <w:tcW w:w="1914" w:type="dxa"/>
            <w:hideMark/>
          </w:tcPr>
          <w:p w14:paraId="2A9C089C" w14:textId="77777777" w:rsidR="0045197D" w:rsidRPr="004F582E" w:rsidRDefault="0045197D" w:rsidP="004F582E">
            <w:pPr>
              <w:spacing w:line="360" w:lineRule="auto"/>
              <w:rPr>
                <w:rFonts w:ascii="Arial" w:hAnsi="Arial"/>
                <w:sz w:val="22"/>
                <w:szCs w:val="22"/>
              </w:rPr>
            </w:pPr>
            <w:r w:rsidRPr="004F582E">
              <w:rPr>
                <w:rFonts w:ascii="Arial" w:hAnsi="Arial"/>
                <w:sz w:val="22"/>
                <w:szCs w:val="22"/>
              </w:rPr>
              <w:t xml:space="preserve">MENETAPKAN  </w:t>
            </w:r>
          </w:p>
        </w:tc>
        <w:tc>
          <w:tcPr>
            <w:tcW w:w="283" w:type="dxa"/>
            <w:hideMark/>
          </w:tcPr>
          <w:p w14:paraId="3F030AAF" w14:textId="77777777" w:rsidR="0045197D" w:rsidRPr="004F582E" w:rsidRDefault="0045197D" w:rsidP="004F582E">
            <w:pPr>
              <w:spacing w:line="360" w:lineRule="auto"/>
              <w:ind w:left="1620" w:hanging="1559"/>
              <w:jc w:val="center"/>
              <w:rPr>
                <w:rFonts w:ascii="Arial" w:hAnsi="Arial"/>
                <w:sz w:val="22"/>
                <w:szCs w:val="22"/>
                <w:lang w:val="en-GB"/>
              </w:rPr>
            </w:pPr>
            <w:r w:rsidRPr="004F582E">
              <w:rPr>
                <w:rFonts w:ascii="Arial" w:hAnsi="Arial"/>
                <w:sz w:val="22"/>
                <w:szCs w:val="22"/>
                <w:lang w:val="en-GB"/>
              </w:rPr>
              <w:t>:</w:t>
            </w:r>
          </w:p>
        </w:tc>
        <w:tc>
          <w:tcPr>
            <w:tcW w:w="6520" w:type="dxa"/>
          </w:tcPr>
          <w:p w14:paraId="72BDB662" w14:textId="77777777" w:rsidR="0045197D" w:rsidRPr="004F582E" w:rsidRDefault="0045197D" w:rsidP="004F582E">
            <w:pPr>
              <w:spacing w:line="360" w:lineRule="auto"/>
              <w:rPr>
                <w:rFonts w:ascii="Arial" w:hAnsi="Arial"/>
                <w:sz w:val="22"/>
                <w:szCs w:val="22"/>
              </w:rPr>
            </w:pPr>
          </w:p>
        </w:tc>
      </w:tr>
      <w:tr w:rsidR="0045197D" w:rsidRPr="004F582E" w14:paraId="3F06EB8E" w14:textId="77777777" w:rsidTr="0045197D">
        <w:tc>
          <w:tcPr>
            <w:tcW w:w="1914" w:type="dxa"/>
            <w:hideMark/>
          </w:tcPr>
          <w:p w14:paraId="01609FC2" w14:textId="77777777" w:rsidR="0045197D" w:rsidRPr="004F582E" w:rsidRDefault="0045197D" w:rsidP="004F582E">
            <w:pPr>
              <w:spacing w:line="360" w:lineRule="auto"/>
              <w:rPr>
                <w:rFonts w:ascii="Arial" w:hAnsi="Arial"/>
                <w:sz w:val="22"/>
                <w:szCs w:val="22"/>
                <w:lang w:val="en-GB"/>
              </w:rPr>
            </w:pPr>
            <w:r w:rsidRPr="004F582E">
              <w:rPr>
                <w:rFonts w:ascii="Arial" w:hAnsi="Arial"/>
                <w:sz w:val="22"/>
                <w:szCs w:val="22"/>
                <w:lang w:val="en-GB"/>
              </w:rPr>
              <w:t xml:space="preserve">KESATU                  </w:t>
            </w:r>
          </w:p>
        </w:tc>
        <w:tc>
          <w:tcPr>
            <w:tcW w:w="283" w:type="dxa"/>
            <w:hideMark/>
          </w:tcPr>
          <w:p w14:paraId="72DD8940" w14:textId="77777777" w:rsidR="0045197D" w:rsidRPr="004F582E" w:rsidRDefault="0045197D" w:rsidP="004F582E">
            <w:pPr>
              <w:spacing w:line="360" w:lineRule="auto"/>
              <w:ind w:left="1620" w:hanging="1559"/>
              <w:jc w:val="center"/>
              <w:rPr>
                <w:rFonts w:ascii="Arial" w:hAnsi="Arial"/>
                <w:sz w:val="22"/>
                <w:szCs w:val="22"/>
                <w:lang w:val="en-GB"/>
              </w:rPr>
            </w:pPr>
            <w:r w:rsidRPr="004F582E">
              <w:rPr>
                <w:rFonts w:ascii="Arial" w:hAnsi="Arial"/>
                <w:sz w:val="22"/>
                <w:szCs w:val="22"/>
                <w:lang w:val="en-GB"/>
              </w:rPr>
              <w:t>:</w:t>
            </w:r>
          </w:p>
        </w:tc>
        <w:tc>
          <w:tcPr>
            <w:tcW w:w="6520" w:type="dxa"/>
            <w:hideMark/>
          </w:tcPr>
          <w:p w14:paraId="37E749CC" w14:textId="61BC1354" w:rsidR="0045197D" w:rsidRPr="004F582E" w:rsidRDefault="0045197D" w:rsidP="004F582E">
            <w:pPr>
              <w:spacing w:after="120" w:line="360" w:lineRule="auto"/>
              <w:jc w:val="both"/>
              <w:rPr>
                <w:rFonts w:ascii="Arial" w:hAnsi="Arial"/>
                <w:sz w:val="22"/>
                <w:szCs w:val="22"/>
                <w:lang w:val="en-GB"/>
              </w:rPr>
            </w:pPr>
            <w:r w:rsidRPr="004F582E">
              <w:rPr>
                <w:rFonts w:ascii="Arial" w:hAnsi="Arial"/>
                <w:sz w:val="22"/>
                <w:szCs w:val="22"/>
              </w:rPr>
              <w:t xml:space="preserve">Pedoman Pengorganisasian Unit Hemodialisis </w:t>
            </w:r>
            <w:r w:rsidRPr="004F582E">
              <w:rPr>
                <w:rFonts w:ascii="Arial" w:eastAsia="TimesNewRomanPSMT" w:hAnsi="Arial"/>
                <w:sz w:val="22"/>
                <w:szCs w:val="22"/>
              </w:rPr>
              <w:t xml:space="preserve"> Rumah Sakit Umum Daerah </w:t>
            </w:r>
            <w:r w:rsidR="00642055" w:rsidRPr="004F582E">
              <w:rPr>
                <w:rFonts w:ascii="Arial" w:eastAsia="TimesNewRomanPSMT" w:hAnsi="Arial"/>
                <w:sz w:val="22"/>
                <w:szCs w:val="22"/>
              </w:rPr>
              <w:t>dr.</w:t>
            </w:r>
            <w:r w:rsidRPr="004F582E">
              <w:rPr>
                <w:rFonts w:ascii="Arial" w:eastAsia="TimesNewRomanPSMT" w:hAnsi="Arial"/>
                <w:sz w:val="22"/>
                <w:szCs w:val="22"/>
              </w:rPr>
              <w:t xml:space="preserve"> Murjani Sampit  sebagaimana terlampir dalam keputusan ini.</w:t>
            </w:r>
          </w:p>
        </w:tc>
      </w:tr>
      <w:tr w:rsidR="0045197D" w:rsidRPr="004F582E" w14:paraId="62943784" w14:textId="77777777" w:rsidTr="0045197D">
        <w:tc>
          <w:tcPr>
            <w:tcW w:w="1914" w:type="dxa"/>
            <w:hideMark/>
          </w:tcPr>
          <w:p w14:paraId="07877544" w14:textId="77777777" w:rsidR="0045197D" w:rsidRPr="004F582E" w:rsidRDefault="0045197D" w:rsidP="004F582E">
            <w:pPr>
              <w:spacing w:line="360" w:lineRule="auto"/>
              <w:rPr>
                <w:rFonts w:ascii="Arial" w:hAnsi="Arial"/>
                <w:sz w:val="22"/>
                <w:szCs w:val="22"/>
                <w:lang w:val="en-GB"/>
              </w:rPr>
            </w:pPr>
            <w:r w:rsidRPr="004F582E">
              <w:rPr>
                <w:rFonts w:ascii="Arial" w:hAnsi="Arial"/>
                <w:sz w:val="22"/>
                <w:szCs w:val="22"/>
                <w:lang w:val="en-GB"/>
              </w:rPr>
              <w:t xml:space="preserve">KEDUA                   </w:t>
            </w:r>
          </w:p>
        </w:tc>
        <w:tc>
          <w:tcPr>
            <w:tcW w:w="283" w:type="dxa"/>
            <w:hideMark/>
          </w:tcPr>
          <w:p w14:paraId="72AA5A89" w14:textId="77777777" w:rsidR="0045197D" w:rsidRPr="004F582E" w:rsidRDefault="0045197D" w:rsidP="004F582E">
            <w:pPr>
              <w:spacing w:line="360" w:lineRule="auto"/>
              <w:ind w:left="1620" w:hanging="1559"/>
              <w:jc w:val="center"/>
              <w:rPr>
                <w:rFonts w:ascii="Arial" w:hAnsi="Arial"/>
                <w:sz w:val="22"/>
                <w:szCs w:val="22"/>
                <w:lang w:val="en-GB"/>
              </w:rPr>
            </w:pPr>
            <w:r w:rsidRPr="004F582E">
              <w:rPr>
                <w:rFonts w:ascii="Arial" w:hAnsi="Arial"/>
                <w:sz w:val="22"/>
                <w:szCs w:val="22"/>
                <w:lang w:val="en-GB"/>
              </w:rPr>
              <w:t>:</w:t>
            </w:r>
          </w:p>
        </w:tc>
        <w:tc>
          <w:tcPr>
            <w:tcW w:w="6520" w:type="dxa"/>
            <w:hideMark/>
          </w:tcPr>
          <w:p w14:paraId="0C6039C0" w14:textId="77777777" w:rsidR="0045197D" w:rsidRPr="004F582E" w:rsidRDefault="0045197D" w:rsidP="004F582E">
            <w:pPr>
              <w:pStyle w:val="PlainText"/>
              <w:spacing w:after="120" w:line="360" w:lineRule="auto"/>
              <w:jc w:val="both"/>
              <w:rPr>
                <w:rFonts w:ascii="Arial" w:eastAsia="TimesNewRomanPSMT" w:hAnsi="Arial"/>
                <w:sz w:val="22"/>
                <w:szCs w:val="22"/>
                <w:lang w:val="en-US" w:eastAsia="en-US"/>
              </w:rPr>
            </w:pPr>
            <w:r w:rsidRPr="004F582E">
              <w:rPr>
                <w:rFonts w:ascii="Arial" w:hAnsi="Arial"/>
                <w:sz w:val="22"/>
                <w:szCs w:val="22"/>
                <w:lang w:val="en-US" w:eastAsia="en-US"/>
              </w:rPr>
              <w:t>Surat keputusan ini berlaku sejak ditetapkan</w:t>
            </w:r>
            <w:r w:rsidRPr="004F582E">
              <w:rPr>
                <w:rFonts w:ascii="Arial" w:eastAsia="TimesNewRomanPSMT" w:hAnsi="Arial"/>
                <w:sz w:val="22"/>
                <w:szCs w:val="22"/>
                <w:lang w:val="en-US" w:eastAsia="en-US"/>
              </w:rPr>
              <w:t xml:space="preserve"> </w:t>
            </w:r>
          </w:p>
        </w:tc>
      </w:tr>
      <w:tr w:rsidR="0045197D" w:rsidRPr="004F582E" w14:paraId="441293AD" w14:textId="77777777" w:rsidTr="0045197D">
        <w:tc>
          <w:tcPr>
            <w:tcW w:w="1914" w:type="dxa"/>
            <w:hideMark/>
          </w:tcPr>
          <w:p w14:paraId="6B22A8B4" w14:textId="77777777" w:rsidR="0045197D" w:rsidRPr="004F582E" w:rsidRDefault="0045197D" w:rsidP="004F582E">
            <w:pPr>
              <w:spacing w:line="360" w:lineRule="auto"/>
              <w:rPr>
                <w:rFonts w:ascii="Arial" w:hAnsi="Arial"/>
                <w:sz w:val="22"/>
                <w:szCs w:val="22"/>
                <w:lang w:val="en-GB"/>
              </w:rPr>
            </w:pPr>
            <w:r w:rsidRPr="004F582E">
              <w:rPr>
                <w:rFonts w:ascii="Arial" w:hAnsi="Arial"/>
                <w:sz w:val="22"/>
                <w:szCs w:val="22"/>
                <w:lang w:val="en-GB"/>
              </w:rPr>
              <w:t xml:space="preserve">KETIGA                  </w:t>
            </w:r>
          </w:p>
        </w:tc>
        <w:tc>
          <w:tcPr>
            <w:tcW w:w="283" w:type="dxa"/>
            <w:hideMark/>
          </w:tcPr>
          <w:p w14:paraId="2BAEF4DB" w14:textId="77777777" w:rsidR="0045197D" w:rsidRPr="004F582E" w:rsidRDefault="0045197D" w:rsidP="004F582E">
            <w:pPr>
              <w:spacing w:line="360" w:lineRule="auto"/>
              <w:ind w:left="1620" w:hanging="1559"/>
              <w:jc w:val="center"/>
              <w:rPr>
                <w:rFonts w:ascii="Arial" w:hAnsi="Arial"/>
                <w:sz w:val="22"/>
                <w:szCs w:val="22"/>
                <w:lang w:val="en-GB"/>
              </w:rPr>
            </w:pPr>
            <w:r w:rsidRPr="004F582E">
              <w:rPr>
                <w:rFonts w:ascii="Arial" w:hAnsi="Arial"/>
                <w:sz w:val="22"/>
                <w:szCs w:val="22"/>
                <w:lang w:val="en-GB"/>
              </w:rPr>
              <w:t>:</w:t>
            </w:r>
          </w:p>
        </w:tc>
        <w:tc>
          <w:tcPr>
            <w:tcW w:w="6520" w:type="dxa"/>
            <w:hideMark/>
          </w:tcPr>
          <w:p w14:paraId="71F44BF3" w14:textId="77777777" w:rsidR="0045197D" w:rsidRPr="004F582E" w:rsidRDefault="0045197D" w:rsidP="004F582E">
            <w:pPr>
              <w:autoSpaceDE w:val="0"/>
              <w:autoSpaceDN w:val="0"/>
              <w:adjustRightInd w:val="0"/>
              <w:spacing w:after="120" w:line="360" w:lineRule="auto"/>
              <w:jc w:val="both"/>
              <w:rPr>
                <w:rFonts w:ascii="Arial" w:hAnsi="Arial"/>
                <w:sz w:val="22"/>
                <w:szCs w:val="22"/>
              </w:rPr>
            </w:pPr>
            <w:r w:rsidRPr="004F582E">
              <w:rPr>
                <w:rFonts w:ascii="Arial" w:hAnsi="Arial"/>
                <w:sz w:val="22"/>
                <w:szCs w:val="22"/>
              </w:rPr>
              <w:t>Apabila terdapat kesalahan atau kekeliruan dalam penetapan ini maka akan dilakukan perubahan dan perbaikan sebagaimana mestinya.</w:t>
            </w:r>
          </w:p>
        </w:tc>
      </w:tr>
    </w:tbl>
    <w:p w14:paraId="17B82AFE" w14:textId="77777777" w:rsidR="0045197D" w:rsidRPr="004F582E" w:rsidRDefault="0045197D" w:rsidP="004F582E">
      <w:pPr>
        <w:spacing w:line="360" w:lineRule="auto"/>
        <w:ind w:left="11"/>
        <w:rPr>
          <w:rFonts w:ascii="Arial" w:hAnsi="Arial"/>
          <w:sz w:val="22"/>
          <w:szCs w:val="22"/>
        </w:rPr>
      </w:pPr>
    </w:p>
    <w:p w14:paraId="0F560F45" w14:textId="3F25DF51" w:rsidR="0045197D" w:rsidRPr="004F582E" w:rsidRDefault="0045197D" w:rsidP="004F582E">
      <w:pPr>
        <w:spacing w:line="360" w:lineRule="auto"/>
        <w:ind w:left="3969"/>
        <w:jc w:val="both"/>
        <w:rPr>
          <w:rFonts w:ascii="Arial" w:hAnsi="Arial"/>
          <w:sz w:val="22"/>
          <w:szCs w:val="22"/>
          <w:lang w:val="en-ID"/>
        </w:rPr>
      </w:pPr>
      <w:r w:rsidRPr="004F582E">
        <w:rPr>
          <w:rFonts w:ascii="Arial" w:hAnsi="Arial"/>
          <w:sz w:val="22"/>
          <w:szCs w:val="22"/>
        </w:rPr>
        <w:t xml:space="preserve">Ditetapkan di   </w:t>
      </w:r>
      <w:r w:rsidRPr="004F582E">
        <w:rPr>
          <w:rFonts w:ascii="Arial" w:hAnsi="Arial"/>
          <w:sz w:val="22"/>
          <w:szCs w:val="22"/>
        </w:rPr>
        <w:tab/>
        <w:t xml:space="preserve"> : </w:t>
      </w:r>
      <w:r w:rsidRPr="004F582E">
        <w:rPr>
          <w:rFonts w:ascii="Arial" w:hAnsi="Arial"/>
          <w:sz w:val="22"/>
          <w:szCs w:val="22"/>
          <w:lang w:val="en-ID"/>
        </w:rPr>
        <w:t>Sampit</w:t>
      </w:r>
    </w:p>
    <w:p w14:paraId="739477FF" w14:textId="434BB128" w:rsidR="0045197D" w:rsidRPr="004F582E" w:rsidRDefault="0045197D" w:rsidP="004F582E">
      <w:pPr>
        <w:spacing w:line="360" w:lineRule="auto"/>
        <w:ind w:left="3969"/>
        <w:jc w:val="both"/>
        <w:rPr>
          <w:rFonts w:ascii="Arial" w:hAnsi="Arial"/>
          <w:sz w:val="22"/>
          <w:szCs w:val="22"/>
          <w:lang w:val="de-LI"/>
        </w:rPr>
      </w:pPr>
      <w:r w:rsidRPr="004F582E">
        <w:rPr>
          <w:rFonts w:ascii="Arial" w:hAnsi="Arial"/>
          <w:sz w:val="22"/>
          <w:szCs w:val="22"/>
        </w:rPr>
        <w:t>Tangga</w:t>
      </w:r>
      <w:r w:rsidR="006962EC" w:rsidRPr="004F582E">
        <w:rPr>
          <w:rFonts w:ascii="Arial" w:hAnsi="Arial"/>
          <w:sz w:val="22"/>
          <w:szCs w:val="22"/>
        </w:rPr>
        <w:t xml:space="preserve">l           </w:t>
      </w:r>
      <w:r w:rsidR="006962EC" w:rsidRPr="004F582E">
        <w:rPr>
          <w:rFonts w:ascii="Arial" w:hAnsi="Arial"/>
          <w:sz w:val="22"/>
          <w:szCs w:val="22"/>
        </w:rPr>
        <w:tab/>
        <w:t xml:space="preserve"> :     Januari 2018</w:t>
      </w:r>
    </w:p>
    <w:p w14:paraId="21CC58BD" w14:textId="77777777" w:rsidR="0045197D" w:rsidRPr="004F582E" w:rsidRDefault="0045197D" w:rsidP="004F582E">
      <w:pPr>
        <w:spacing w:line="360" w:lineRule="auto"/>
        <w:ind w:left="-140"/>
        <w:jc w:val="both"/>
        <w:rPr>
          <w:rFonts w:ascii="Arial" w:hAnsi="Arial"/>
          <w:sz w:val="22"/>
          <w:szCs w:val="22"/>
          <w:lang w:val="de-LI"/>
        </w:rPr>
      </w:pPr>
    </w:p>
    <w:p w14:paraId="3775221A" w14:textId="77777777" w:rsidR="0045197D" w:rsidRPr="004F582E" w:rsidRDefault="0045197D" w:rsidP="004F582E">
      <w:pPr>
        <w:spacing w:line="360" w:lineRule="auto"/>
        <w:ind w:left="2880"/>
        <w:jc w:val="center"/>
        <w:rPr>
          <w:rFonts w:ascii="Arial" w:hAnsi="Arial"/>
          <w:b/>
          <w:sz w:val="22"/>
          <w:szCs w:val="22"/>
          <w:lang w:val="de-LI"/>
        </w:rPr>
      </w:pPr>
      <w:r w:rsidRPr="004F582E">
        <w:rPr>
          <w:rFonts w:ascii="Arial" w:hAnsi="Arial"/>
          <w:b/>
          <w:sz w:val="22"/>
          <w:szCs w:val="22"/>
          <w:lang w:val="de-LI"/>
        </w:rPr>
        <w:t>Direktur</w:t>
      </w:r>
    </w:p>
    <w:p w14:paraId="23AA1850" w14:textId="77777777" w:rsidR="0045197D" w:rsidRPr="004F582E" w:rsidRDefault="0045197D" w:rsidP="004F582E">
      <w:pPr>
        <w:pStyle w:val="NoSpacing"/>
        <w:spacing w:line="360" w:lineRule="auto"/>
        <w:ind w:left="3020"/>
        <w:jc w:val="center"/>
        <w:rPr>
          <w:rFonts w:ascii="Arial" w:eastAsia="Times New Roman" w:hAnsi="Arial"/>
          <w:lang w:val="de-LI"/>
        </w:rPr>
      </w:pPr>
    </w:p>
    <w:p w14:paraId="4F7378DF" w14:textId="77777777" w:rsidR="0045197D" w:rsidRPr="004F582E" w:rsidRDefault="0045197D" w:rsidP="004F582E">
      <w:pPr>
        <w:pStyle w:val="NoSpacing"/>
        <w:spacing w:line="360" w:lineRule="auto"/>
        <w:ind w:left="3020"/>
        <w:jc w:val="center"/>
        <w:rPr>
          <w:rFonts w:ascii="Arial" w:eastAsia="Times New Roman" w:hAnsi="Arial"/>
          <w:lang w:val="de-LI"/>
        </w:rPr>
      </w:pPr>
    </w:p>
    <w:p w14:paraId="1BF0EB9D" w14:textId="77777777" w:rsidR="0045197D" w:rsidRPr="004F582E" w:rsidRDefault="0045197D" w:rsidP="004F582E">
      <w:pPr>
        <w:pStyle w:val="NoSpacing"/>
        <w:spacing w:line="360" w:lineRule="auto"/>
        <w:ind w:left="3020"/>
        <w:jc w:val="center"/>
        <w:rPr>
          <w:rFonts w:ascii="Arial" w:eastAsia="Times New Roman" w:hAnsi="Arial"/>
          <w:lang w:val="de-LI"/>
        </w:rPr>
      </w:pPr>
    </w:p>
    <w:p w14:paraId="048BAF65" w14:textId="01A961B2" w:rsidR="0045197D" w:rsidRPr="004F582E" w:rsidRDefault="00642055" w:rsidP="004F582E">
      <w:pPr>
        <w:pStyle w:val="NoSpacing"/>
        <w:spacing w:line="360" w:lineRule="auto"/>
        <w:ind w:left="3020"/>
        <w:jc w:val="center"/>
        <w:rPr>
          <w:rFonts w:ascii="Arial" w:eastAsia="Times New Roman" w:hAnsi="Arial"/>
          <w:b/>
          <w:lang w:val="de-LI"/>
        </w:rPr>
      </w:pPr>
      <w:r w:rsidRPr="004F582E">
        <w:rPr>
          <w:rFonts w:ascii="Arial" w:eastAsia="Times New Roman" w:hAnsi="Arial"/>
          <w:b/>
          <w:lang w:val="de-LI"/>
        </w:rPr>
        <w:t>dr.</w:t>
      </w:r>
      <w:r w:rsidR="0045197D" w:rsidRPr="004F582E">
        <w:rPr>
          <w:rFonts w:ascii="Arial" w:eastAsia="Times New Roman" w:hAnsi="Arial"/>
          <w:b/>
          <w:lang w:val="de-LI"/>
        </w:rPr>
        <w:t xml:space="preserve"> DENNY MUDA PERDANA, Sp.Rad</w:t>
      </w:r>
    </w:p>
    <w:p w14:paraId="7DD4627F" w14:textId="77777777" w:rsidR="0045197D" w:rsidRPr="004F582E" w:rsidRDefault="0045197D" w:rsidP="004F582E">
      <w:pPr>
        <w:pStyle w:val="NoSpacing"/>
        <w:spacing w:line="360" w:lineRule="auto"/>
        <w:ind w:left="3020"/>
        <w:jc w:val="center"/>
        <w:rPr>
          <w:rFonts w:ascii="Arial" w:eastAsia="Times New Roman" w:hAnsi="Arial"/>
          <w:lang w:val="de-LI"/>
        </w:rPr>
      </w:pPr>
      <w:r w:rsidRPr="004F582E">
        <w:rPr>
          <w:rFonts w:ascii="Arial" w:eastAsia="Times New Roman" w:hAnsi="Arial"/>
          <w:lang w:val="de-LI"/>
        </w:rPr>
        <w:t>Pembina Utama Muda</w:t>
      </w:r>
    </w:p>
    <w:p w14:paraId="57D393CD" w14:textId="77777777" w:rsidR="0045197D" w:rsidRPr="004F582E" w:rsidRDefault="0045197D" w:rsidP="004F582E">
      <w:pPr>
        <w:pStyle w:val="NoSpacing"/>
        <w:spacing w:line="360" w:lineRule="auto"/>
        <w:ind w:left="3020"/>
        <w:jc w:val="center"/>
        <w:rPr>
          <w:rFonts w:ascii="Arial" w:eastAsia="Times New Roman" w:hAnsi="Arial"/>
          <w:lang w:val="de-LI"/>
        </w:rPr>
      </w:pPr>
      <w:r w:rsidRPr="004F582E">
        <w:rPr>
          <w:rFonts w:ascii="Arial" w:eastAsia="Times New Roman" w:hAnsi="Arial"/>
          <w:lang w:val="de-LI"/>
        </w:rPr>
        <w:t>NIP. 19621121 199610 1 001</w:t>
      </w:r>
    </w:p>
    <w:p w14:paraId="6ADA0E70" w14:textId="77777777" w:rsidR="0045197D" w:rsidRPr="004F582E" w:rsidRDefault="0045197D" w:rsidP="004F582E">
      <w:pPr>
        <w:pStyle w:val="NoSpacing"/>
        <w:spacing w:line="360" w:lineRule="auto"/>
        <w:ind w:left="3020"/>
        <w:jc w:val="center"/>
        <w:rPr>
          <w:rFonts w:ascii="Arial" w:eastAsia="Times New Roman" w:hAnsi="Arial"/>
          <w:lang w:val="de-LI"/>
        </w:rPr>
      </w:pPr>
    </w:p>
    <w:p w14:paraId="4A68DF44" w14:textId="77777777" w:rsidR="0045197D" w:rsidRPr="004F582E" w:rsidRDefault="0045197D" w:rsidP="004F582E">
      <w:pPr>
        <w:pStyle w:val="NoSpacing"/>
        <w:spacing w:line="360" w:lineRule="auto"/>
        <w:ind w:left="3020"/>
        <w:jc w:val="center"/>
        <w:rPr>
          <w:rFonts w:ascii="Arial" w:eastAsia="Times New Roman" w:hAnsi="Arial"/>
          <w:lang w:val="de-LI"/>
        </w:rPr>
      </w:pPr>
    </w:p>
    <w:p w14:paraId="344A01DB" w14:textId="77777777" w:rsidR="0045197D" w:rsidRPr="004F582E" w:rsidRDefault="0045197D" w:rsidP="004F582E">
      <w:pPr>
        <w:spacing w:line="360" w:lineRule="auto"/>
        <w:jc w:val="center"/>
        <w:rPr>
          <w:rFonts w:ascii="Arial" w:eastAsia="Calibri" w:hAnsi="Arial"/>
          <w:sz w:val="22"/>
          <w:szCs w:val="22"/>
        </w:rPr>
      </w:pPr>
    </w:p>
    <w:p w14:paraId="1635F358" w14:textId="77777777" w:rsidR="0045197D" w:rsidRPr="004F582E" w:rsidRDefault="0045197D" w:rsidP="004F582E">
      <w:pPr>
        <w:spacing w:line="360" w:lineRule="auto"/>
        <w:jc w:val="center"/>
        <w:rPr>
          <w:rFonts w:ascii="Arial" w:eastAsia="Calibri" w:hAnsi="Arial"/>
          <w:sz w:val="22"/>
          <w:szCs w:val="22"/>
        </w:rPr>
      </w:pPr>
    </w:p>
    <w:p w14:paraId="2EC54712" w14:textId="77777777" w:rsidR="0045197D" w:rsidRPr="004F582E" w:rsidRDefault="0045197D" w:rsidP="004F582E">
      <w:pPr>
        <w:spacing w:line="360" w:lineRule="auto"/>
        <w:jc w:val="center"/>
        <w:rPr>
          <w:rFonts w:ascii="Arial" w:eastAsia="Calibri" w:hAnsi="Arial"/>
          <w:sz w:val="22"/>
          <w:szCs w:val="22"/>
        </w:rPr>
      </w:pPr>
    </w:p>
    <w:p w14:paraId="614437AF" w14:textId="77777777" w:rsidR="0045197D" w:rsidRPr="004F582E" w:rsidRDefault="0045197D" w:rsidP="004F582E">
      <w:pPr>
        <w:spacing w:line="360" w:lineRule="auto"/>
        <w:jc w:val="center"/>
        <w:rPr>
          <w:rFonts w:ascii="Arial" w:eastAsia="Calibri" w:hAnsi="Arial"/>
          <w:sz w:val="22"/>
          <w:szCs w:val="22"/>
        </w:rPr>
      </w:pPr>
    </w:p>
    <w:p w14:paraId="11190C9E" w14:textId="77777777" w:rsidR="0045197D" w:rsidRPr="004F582E" w:rsidRDefault="0045197D" w:rsidP="004F582E">
      <w:pPr>
        <w:spacing w:line="360" w:lineRule="auto"/>
        <w:jc w:val="center"/>
        <w:rPr>
          <w:rFonts w:ascii="Arial" w:eastAsia="Calibri" w:hAnsi="Arial"/>
          <w:sz w:val="22"/>
          <w:szCs w:val="22"/>
        </w:rPr>
      </w:pPr>
    </w:p>
    <w:p w14:paraId="0905CD4A" w14:textId="77777777" w:rsidR="0045197D" w:rsidRPr="004F582E" w:rsidRDefault="0045197D" w:rsidP="004F582E">
      <w:pPr>
        <w:spacing w:line="360" w:lineRule="auto"/>
        <w:jc w:val="center"/>
        <w:rPr>
          <w:rFonts w:ascii="Arial" w:eastAsia="Calibri" w:hAnsi="Arial"/>
          <w:sz w:val="22"/>
          <w:szCs w:val="22"/>
        </w:rPr>
      </w:pPr>
    </w:p>
    <w:p w14:paraId="3EA132BA" w14:textId="77777777" w:rsidR="0045197D" w:rsidRPr="004F582E" w:rsidRDefault="0045197D" w:rsidP="004F582E">
      <w:pPr>
        <w:spacing w:line="360" w:lineRule="auto"/>
        <w:ind w:left="11"/>
        <w:rPr>
          <w:rFonts w:ascii="Arial" w:hAnsi="Arial"/>
          <w:sz w:val="22"/>
          <w:szCs w:val="22"/>
          <w:u w:val="single"/>
        </w:rPr>
      </w:pPr>
      <w:r w:rsidRPr="004F582E">
        <w:rPr>
          <w:rFonts w:ascii="Arial" w:hAnsi="Arial"/>
          <w:sz w:val="22"/>
          <w:szCs w:val="22"/>
          <w:u w:val="single"/>
        </w:rPr>
        <w:t>TEMBUSAN Yth :</w:t>
      </w:r>
    </w:p>
    <w:p w14:paraId="4923CECE" w14:textId="0488DA67" w:rsidR="0045197D" w:rsidRPr="004F582E" w:rsidRDefault="0045197D" w:rsidP="004F582E">
      <w:pPr>
        <w:pStyle w:val="ListParagraph"/>
        <w:numPr>
          <w:ilvl w:val="0"/>
          <w:numId w:val="101"/>
        </w:numPr>
        <w:suppressAutoHyphens w:val="0"/>
        <w:spacing w:after="0" w:line="360" w:lineRule="auto"/>
        <w:rPr>
          <w:rFonts w:ascii="Arial" w:hAnsi="Arial" w:cs="Times New Roman"/>
        </w:rPr>
      </w:pPr>
      <w:r w:rsidRPr="004F582E">
        <w:rPr>
          <w:rFonts w:ascii="Arial" w:hAnsi="Arial" w:cs="Times New Roman"/>
        </w:rPr>
        <w:t xml:space="preserve">Kepala Instalasi </w:t>
      </w:r>
      <w:r w:rsidR="006962EC" w:rsidRPr="004F582E">
        <w:rPr>
          <w:rFonts w:ascii="Arial" w:hAnsi="Arial" w:cs="Times New Roman"/>
          <w:lang w:val="id-ID"/>
        </w:rPr>
        <w:t>Hemodialisis</w:t>
      </w:r>
    </w:p>
    <w:p w14:paraId="7DC18861" w14:textId="5FECC5F5" w:rsidR="0045197D" w:rsidRPr="004F582E" w:rsidRDefault="006962EC" w:rsidP="004F582E">
      <w:pPr>
        <w:pStyle w:val="ListParagraph"/>
        <w:numPr>
          <w:ilvl w:val="0"/>
          <w:numId w:val="101"/>
        </w:numPr>
        <w:suppressAutoHyphens w:val="0"/>
        <w:spacing w:after="0" w:line="360" w:lineRule="auto"/>
        <w:rPr>
          <w:rFonts w:ascii="Arial" w:hAnsi="Arial" w:cs="Times New Roman"/>
        </w:rPr>
      </w:pPr>
      <w:r w:rsidRPr="004F582E">
        <w:rPr>
          <w:rFonts w:ascii="Arial" w:hAnsi="Arial" w:cs="Times New Roman"/>
        </w:rPr>
        <w:t>Penjab Hemodialisis</w:t>
      </w:r>
    </w:p>
    <w:p w14:paraId="0499DF63" w14:textId="77777777" w:rsidR="0045197D" w:rsidRPr="004F582E" w:rsidRDefault="0045197D" w:rsidP="004F582E">
      <w:pPr>
        <w:pStyle w:val="ListParagraph"/>
        <w:numPr>
          <w:ilvl w:val="0"/>
          <w:numId w:val="101"/>
        </w:numPr>
        <w:suppressAutoHyphens w:val="0"/>
        <w:spacing w:after="0" w:line="360" w:lineRule="auto"/>
        <w:rPr>
          <w:rFonts w:ascii="Arial" w:hAnsi="Arial" w:cs="Times New Roman"/>
        </w:rPr>
      </w:pPr>
      <w:r w:rsidRPr="004F582E">
        <w:rPr>
          <w:rFonts w:ascii="Arial" w:hAnsi="Arial" w:cs="Times New Roman"/>
        </w:rPr>
        <w:t>Arsip</w:t>
      </w:r>
    </w:p>
    <w:p w14:paraId="1E1B8D0B" w14:textId="77777777" w:rsidR="0045197D" w:rsidRPr="004F582E" w:rsidRDefault="0045197D" w:rsidP="004F582E">
      <w:pPr>
        <w:spacing w:line="360" w:lineRule="auto"/>
        <w:jc w:val="center"/>
        <w:rPr>
          <w:rFonts w:ascii="Arial" w:eastAsia="Calibri" w:hAnsi="Arial"/>
          <w:sz w:val="22"/>
          <w:szCs w:val="22"/>
        </w:rPr>
      </w:pPr>
    </w:p>
    <w:p w14:paraId="21FE9BB1" w14:textId="77777777" w:rsidR="00B26451" w:rsidRPr="004F582E" w:rsidRDefault="00B26451" w:rsidP="004F582E">
      <w:pPr>
        <w:spacing w:line="360" w:lineRule="auto"/>
        <w:jc w:val="center"/>
        <w:rPr>
          <w:rFonts w:ascii="Arial" w:eastAsia="Calibri" w:hAnsi="Arial"/>
          <w:sz w:val="22"/>
          <w:szCs w:val="22"/>
        </w:rPr>
      </w:pPr>
    </w:p>
    <w:p w14:paraId="3FA78DB9" w14:textId="77777777" w:rsidR="00B26451" w:rsidRPr="004F582E" w:rsidRDefault="00B26451" w:rsidP="004F582E">
      <w:pPr>
        <w:spacing w:line="360" w:lineRule="auto"/>
        <w:jc w:val="center"/>
        <w:rPr>
          <w:rFonts w:ascii="Arial" w:eastAsia="Calibri" w:hAnsi="Arial"/>
          <w:sz w:val="22"/>
          <w:szCs w:val="22"/>
        </w:rPr>
      </w:pPr>
    </w:p>
    <w:p w14:paraId="19F4C36F" w14:textId="77777777" w:rsidR="00B26451" w:rsidRPr="004F582E" w:rsidRDefault="00B26451" w:rsidP="004F582E">
      <w:pPr>
        <w:spacing w:line="360" w:lineRule="auto"/>
        <w:jc w:val="center"/>
        <w:rPr>
          <w:rFonts w:ascii="Arial" w:eastAsia="Calibri" w:hAnsi="Arial"/>
          <w:sz w:val="22"/>
          <w:szCs w:val="22"/>
        </w:rPr>
      </w:pPr>
    </w:p>
    <w:p w14:paraId="5DFA28E7" w14:textId="77777777" w:rsidR="00B26451" w:rsidRPr="004F582E" w:rsidRDefault="00B26451" w:rsidP="004F582E">
      <w:pPr>
        <w:spacing w:line="360" w:lineRule="auto"/>
        <w:jc w:val="center"/>
        <w:rPr>
          <w:rFonts w:ascii="Arial" w:eastAsia="Calibri" w:hAnsi="Arial"/>
          <w:sz w:val="22"/>
          <w:szCs w:val="22"/>
        </w:rPr>
      </w:pPr>
    </w:p>
    <w:p w14:paraId="0FC8907A" w14:textId="77777777" w:rsidR="005A5138" w:rsidRPr="004F582E" w:rsidRDefault="005A5138" w:rsidP="005E4259">
      <w:pPr>
        <w:spacing w:line="360" w:lineRule="auto"/>
        <w:rPr>
          <w:rFonts w:ascii="Arial" w:eastAsia="Calibri" w:hAnsi="Arial"/>
          <w:sz w:val="22"/>
          <w:szCs w:val="22"/>
        </w:rPr>
      </w:pPr>
    </w:p>
    <w:p w14:paraId="60FE8D56" w14:textId="77777777" w:rsidR="00F93942" w:rsidRPr="004F582E" w:rsidRDefault="00F93942" w:rsidP="004F582E">
      <w:pPr>
        <w:spacing w:line="360" w:lineRule="auto"/>
        <w:jc w:val="center"/>
        <w:rPr>
          <w:rFonts w:ascii="Arial" w:eastAsia="Calibri" w:hAnsi="Arial"/>
          <w:sz w:val="22"/>
          <w:szCs w:val="22"/>
        </w:rPr>
      </w:pPr>
    </w:p>
    <w:p w14:paraId="610D9DDF" w14:textId="77777777" w:rsidR="0045197D" w:rsidRPr="004F582E" w:rsidRDefault="0045197D" w:rsidP="004F582E">
      <w:pPr>
        <w:spacing w:line="360" w:lineRule="auto"/>
        <w:jc w:val="center"/>
        <w:rPr>
          <w:rFonts w:ascii="Arial" w:eastAsia="Calibri" w:hAnsi="Arial"/>
          <w:sz w:val="22"/>
          <w:szCs w:val="22"/>
        </w:rPr>
      </w:pPr>
    </w:p>
    <w:p w14:paraId="626E63BA" w14:textId="08C49091" w:rsidR="0045197D" w:rsidRPr="004F582E" w:rsidRDefault="0045197D" w:rsidP="004F582E">
      <w:pPr>
        <w:spacing w:line="360" w:lineRule="auto"/>
        <w:rPr>
          <w:rFonts w:ascii="Arial" w:eastAsia="Calibri" w:hAnsi="Arial"/>
          <w:sz w:val="22"/>
          <w:szCs w:val="22"/>
        </w:rPr>
      </w:pPr>
      <w:r w:rsidRPr="004F582E">
        <w:rPr>
          <w:rFonts w:ascii="Arial" w:eastAsia="Calibri" w:hAnsi="Arial"/>
          <w:sz w:val="22"/>
          <w:szCs w:val="22"/>
        </w:rPr>
        <w:t xml:space="preserve">LAMPIRAN PERATURAN DIREKTUR RSUD </w:t>
      </w:r>
      <w:r w:rsidR="00642055" w:rsidRPr="004F582E">
        <w:rPr>
          <w:rFonts w:ascii="Arial" w:eastAsia="Calibri" w:hAnsi="Arial"/>
          <w:sz w:val="22"/>
          <w:szCs w:val="22"/>
        </w:rPr>
        <w:t>dr.</w:t>
      </w:r>
      <w:r w:rsidRPr="004F582E">
        <w:rPr>
          <w:rFonts w:ascii="Arial" w:eastAsia="Calibri" w:hAnsi="Arial"/>
          <w:sz w:val="22"/>
          <w:szCs w:val="22"/>
        </w:rPr>
        <w:t xml:space="preserve"> MURJANI SAMPIT</w:t>
      </w:r>
    </w:p>
    <w:p w14:paraId="3FF4D01B" w14:textId="1ECC87AE" w:rsidR="0045197D" w:rsidRPr="004F582E" w:rsidRDefault="0045197D" w:rsidP="004F582E">
      <w:pPr>
        <w:tabs>
          <w:tab w:val="left" w:pos="1276"/>
        </w:tabs>
        <w:spacing w:line="360" w:lineRule="auto"/>
        <w:rPr>
          <w:rFonts w:ascii="Arial" w:eastAsia="Calibri" w:hAnsi="Arial"/>
          <w:sz w:val="22"/>
          <w:szCs w:val="22"/>
        </w:rPr>
      </w:pPr>
      <w:r w:rsidRPr="004F582E">
        <w:rPr>
          <w:rFonts w:ascii="Arial" w:eastAsia="Calibri" w:hAnsi="Arial"/>
          <w:sz w:val="22"/>
          <w:szCs w:val="22"/>
        </w:rPr>
        <w:t>NOMOR</w:t>
      </w:r>
      <w:r w:rsidRPr="004F582E">
        <w:rPr>
          <w:rFonts w:ascii="Arial" w:eastAsia="Calibri" w:hAnsi="Arial"/>
          <w:sz w:val="22"/>
          <w:szCs w:val="22"/>
        </w:rPr>
        <w:tab/>
        <w:t xml:space="preserve">:       </w:t>
      </w:r>
      <w:r w:rsidRPr="004F582E">
        <w:rPr>
          <w:rFonts w:ascii="Arial" w:hAnsi="Arial"/>
          <w:sz w:val="22"/>
          <w:szCs w:val="22"/>
        </w:rPr>
        <w:t>/PER/DIR/</w:t>
      </w:r>
      <w:r w:rsidR="006962EC" w:rsidRPr="004F582E">
        <w:rPr>
          <w:rFonts w:ascii="Arial" w:hAnsi="Arial"/>
          <w:sz w:val="22"/>
          <w:szCs w:val="22"/>
        </w:rPr>
        <w:t>P05/RSUD-DM/I/2018</w:t>
      </w:r>
    </w:p>
    <w:p w14:paraId="2DE0671D" w14:textId="1217D177" w:rsidR="0045197D" w:rsidRPr="004F582E" w:rsidRDefault="006962EC" w:rsidP="004F582E">
      <w:pPr>
        <w:tabs>
          <w:tab w:val="left" w:pos="1276"/>
        </w:tabs>
        <w:spacing w:line="360" w:lineRule="auto"/>
        <w:rPr>
          <w:rFonts w:ascii="Arial" w:eastAsia="Calibri" w:hAnsi="Arial"/>
          <w:sz w:val="22"/>
          <w:szCs w:val="22"/>
        </w:rPr>
      </w:pPr>
      <w:r w:rsidRPr="004F582E">
        <w:rPr>
          <w:rFonts w:ascii="Arial" w:eastAsia="Calibri" w:hAnsi="Arial"/>
          <w:sz w:val="22"/>
          <w:szCs w:val="22"/>
        </w:rPr>
        <w:t>TANGGAL</w:t>
      </w:r>
      <w:r w:rsidRPr="004F582E">
        <w:rPr>
          <w:rFonts w:ascii="Arial" w:eastAsia="Calibri" w:hAnsi="Arial"/>
          <w:sz w:val="22"/>
          <w:szCs w:val="22"/>
        </w:rPr>
        <w:tab/>
        <w:t>:       Januari 2018</w:t>
      </w:r>
    </w:p>
    <w:p w14:paraId="14E08C12" w14:textId="77777777" w:rsidR="0045197D" w:rsidRPr="004F582E" w:rsidRDefault="0045197D" w:rsidP="004F582E">
      <w:pPr>
        <w:tabs>
          <w:tab w:val="left" w:pos="1276"/>
        </w:tabs>
        <w:spacing w:line="360" w:lineRule="auto"/>
        <w:rPr>
          <w:rFonts w:ascii="Arial" w:eastAsia="Calibri" w:hAnsi="Arial"/>
          <w:sz w:val="22"/>
          <w:szCs w:val="22"/>
        </w:rPr>
      </w:pPr>
    </w:p>
    <w:p w14:paraId="056A3B6D" w14:textId="77777777" w:rsidR="0045197D" w:rsidRPr="004F582E" w:rsidRDefault="0045197D" w:rsidP="004F582E">
      <w:pPr>
        <w:spacing w:line="360" w:lineRule="auto"/>
        <w:jc w:val="center"/>
        <w:rPr>
          <w:rFonts w:ascii="Arial" w:eastAsia="Calibri" w:hAnsi="Arial"/>
          <w:spacing w:val="6"/>
          <w:sz w:val="22"/>
          <w:szCs w:val="22"/>
        </w:rPr>
      </w:pPr>
      <w:r w:rsidRPr="004F582E">
        <w:rPr>
          <w:rFonts w:ascii="Arial" w:eastAsia="Calibri" w:hAnsi="Arial"/>
          <w:sz w:val="22"/>
          <w:szCs w:val="22"/>
        </w:rPr>
        <w:t>BAB</w:t>
      </w:r>
      <w:r w:rsidRPr="004F582E">
        <w:rPr>
          <w:rFonts w:ascii="Arial" w:eastAsia="Calibri" w:hAnsi="Arial"/>
          <w:spacing w:val="1"/>
          <w:sz w:val="22"/>
          <w:szCs w:val="22"/>
        </w:rPr>
        <w:t xml:space="preserve"> </w:t>
      </w:r>
      <w:r w:rsidRPr="004F582E">
        <w:rPr>
          <w:rFonts w:ascii="Arial" w:eastAsia="Calibri" w:hAnsi="Arial"/>
          <w:sz w:val="22"/>
          <w:szCs w:val="22"/>
        </w:rPr>
        <w:t>I</w:t>
      </w:r>
    </w:p>
    <w:p w14:paraId="57767081" w14:textId="77777777" w:rsidR="0045197D" w:rsidRPr="004F582E" w:rsidRDefault="0045197D" w:rsidP="004F582E">
      <w:pPr>
        <w:spacing w:line="360" w:lineRule="auto"/>
        <w:jc w:val="center"/>
        <w:rPr>
          <w:rFonts w:ascii="Arial" w:eastAsia="Calibri" w:hAnsi="Arial"/>
          <w:sz w:val="22"/>
          <w:szCs w:val="22"/>
        </w:rPr>
      </w:pPr>
      <w:r w:rsidRPr="004F582E">
        <w:rPr>
          <w:rFonts w:ascii="Arial" w:eastAsia="Calibri" w:hAnsi="Arial"/>
          <w:spacing w:val="-1"/>
          <w:sz w:val="22"/>
          <w:szCs w:val="22"/>
        </w:rPr>
        <w:t>P</w:t>
      </w:r>
      <w:r w:rsidRPr="004F582E">
        <w:rPr>
          <w:rFonts w:ascii="Arial" w:eastAsia="Calibri" w:hAnsi="Arial"/>
          <w:sz w:val="22"/>
          <w:szCs w:val="22"/>
        </w:rPr>
        <w:t>E</w:t>
      </w:r>
      <w:r w:rsidRPr="004F582E">
        <w:rPr>
          <w:rFonts w:ascii="Arial" w:eastAsia="Calibri" w:hAnsi="Arial"/>
          <w:spacing w:val="-1"/>
          <w:sz w:val="22"/>
          <w:szCs w:val="22"/>
        </w:rPr>
        <w:t>ND</w:t>
      </w:r>
      <w:r w:rsidRPr="004F582E">
        <w:rPr>
          <w:rFonts w:ascii="Arial" w:eastAsia="Calibri" w:hAnsi="Arial"/>
          <w:sz w:val="22"/>
          <w:szCs w:val="22"/>
        </w:rPr>
        <w:t>A</w:t>
      </w:r>
      <w:r w:rsidRPr="004F582E">
        <w:rPr>
          <w:rFonts w:ascii="Arial" w:eastAsia="Calibri" w:hAnsi="Arial"/>
          <w:spacing w:val="-1"/>
          <w:sz w:val="22"/>
          <w:szCs w:val="22"/>
        </w:rPr>
        <w:t>HU</w:t>
      </w:r>
      <w:r w:rsidRPr="004F582E">
        <w:rPr>
          <w:rFonts w:ascii="Arial" w:eastAsia="Calibri" w:hAnsi="Arial"/>
          <w:sz w:val="22"/>
          <w:szCs w:val="22"/>
        </w:rPr>
        <w:t>L</w:t>
      </w:r>
      <w:r w:rsidRPr="004F582E">
        <w:rPr>
          <w:rFonts w:ascii="Arial" w:eastAsia="Calibri" w:hAnsi="Arial"/>
          <w:spacing w:val="-1"/>
          <w:sz w:val="22"/>
          <w:szCs w:val="22"/>
        </w:rPr>
        <w:t>U</w:t>
      </w:r>
      <w:r w:rsidRPr="004F582E">
        <w:rPr>
          <w:rFonts w:ascii="Arial" w:eastAsia="Calibri" w:hAnsi="Arial"/>
          <w:sz w:val="22"/>
          <w:szCs w:val="22"/>
        </w:rPr>
        <w:t>AN</w:t>
      </w:r>
    </w:p>
    <w:p w14:paraId="75C6EFA2" w14:textId="77777777" w:rsidR="0045197D" w:rsidRPr="004F582E" w:rsidRDefault="0045197D" w:rsidP="004F582E">
      <w:pPr>
        <w:spacing w:line="360" w:lineRule="auto"/>
        <w:rPr>
          <w:rFonts w:ascii="Arial" w:hAnsi="Arial"/>
          <w:sz w:val="22"/>
          <w:szCs w:val="22"/>
        </w:rPr>
      </w:pPr>
    </w:p>
    <w:p w14:paraId="6BE413D5" w14:textId="77777777" w:rsidR="0045197D" w:rsidRPr="004F582E" w:rsidRDefault="0045197D" w:rsidP="004F582E">
      <w:pPr>
        <w:pStyle w:val="ListParagraph"/>
        <w:numPr>
          <w:ilvl w:val="0"/>
          <w:numId w:val="88"/>
        </w:numPr>
        <w:suppressAutoHyphens w:val="0"/>
        <w:spacing w:after="0" w:line="360" w:lineRule="auto"/>
        <w:ind w:left="360"/>
        <w:contextualSpacing/>
        <w:rPr>
          <w:rFonts w:ascii="Arial" w:hAnsi="Arial" w:cs="Times New Roman"/>
        </w:rPr>
      </w:pPr>
      <w:r w:rsidRPr="004F582E">
        <w:rPr>
          <w:rFonts w:ascii="Arial" w:hAnsi="Arial" w:cs="Times New Roman"/>
        </w:rPr>
        <w:t>Latar Belakang</w:t>
      </w:r>
    </w:p>
    <w:p w14:paraId="27D9C77E" w14:textId="77777777" w:rsidR="0045197D" w:rsidRPr="004F582E" w:rsidRDefault="0045197D" w:rsidP="004F582E">
      <w:pPr>
        <w:spacing w:line="360" w:lineRule="auto"/>
        <w:ind w:left="360" w:right="99"/>
        <w:jc w:val="both"/>
        <w:rPr>
          <w:rFonts w:ascii="Arial" w:eastAsia="Berlin Sans FB" w:hAnsi="Arial"/>
          <w:sz w:val="22"/>
          <w:szCs w:val="22"/>
        </w:rPr>
      </w:pPr>
      <w:r w:rsidRPr="004F582E">
        <w:rPr>
          <w:rFonts w:ascii="Arial" w:eastAsia="Berlin Sans FB" w:hAnsi="Arial"/>
          <w:spacing w:val="1"/>
          <w:sz w:val="22"/>
          <w:szCs w:val="22"/>
        </w:rPr>
        <w:t>R</w:t>
      </w:r>
      <w:r w:rsidRPr="004F582E">
        <w:rPr>
          <w:rFonts w:ascii="Arial" w:eastAsia="Berlin Sans FB" w:hAnsi="Arial"/>
          <w:spacing w:val="3"/>
          <w:sz w:val="22"/>
          <w:szCs w:val="22"/>
        </w:rPr>
        <w:t>u</w:t>
      </w:r>
      <w:r w:rsidRPr="004F582E">
        <w:rPr>
          <w:rFonts w:ascii="Arial" w:eastAsia="Berlin Sans FB" w:hAnsi="Arial"/>
          <w:spacing w:val="-9"/>
          <w:sz w:val="22"/>
          <w:szCs w:val="22"/>
        </w:rPr>
        <w:t>m</w:t>
      </w:r>
      <w:r w:rsidRPr="004F582E">
        <w:rPr>
          <w:rFonts w:ascii="Arial" w:eastAsia="Berlin Sans FB" w:hAnsi="Arial"/>
          <w:spacing w:val="3"/>
          <w:sz w:val="22"/>
          <w:szCs w:val="22"/>
        </w:rPr>
        <w:t>a</w:t>
      </w:r>
      <w:r w:rsidRPr="004F582E">
        <w:rPr>
          <w:rFonts w:ascii="Arial" w:eastAsia="Berlin Sans FB" w:hAnsi="Arial"/>
          <w:sz w:val="22"/>
          <w:szCs w:val="22"/>
        </w:rPr>
        <w:t xml:space="preserve">h </w:t>
      </w:r>
      <w:r w:rsidRPr="004F582E">
        <w:rPr>
          <w:rFonts w:ascii="Arial" w:eastAsia="Berlin Sans FB" w:hAnsi="Arial"/>
          <w:spacing w:val="3"/>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a</w:t>
      </w:r>
      <w:r w:rsidRPr="004F582E">
        <w:rPr>
          <w:rFonts w:ascii="Arial" w:eastAsia="Berlin Sans FB" w:hAnsi="Arial"/>
          <w:spacing w:val="-3"/>
          <w:sz w:val="22"/>
          <w:szCs w:val="22"/>
        </w:rPr>
        <w:t>k</w:t>
      </w:r>
      <w:r w:rsidRPr="004F582E">
        <w:rPr>
          <w:rFonts w:ascii="Arial" w:eastAsia="Berlin Sans FB" w:hAnsi="Arial"/>
          <w:spacing w:val="-5"/>
          <w:sz w:val="22"/>
          <w:szCs w:val="22"/>
        </w:rPr>
        <w:t>i</w:t>
      </w:r>
      <w:r w:rsidRPr="004F582E">
        <w:rPr>
          <w:rFonts w:ascii="Arial" w:eastAsia="Berlin Sans FB" w:hAnsi="Arial"/>
          <w:sz w:val="22"/>
          <w:szCs w:val="22"/>
        </w:rPr>
        <w:t xml:space="preserve">t </w:t>
      </w:r>
      <w:r w:rsidRPr="004F582E">
        <w:rPr>
          <w:rFonts w:ascii="Arial" w:eastAsia="Berlin Sans FB" w:hAnsi="Arial"/>
          <w:spacing w:val="6"/>
          <w:sz w:val="22"/>
          <w:szCs w:val="22"/>
        </w:rPr>
        <w:t xml:space="preserve"> </w:t>
      </w:r>
      <w:r w:rsidRPr="004F582E">
        <w:rPr>
          <w:rFonts w:ascii="Arial" w:eastAsia="Berlin Sans FB" w:hAnsi="Arial"/>
          <w:spacing w:val="-9"/>
          <w:sz w:val="22"/>
          <w:szCs w:val="22"/>
        </w:rPr>
        <w:t>m</w:t>
      </w:r>
      <w:r w:rsidRPr="004F582E">
        <w:rPr>
          <w:rFonts w:ascii="Arial" w:eastAsia="Berlin Sans FB" w:hAnsi="Arial"/>
          <w:spacing w:val="-4"/>
          <w:sz w:val="22"/>
          <w:szCs w:val="22"/>
        </w:rPr>
        <w:t>e</w:t>
      </w:r>
      <w:r w:rsidRPr="004F582E">
        <w:rPr>
          <w:rFonts w:ascii="Arial" w:eastAsia="Berlin Sans FB" w:hAnsi="Arial"/>
          <w:sz w:val="22"/>
          <w:szCs w:val="22"/>
        </w:rPr>
        <w:t>r</w:t>
      </w:r>
      <w:r w:rsidRPr="004F582E">
        <w:rPr>
          <w:rFonts w:ascii="Arial" w:eastAsia="Berlin Sans FB" w:hAnsi="Arial"/>
          <w:spacing w:val="3"/>
          <w:sz w:val="22"/>
          <w:szCs w:val="22"/>
        </w:rPr>
        <w:t>u</w:t>
      </w:r>
      <w:r w:rsidRPr="004F582E">
        <w:rPr>
          <w:rFonts w:ascii="Arial" w:eastAsia="Berlin Sans FB" w:hAnsi="Arial"/>
          <w:sz w:val="22"/>
          <w:szCs w:val="22"/>
        </w:rPr>
        <w:t>p</w:t>
      </w:r>
      <w:r w:rsidRPr="004F582E">
        <w:rPr>
          <w:rFonts w:ascii="Arial" w:eastAsia="Berlin Sans FB" w:hAnsi="Arial"/>
          <w:spacing w:val="3"/>
          <w:sz w:val="22"/>
          <w:szCs w:val="22"/>
        </w:rPr>
        <w:t>a</w:t>
      </w:r>
      <w:r w:rsidRPr="004F582E">
        <w:rPr>
          <w:rFonts w:ascii="Arial" w:eastAsia="Berlin Sans FB" w:hAnsi="Arial"/>
          <w:spacing w:val="-3"/>
          <w:sz w:val="22"/>
          <w:szCs w:val="22"/>
        </w:rPr>
        <w:t>k</w:t>
      </w:r>
      <w:r w:rsidRPr="004F582E">
        <w:rPr>
          <w:rFonts w:ascii="Arial" w:eastAsia="Berlin Sans FB" w:hAnsi="Arial"/>
          <w:spacing w:val="3"/>
          <w:sz w:val="22"/>
          <w:szCs w:val="22"/>
        </w:rPr>
        <w:t>a</w:t>
      </w:r>
      <w:r w:rsidRPr="004F582E">
        <w:rPr>
          <w:rFonts w:ascii="Arial" w:eastAsia="Berlin Sans FB" w:hAnsi="Arial"/>
          <w:sz w:val="22"/>
          <w:szCs w:val="22"/>
        </w:rPr>
        <w:t xml:space="preserve">n </w:t>
      </w:r>
      <w:r w:rsidRPr="004F582E">
        <w:rPr>
          <w:rFonts w:ascii="Arial" w:eastAsia="Berlin Sans FB" w:hAnsi="Arial"/>
          <w:spacing w:val="2"/>
          <w:sz w:val="22"/>
          <w:szCs w:val="22"/>
        </w:rPr>
        <w:t xml:space="preserve"> </w:t>
      </w:r>
      <w:r w:rsidRPr="004F582E">
        <w:rPr>
          <w:rFonts w:ascii="Arial" w:eastAsia="Berlin Sans FB" w:hAnsi="Arial"/>
          <w:spacing w:val="-5"/>
          <w:sz w:val="22"/>
          <w:szCs w:val="22"/>
        </w:rPr>
        <w:t>i</w:t>
      </w:r>
      <w:r w:rsidRPr="004F582E">
        <w:rPr>
          <w:rFonts w:ascii="Arial" w:eastAsia="Berlin Sans FB" w:hAnsi="Arial"/>
          <w:spacing w:val="2"/>
          <w:sz w:val="22"/>
          <w:szCs w:val="22"/>
        </w:rPr>
        <w:t>n</w:t>
      </w:r>
      <w:r w:rsidRPr="004F582E">
        <w:rPr>
          <w:rFonts w:ascii="Arial" w:eastAsia="Berlin Sans FB" w:hAnsi="Arial"/>
          <w:sz w:val="22"/>
          <w:szCs w:val="22"/>
        </w:rPr>
        <w:t>s</w:t>
      </w:r>
      <w:r w:rsidRPr="004F582E">
        <w:rPr>
          <w:rFonts w:ascii="Arial" w:eastAsia="Berlin Sans FB" w:hAnsi="Arial"/>
          <w:spacing w:val="-2"/>
          <w:sz w:val="22"/>
          <w:szCs w:val="22"/>
        </w:rPr>
        <w:t>t</w:t>
      </w:r>
      <w:r w:rsidRPr="004F582E">
        <w:rPr>
          <w:rFonts w:ascii="Arial" w:eastAsia="Berlin Sans FB" w:hAnsi="Arial"/>
          <w:spacing w:val="-5"/>
          <w:sz w:val="22"/>
          <w:szCs w:val="22"/>
        </w:rPr>
        <w:t>i</w:t>
      </w:r>
      <w:r w:rsidRPr="004F582E">
        <w:rPr>
          <w:rFonts w:ascii="Arial" w:eastAsia="Berlin Sans FB" w:hAnsi="Arial"/>
          <w:spacing w:val="-2"/>
          <w:sz w:val="22"/>
          <w:szCs w:val="22"/>
        </w:rPr>
        <w:t>t</w:t>
      </w:r>
      <w:r w:rsidRPr="004F582E">
        <w:rPr>
          <w:rFonts w:ascii="Arial" w:eastAsia="Berlin Sans FB" w:hAnsi="Arial"/>
          <w:spacing w:val="3"/>
          <w:sz w:val="22"/>
          <w:szCs w:val="22"/>
        </w:rPr>
        <w:t>u</w:t>
      </w:r>
      <w:r w:rsidRPr="004F582E">
        <w:rPr>
          <w:rFonts w:ascii="Arial" w:eastAsia="Berlin Sans FB" w:hAnsi="Arial"/>
          <w:sz w:val="22"/>
          <w:szCs w:val="22"/>
        </w:rPr>
        <w:t xml:space="preserve">si </w:t>
      </w:r>
      <w:r w:rsidRPr="004F582E">
        <w:rPr>
          <w:rFonts w:ascii="Arial" w:eastAsia="Berlin Sans FB" w:hAnsi="Arial"/>
          <w:spacing w:val="3"/>
          <w:sz w:val="22"/>
          <w:szCs w:val="22"/>
        </w:rPr>
        <w:t xml:space="preserve"> </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 xml:space="preserve">g </w:t>
      </w:r>
      <w:r w:rsidRPr="004F582E">
        <w:rPr>
          <w:rFonts w:ascii="Arial" w:eastAsia="Berlin Sans FB" w:hAnsi="Arial"/>
          <w:spacing w:val="3"/>
          <w:sz w:val="22"/>
          <w:szCs w:val="22"/>
        </w:rPr>
        <w:t xml:space="preserve"> h</w:t>
      </w:r>
      <w:r w:rsidRPr="004F582E">
        <w:rPr>
          <w:rFonts w:ascii="Arial" w:eastAsia="Berlin Sans FB" w:hAnsi="Arial"/>
          <w:spacing w:val="-5"/>
          <w:sz w:val="22"/>
          <w:szCs w:val="22"/>
        </w:rPr>
        <w:t>i</w:t>
      </w:r>
      <w:r w:rsidRPr="004F582E">
        <w:rPr>
          <w:rFonts w:ascii="Arial" w:eastAsia="Berlin Sans FB" w:hAnsi="Arial"/>
          <w:spacing w:val="2"/>
          <w:sz w:val="22"/>
          <w:szCs w:val="22"/>
        </w:rPr>
        <w:t>d</w:t>
      </w:r>
      <w:r w:rsidRPr="004F582E">
        <w:rPr>
          <w:rFonts w:ascii="Arial" w:eastAsia="Berlin Sans FB" w:hAnsi="Arial"/>
          <w:spacing w:val="3"/>
          <w:sz w:val="22"/>
          <w:szCs w:val="22"/>
        </w:rPr>
        <w:t>u</w:t>
      </w:r>
      <w:r w:rsidRPr="004F582E">
        <w:rPr>
          <w:rFonts w:ascii="Arial" w:eastAsia="Berlin Sans FB" w:hAnsi="Arial"/>
          <w:sz w:val="22"/>
          <w:szCs w:val="22"/>
        </w:rPr>
        <w:t>p</w:t>
      </w:r>
      <w:r w:rsidRPr="004F582E">
        <w:rPr>
          <w:rFonts w:ascii="Arial" w:eastAsia="Berlin Sans FB" w:hAnsi="Arial"/>
          <w:spacing w:val="52"/>
          <w:sz w:val="22"/>
          <w:szCs w:val="22"/>
        </w:rPr>
        <w:t xml:space="preserve"> </w:t>
      </w:r>
      <w:r w:rsidRPr="004F582E">
        <w:rPr>
          <w:rFonts w:ascii="Arial" w:eastAsia="Berlin Sans FB" w:hAnsi="Arial"/>
          <w:spacing w:val="2"/>
          <w:sz w:val="22"/>
          <w:szCs w:val="22"/>
        </w:rPr>
        <w:t>d</w:t>
      </w:r>
      <w:r w:rsidRPr="004F582E">
        <w:rPr>
          <w:rFonts w:ascii="Arial" w:eastAsia="Berlin Sans FB" w:hAnsi="Arial"/>
          <w:sz w:val="22"/>
          <w:szCs w:val="22"/>
        </w:rPr>
        <w:t>i</w:t>
      </w:r>
      <w:r w:rsidRPr="004F582E">
        <w:rPr>
          <w:rFonts w:ascii="Arial" w:eastAsia="Berlin Sans FB" w:hAnsi="Arial"/>
          <w:spacing w:val="55"/>
          <w:sz w:val="22"/>
          <w:szCs w:val="22"/>
        </w:rPr>
        <w:t xml:space="preserve"> </w:t>
      </w:r>
      <w:r w:rsidRPr="004F582E">
        <w:rPr>
          <w:rFonts w:ascii="Arial" w:eastAsia="Berlin Sans FB" w:hAnsi="Arial"/>
          <w:spacing w:val="-5"/>
          <w:sz w:val="22"/>
          <w:szCs w:val="22"/>
        </w:rPr>
        <w:t>li</w:t>
      </w:r>
      <w:r w:rsidRPr="004F582E">
        <w:rPr>
          <w:rFonts w:ascii="Arial" w:eastAsia="Berlin Sans FB" w:hAnsi="Arial"/>
          <w:spacing w:val="2"/>
          <w:sz w:val="22"/>
          <w:szCs w:val="22"/>
        </w:rPr>
        <w:t>n</w:t>
      </w:r>
      <w:r w:rsidRPr="004F582E">
        <w:rPr>
          <w:rFonts w:ascii="Arial" w:eastAsia="Berlin Sans FB" w:hAnsi="Arial"/>
          <w:spacing w:val="3"/>
          <w:sz w:val="22"/>
          <w:szCs w:val="22"/>
        </w:rPr>
        <w:t>g</w:t>
      </w:r>
      <w:r w:rsidRPr="004F582E">
        <w:rPr>
          <w:rFonts w:ascii="Arial" w:eastAsia="Berlin Sans FB" w:hAnsi="Arial"/>
          <w:spacing w:val="-3"/>
          <w:sz w:val="22"/>
          <w:szCs w:val="22"/>
        </w:rPr>
        <w:t>k</w:t>
      </w:r>
      <w:r w:rsidRPr="004F582E">
        <w:rPr>
          <w:rFonts w:ascii="Arial" w:eastAsia="Berlin Sans FB" w:hAnsi="Arial"/>
          <w:spacing w:val="3"/>
          <w:sz w:val="22"/>
          <w:szCs w:val="22"/>
        </w:rPr>
        <w:t>u</w:t>
      </w:r>
      <w:r w:rsidRPr="004F582E">
        <w:rPr>
          <w:rFonts w:ascii="Arial" w:eastAsia="Berlin Sans FB" w:hAnsi="Arial"/>
          <w:spacing w:val="2"/>
          <w:sz w:val="22"/>
          <w:szCs w:val="22"/>
        </w:rPr>
        <w:t>n</w:t>
      </w:r>
      <w:r w:rsidRPr="004F582E">
        <w:rPr>
          <w:rFonts w:ascii="Arial" w:eastAsia="Berlin Sans FB" w:hAnsi="Arial"/>
          <w:spacing w:val="3"/>
          <w:sz w:val="22"/>
          <w:szCs w:val="22"/>
        </w:rPr>
        <w:t>ga</w:t>
      </w:r>
      <w:r w:rsidRPr="004F582E">
        <w:rPr>
          <w:rFonts w:ascii="Arial" w:eastAsia="Berlin Sans FB" w:hAnsi="Arial"/>
          <w:sz w:val="22"/>
          <w:szCs w:val="22"/>
        </w:rPr>
        <w:t xml:space="preserve">n </w:t>
      </w:r>
      <w:r w:rsidRPr="004F582E">
        <w:rPr>
          <w:rFonts w:ascii="Arial" w:eastAsia="Berlin Sans FB" w:hAnsi="Arial"/>
          <w:spacing w:val="15"/>
          <w:sz w:val="22"/>
          <w:szCs w:val="22"/>
        </w:rPr>
        <w:t xml:space="preserve"> </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pacing w:val="-6"/>
          <w:sz w:val="22"/>
          <w:szCs w:val="22"/>
        </w:rPr>
        <w:t>n</w:t>
      </w:r>
      <w:r w:rsidRPr="004F582E">
        <w:rPr>
          <w:rFonts w:ascii="Arial" w:eastAsia="Berlin Sans FB" w:hAnsi="Arial"/>
          <w:sz w:val="22"/>
          <w:szCs w:val="22"/>
        </w:rPr>
        <w:t xml:space="preserve">g </w:t>
      </w:r>
      <w:r w:rsidRPr="004F582E">
        <w:rPr>
          <w:rFonts w:ascii="Arial" w:eastAsia="Berlin Sans FB" w:hAnsi="Arial"/>
          <w:spacing w:val="3"/>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5"/>
          <w:sz w:val="22"/>
          <w:szCs w:val="22"/>
        </w:rPr>
        <w:t>i</w:t>
      </w:r>
      <w:r w:rsidRPr="004F582E">
        <w:rPr>
          <w:rFonts w:ascii="Arial" w:eastAsia="Berlin Sans FB" w:hAnsi="Arial"/>
          <w:spacing w:val="2"/>
          <w:sz w:val="22"/>
          <w:szCs w:val="22"/>
        </w:rPr>
        <w:t>n</w:t>
      </w:r>
      <w:r w:rsidRPr="004F582E">
        <w:rPr>
          <w:rFonts w:ascii="Arial" w:eastAsia="Berlin Sans FB" w:hAnsi="Arial"/>
          <w:spacing w:val="3"/>
          <w:sz w:val="22"/>
          <w:szCs w:val="22"/>
        </w:rPr>
        <w:t>a</w:t>
      </w:r>
      <w:r w:rsidRPr="004F582E">
        <w:rPr>
          <w:rFonts w:ascii="Arial" w:eastAsia="Berlin Sans FB" w:hAnsi="Arial"/>
          <w:spacing w:val="-9"/>
          <w:sz w:val="22"/>
          <w:szCs w:val="22"/>
        </w:rPr>
        <w:t>m</w:t>
      </w:r>
      <w:r w:rsidRPr="004F582E">
        <w:rPr>
          <w:rFonts w:ascii="Arial" w:eastAsia="Berlin Sans FB" w:hAnsi="Arial"/>
          <w:spacing w:val="-5"/>
          <w:sz w:val="22"/>
          <w:szCs w:val="22"/>
        </w:rPr>
        <w:t>i</w:t>
      </w:r>
      <w:r w:rsidRPr="004F582E">
        <w:rPr>
          <w:rFonts w:ascii="Arial" w:eastAsia="Berlin Sans FB" w:hAnsi="Arial"/>
          <w:sz w:val="22"/>
          <w:szCs w:val="22"/>
        </w:rPr>
        <w:t xml:space="preserve">s  </w:t>
      </w:r>
      <w:r w:rsidRPr="004F582E">
        <w:rPr>
          <w:rFonts w:ascii="Arial" w:eastAsia="Berlin Sans FB" w:hAnsi="Arial"/>
          <w:spacing w:val="2"/>
          <w:sz w:val="22"/>
          <w:szCs w:val="22"/>
        </w:rPr>
        <w:t>d</w:t>
      </w:r>
      <w:r w:rsidRPr="004F582E">
        <w:rPr>
          <w:rFonts w:ascii="Arial" w:eastAsia="Berlin Sans FB" w:hAnsi="Arial"/>
          <w:spacing w:val="3"/>
          <w:sz w:val="22"/>
          <w:szCs w:val="22"/>
        </w:rPr>
        <w:t>a</w:t>
      </w:r>
      <w:r w:rsidRPr="004F582E">
        <w:rPr>
          <w:rFonts w:ascii="Arial" w:eastAsia="Berlin Sans FB" w:hAnsi="Arial"/>
          <w:sz w:val="22"/>
          <w:szCs w:val="22"/>
        </w:rPr>
        <w:t xml:space="preserve">n </w:t>
      </w:r>
      <w:r w:rsidRPr="004F582E">
        <w:rPr>
          <w:rFonts w:ascii="Arial" w:eastAsia="Berlin Sans FB" w:hAnsi="Arial"/>
          <w:spacing w:val="-3"/>
          <w:sz w:val="22"/>
          <w:szCs w:val="22"/>
        </w:rPr>
        <w:t>k</w:t>
      </w:r>
      <w:r w:rsidRPr="004F582E">
        <w:rPr>
          <w:rFonts w:ascii="Arial" w:eastAsia="Berlin Sans FB" w:hAnsi="Arial"/>
          <w:spacing w:val="5"/>
          <w:sz w:val="22"/>
          <w:szCs w:val="22"/>
        </w:rPr>
        <w:t>o</w:t>
      </w:r>
      <w:r w:rsidRPr="004F582E">
        <w:rPr>
          <w:rFonts w:ascii="Arial" w:eastAsia="Berlin Sans FB" w:hAnsi="Arial"/>
          <w:spacing w:val="-9"/>
          <w:sz w:val="22"/>
          <w:szCs w:val="22"/>
        </w:rPr>
        <w:t>m</w:t>
      </w:r>
      <w:r w:rsidRPr="004F582E">
        <w:rPr>
          <w:rFonts w:ascii="Arial" w:eastAsia="Berlin Sans FB" w:hAnsi="Arial"/>
          <w:sz w:val="22"/>
          <w:szCs w:val="22"/>
        </w:rPr>
        <w:t>pr</w:t>
      </w:r>
      <w:r w:rsidRPr="004F582E">
        <w:rPr>
          <w:rFonts w:ascii="Arial" w:eastAsia="Berlin Sans FB" w:hAnsi="Arial"/>
          <w:spacing w:val="-3"/>
          <w:sz w:val="22"/>
          <w:szCs w:val="22"/>
        </w:rPr>
        <w:t>e</w:t>
      </w:r>
      <w:r w:rsidRPr="004F582E">
        <w:rPr>
          <w:rFonts w:ascii="Arial" w:eastAsia="Berlin Sans FB" w:hAnsi="Arial"/>
          <w:spacing w:val="3"/>
          <w:sz w:val="22"/>
          <w:szCs w:val="22"/>
        </w:rPr>
        <w:t>h</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8"/>
          <w:sz w:val="22"/>
          <w:szCs w:val="22"/>
        </w:rPr>
        <w:t>s</w:t>
      </w:r>
      <w:r w:rsidRPr="004F582E">
        <w:rPr>
          <w:rFonts w:ascii="Arial" w:eastAsia="Berlin Sans FB" w:hAnsi="Arial"/>
          <w:spacing w:val="-5"/>
          <w:sz w:val="22"/>
          <w:szCs w:val="22"/>
        </w:rPr>
        <w:t>i</w:t>
      </w:r>
      <w:r w:rsidRPr="004F582E">
        <w:rPr>
          <w:rFonts w:ascii="Arial" w:eastAsia="Berlin Sans FB" w:hAnsi="Arial"/>
          <w:spacing w:val="1"/>
          <w:sz w:val="22"/>
          <w:szCs w:val="22"/>
        </w:rPr>
        <w:t>f</w:t>
      </w:r>
      <w:r w:rsidRPr="004F582E">
        <w:rPr>
          <w:rFonts w:ascii="Arial" w:eastAsia="Berlin Sans FB" w:hAnsi="Arial"/>
          <w:sz w:val="22"/>
          <w:szCs w:val="22"/>
        </w:rPr>
        <w:t>.</w:t>
      </w:r>
      <w:r w:rsidRPr="004F582E">
        <w:rPr>
          <w:rFonts w:ascii="Arial" w:eastAsia="Berlin Sans FB" w:hAnsi="Arial"/>
          <w:spacing w:val="1"/>
          <w:sz w:val="22"/>
          <w:szCs w:val="22"/>
        </w:rPr>
        <w:t xml:space="preserve"> </w:t>
      </w:r>
      <w:r w:rsidRPr="004F582E">
        <w:rPr>
          <w:rFonts w:ascii="Arial" w:eastAsia="Berlin Sans FB" w:hAnsi="Arial"/>
          <w:spacing w:val="2"/>
          <w:sz w:val="22"/>
          <w:szCs w:val="22"/>
        </w:rPr>
        <w:t>P</w:t>
      </w:r>
      <w:r w:rsidRPr="004F582E">
        <w:rPr>
          <w:rFonts w:ascii="Arial" w:eastAsia="Berlin Sans FB" w:hAnsi="Arial"/>
          <w:spacing w:val="3"/>
          <w:sz w:val="22"/>
          <w:szCs w:val="22"/>
        </w:rPr>
        <w:t>a</w:t>
      </w:r>
      <w:r w:rsidRPr="004F582E">
        <w:rPr>
          <w:rFonts w:ascii="Arial" w:eastAsia="Berlin Sans FB" w:hAnsi="Arial"/>
          <w:spacing w:val="2"/>
          <w:sz w:val="22"/>
          <w:szCs w:val="22"/>
        </w:rPr>
        <w:t>d</w:t>
      </w:r>
      <w:r w:rsidRPr="004F582E">
        <w:rPr>
          <w:rFonts w:ascii="Arial" w:eastAsia="Berlin Sans FB" w:hAnsi="Arial"/>
          <w:sz w:val="22"/>
          <w:szCs w:val="22"/>
        </w:rPr>
        <w:t>a</w:t>
      </w:r>
      <w:r w:rsidRPr="004F582E">
        <w:rPr>
          <w:rFonts w:ascii="Arial" w:eastAsia="Berlin Sans FB" w:hAnsi="Arial"/>
          <w:spacing w:val="6"/>
          <w:sz w:val="22"/>
          <w:szCs w:val="22"/>
        </w:rPr>
        <w:t xml:space="preserve"> </w:t>
      </w:r>
      <w:r w:rsidRPr="004F582E">
        <w:rPr>
          <w:rFonts w:ascii="Arial" w:eastAsia="Berlin Sans FB" w:hAnsi="Arial"/>
          <w:spacing w:val="-3"/>
          <w:sz w:val="22"/>
          <w:szCs w:val="22"/>
        </w:rPr>
        <w:t>k</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pacing w:val="-2"/>
          <w:sz w:val="22"/>
          <w:szCs w:val="22"/>
        </w:rPr>
        <w:t>t</w:t>
      </w:r>
      <w:r w:rsidRPr="004F582E">
        <w:rPr>
          <w:rFonts w:ascii="Arial" w:eastAsia="Berlin Sans FB" w:hAnsi="Arial"/>
          <w:spacing w:val="3"/>
          <w:sz w:val="22"/>
          <w:szCs w:val="22"/>
        </w:rPr>
        <w:t>aa</w:t>
      </w:r>
      <w:r w:rsidRPr="004F582E">
        <w:rPr>
          <w:rFonts w:ascii="Arial" w:eastAsia="Berlin Sans FB" w:hAnsi="Arial"/>
          <w:spacing w:val="2"/>
          <w:sz w:val="22"/>
          <w:szCs w:val="22"/>
        </w:rPr>
        <w:t>nn</w:t>
      </w:r>
      <w:r w:rsidRPr="004F582E">
        <w:rPr>
          <w:rFonts w:ascii="Arial" w:eastAsia="Berlin Sans FB" w:hAnsi="Arial"/>
          <w:spacing w:val="-2"/>
          <w:sz w:val="22"/>
          <w:szCs w:val="22"/>
        </w:rPr>
        <w:t>y</w:t>
      </w:r>
      <w:r w:rsidRPr="004F582E">
        <w:rPr>
          <w:rFonts w:ascii="Arial" w:eastAsia="Berlin Sans FB" w:hAnsi="Arial"/>
          <w:sz w:val="22"/>
          <w:szCs w:val="22"/>
        </w:rPr>
        <w:t>a</w:t>
      </w:r>
      <w:r w:rsidRPr="004F582E">
        <w:rPr>
          <w:rFonts w:ascii="Arial" w:eastAsia="Berlin Sans FB" w:hAnsi="Arial"/>
          <w:spacing w:val="5"/>
          <w:sz w:val="22"/>
          <w:szCs w:val="22"/>
        </w:rPr>
        <w:t xml:space="preserve"> </w:t>
      </w:r>
      <w:r w:rsidRPr="004F582E">
        <w:rPr>
          <w:rFonts w:ascii="Arial" w:eastAsia="Berlin Sans FB" w:hAnsi="Arial"/>
          <w:sz w:val="22"/>
          <w:szCs w:val="22"/>
        </w:rPr>
        <w:t>r</w:t>
      </w:r>
      <w:r w:rsidRPr="004F582E">
        <w:rPr>
          <w:rFonts w:ascii="Arial" w:eastAsia="Berlin Sans FB" w:hAnsi="Arial"/>
          <w:spacing w:val="3"/>
          <w:sz w:val="22"/>
          <w:szCs w:val="22"/>
        </w:rPr>
        <w:t>u</w:t>
      </w:r>
      <w:r w:rsidRPr="004F582E">
        <w:rPr>
          <w:rFonts w:ascii="Arial" w:eastAsia="Berlin Sans FB" w:hAnsi="Arial"/>
          <w:spacing w:val="-9"/>
          <w:sz w:val="22"/>
          <w:szCs w:val="22"/>
        </w:rPr>
        <w:t>m</w:t>
      </w:r>
      <w:r w:rsidRPr="004F582E">
        <w:rPr>
          <w:rFonts w:ascii="Arial" w:eastAsia="Berlin Sans FB" w:hAnsi="Arial"/>
          <w:spacing w:val="3"/>
          <w:sz w:val="22"/>
          <w:szCs w:val="22"/>
        </w:rPr>
        <w:t>a</w:t>
      </w:r>
      <w:r w:rsidRPr="004F582E">
        <w:rPr>
          <w:rFonts w:ascii="Arial" w:eastAsia="Berlin Sans FB" w:hAnsi="Arial"/>
          <w:sz w:val="22"/>
          <w:szCs w:val="22"/>
        </w:rPr>
        <w:t>h</w:t>
      </w:r>
      <w:r w:rsidRPr="004F582E">
        <w:rPr>
          <w:rFonts w:ascii="Arial" w:eastAsia="Berlin Sans FB" w:hAnsi="Arial"/>
          <w:spacing w:val="5"/>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a</w:t>
      </w:r>
      <w:r w:rsidRPr="004F582E">
        <w:rPr>
          <w:rFonts w:ascii="Arial" w:eastAsia="Berlin Sans FB" w:hAnsi="Arial"/>
          <w:spacing w:val="-3"/>
          <w:sz w:val="22"/>
          <w:szCs w:val="22"/>
        </w:rPr>
        <w:t>k</w:t>
      </w:r>
      <w:r w:rsidRPr="004F582E">
        <w:rPr>
          <w:rFonts w:ascii="Arial" w:eastAsia="Berlin Sans FB" w:hAnsi="Arial"/>
          <w:spacing w:val="-5"/>
          <w:sz w:val="22"/>
          <w:szCs w:val="22"/>
        </w:rPr>
        <w:t>i</w:t>
      </w:r>
      <w:r w:rsidRPr="004F582E">
        <w:rPr>
          <w:rFonts w:ascii="Arial" w:eastAsia="Berlin Sans FB" w:hAnsi="Arial"/>
          <w:sz w:val="22"/>
          <w:szCs w:val="22"/>
        </w:rPr>
        <w:t>t s</w:t>
      </w:r>
      <w:r w:rsidRPr="004F582E">
        <w:rPr>
          <w:rFonts w:ascii="Arial" w:eastAsia="Berlin Sans FB" w:hAnsi="Arial"/>
          <w:spacing w:val="4"/>
          <w:sz w:val="22"/>
          <w:szCs w:val="22"/>
        </w:rPr>
        <w:t>u</w:t>
      </w:r>
      <w:r w:rsidRPr="004F582E">
        <w:rPr>
          <w:rFonts w:ascii="Arial" w:eastAsia="Berlin Sans FB" w:hAnsi="Arial"/>
          <w:spacing w:val="2"/>
          <w:sz w:val="22"/>
          <w:szCs w:val="22"/>
        </w:rPr>
        <w:t>d</w:t>
      </w:r>
      <w:r w:rsidRPr="004F582E">
        <w:rPr>
          <w:rFonts w:ascii="Arial" w:eastAsia="Berlin Sans FB" w:hAnsi="Arial"/>
          <w:spacing w:val="-5"/>
          <w:sz w:val="22"/>
          <w:szCs w:val="22"/>
        </w:rPr>
        <w:t>a</w:t>
      </w:r>
      <w:r w:rsidRPr="004F582E">
        <w:rPr>
          <w:rFonts w:ascii="Arial" w:eastAsia="Berlin Sans FB" w:hAnsi="Arial"/>
          <w:sz w:val="22"/>
          <w:szCs w:val="22"/>
        </w:rPr>
        <w:t>h</w:t>
      </w:r>
      <w:r w:rsidRPr="004F582E">
        <w:rPr>
          <w:rFonts w:ascii="Arial" w:eastAsia="Berlin Sans FB" w:hAnsi="Arial"/>
          <w:spacing w:val="5"/>
          <w:sz w:val="22"/>
          <w:szCs w:val="22"/>
        </w:rPr>
        <w:t xml:space="preserve"> </w:t>
      </w:r>
      <w:r w:rsidRPr="004F582E">
        <w:rPr>
          <w:rFonts w:ascii="Arial" w:eastAsia="Berlin Sans FB" w:hAnsi="Arial"/>
          <w:spacing w:val="3"/>
          <w:sz w:val="22"/>
          <w:szCs w:val="22"/>
        </w:rPr>
        <w:t>b</w:t>
      </w:r>
      <w:r w:rsidRPr="004F582E">
        <w:rPr>
          <w:rFonts w:ascii="Arial" w:eastAsia="Berlin Sans FB" w:hAnsi="Arial"/>
          <w:spacing w:val="-4"/>
          <w:sz w:val="22"/>
          <w:szCs w:val="22"/>
        </w:rPr>
        <w:t>e</w:t>
      </w:r>
      <w:r w:rsidRPr="004F582E">
        <w:rPr>
          <w:rFonts w:ascii="Arial" w:eastAsia="Berlin Sans FB" w:hAnsi="Arial"/>
          <w:sz w:val="22"/>
          <w:szCs w:val="22"/>
        </w:rPr>
        <w:t>r</w:t>
      </w:r>
      <w:r w:rsidRPr="004F582E">
        <w:rPr>
          <w:rFonts w:ascii="Arial" w:eastAsia="Berlin Sans FB" w:hAnsi="Arial"/>
          <w:spacing w:val="-3"/>
          <w:sz w:val="22"/>
          <w:szCs w:val="22"/>
        </w:rPr>
        <w:t>k</w:t>
      </w:r>
      <w:r w:rsidRPr="004F582E">
        <w:rPr>
          <w:rFonts w:ascii="Arial" w:eastAsia="Berlin Sans FB" w:hAnsi="Arial"/>
          <w:spacing w:val="4"/>
          <w:sz w:val="22"/>
          <w:szCs w:val="22"/>
        </w:rPr>
        <w:t>e</w:t>
      </w:r>
      <w:r w:rsidRPr="004F582E">
        <w:rPr>
          <w:rFonts w:ascii="Arial" w:eastAsia="Berlin Sans FB" w:hAnsi="Arial"/>
          <w:spacing w:val="-9"/>
          <w:sz w:val="22"/>
          <w:szCs w:val="22"/>
        </w:rPr>
        <w:t>m</w:t>
      </w:r>
      <w:r w:rsidRPr="004F582E">
        <w:rPr>
          <w:rFonts w:ascii="Arial" w:eastAsia="Berlin Sans FB" w:hAnsi="Arial"/>
          <w:spacing w:val="3"/>
          <w:sz w:val="22"/>
          <w:szCs w:val="22"/>
        </w:rPr>
        <w:t>ba</w:t>
      </w:r>
      <w:r w:rsidRPr="004F582E">
        <w:rPr>
          <w:rFonts w:ascii="Arial" w:eastAsia="Berlin Sans FB" w:hAnsi="Arial"/>
          <w:spacing w:val="2"/>
          <w:sz w:val="22"/>
          <w:szCs w:val="22"/>
        </w:rPr>
        <w:t>n</w:t>
      </w:r>
      <w:r w:rsidRPr="004F582E">
        <w:rPr>
          <w:rFonts w:ascii="Arial" w:eastAsia="Berlin Sans FB" w:hAnsi="Arial"/>
          <w:sz w:val="22"/>
          <w:szCs w:val="22"/>
        </w:rPr>
        <w:t>g</w:t>
      </w:r>
      <w:r w:rsidRPr="004F582E">
        <w:rPr>
          <w:rFonts w:ascii="Arial" w:eastAsia="Berlin Sans FB" w:hAnsi="Arial"/>
          <w:spacing w:val="5"/>
          <w:sz w:val="22"/>
          <w:szCs w:val="22"/>
        </w:rPr>
        <w:t xml:space="preserve"> </w:t>
      </w:r>
      <w:r w:rsidRPr="004F582E">
        <w:rPr>
          <w:rFonts w:ascii="Arial" w:eastAsia="Berlin Sans FB" w:hAnsi="Arial"/>
          <w:spacing w:val="-9"/>
          <w:sz w:val="22"/>
          <w:szCs w:val="22"/>
        </w:rPr>
        <w:t>m</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5"/>
          <w:sz w:val="22"/>
          <w:szCs w:val="22"/>
        </w:rPr>
        <w:t>j</w:t>
      </w:r>
      <w:r w:rsidRPr="004F582E">
        <w:rPr>
          <w:rFonts w:ascii="Arial" w:eastAsia="Berlin Sans FB" w:hAnsi="Arial"/>
          <w:spacing w:val="3"/>
          <w:sz w:val="22"/>
          <w:szCs w:val="22"/>
        </w:rPr>
        <w:t>a</w:t>
      </w:r>
      <w:r w:rsidRPr="004F582E">
        <w:rPr>
          <w:rFonts w:ascii="Arial" w:eastAsia="Berlin Sans FB" w:hAnsi="Arial"/>
          <w:spacing w:val="2"/>
          <w:sz w:val="22"/>
          <w:szCs w:val="22"/>
        </w:rPr>
        <w:t>d</w:t>
      </w:r>
      <w:r w:rsidRPr="004F582E">
        <w:rPr>
          <w:rFonts w:ascii="Arial" w:eastAsia="Berlin Sans FB" w:hAnsi="Arial"/>
          <w:sz w:val="22"/>
          <w:szCs w:val="22"/>
        </w:rPr>
        <w:t>i</w:t>
      </w:r>
      <w:r w:rsidRPr="004F582E">
        <w:rPr>
          <w:rFonts w:ascii="Arial" w:eastAsia="Berlin Sans FB" w:hAnsi="Arial"/>
          <w:spacing w:val="5"/>
          <w:sz w:val="22"/>
          <w:szCs w:val="22"/>
        </w:rPr>
        <w:t xml:space="preserve"> </w:t>
      </w:r>
      <w:r w:rsidRPr="004F582E">
        <w:rPr>
          <w:rFonts w:ascii="Arial" w:eastAsia="Berlin Sans FB" w:hAnsi="Arial"/>
          <w:sz w:val="22"/>
          <w:szCs w:val="22"/>
        </w:rPr>
        <w:t>s</w:t>
      </w:r>
      <w:r w:rsidRPr="004F582E">
        <w:rPr>
          <w:rFonts w:ascii="Arial" w:eastAsia="Berlin Sans FB" w:hAnsi="Arial"/>
          <w:spacing w:val="4"/>
          <w:sz w:val="22"/>
          <w:szCs w:val="22"/>
        </w:rPr>
        <w:t>u</w:t>
      </w:r>
      <w:r w:rsidRPr="004F582E">
        <w:rPr>
          <w:rFonts w:ascii="Arial" w:eastAsia="Berlin Sans FB" w:hAnsi="Arial"/>
          <w:spacing w:val="3"/>
          <w:sz w:val="22"/>
          <w:szCs w:val="22"/>
        </w:rPr>
        <w:t>a</w:t>
      </w:r>
      <w:r w:rsidRPr="004F582E">
        <w:rPr>
          <w:rFonts w:ascii="Arial" w:eastAsia="Berlin Sans FB" w:hAnsi="Arial"/>
          <w:spacing w:val="-2"/>
          <w:sz w:val="22"/>
          <w:szCs w:val="22"/>
        </w:rPr>
        <w:t>t</w:t>
      </w:r>
      <w:r w:rsidRPr="004F582E">
        <w:rPr>
          <w:rFonts w:ascii="Arial" w:eastAsia="Berlin Sans FB" w:hAnsi="Arial"/>
          <w:sz w:val="22"/>
          <w:szCs w:val="22"/>
        </w:rPr>
        <w:t xml:space="preserve">u </w:t>
      </w:r>
      <w:r w:rsidRPr="004F582E">
        <w:rPr>
          <w:rFonts w:ascii="Arial" w:eastAsia="Berlin Sans FB" w:hAnsi="Arial"/>
          <w:spacing w:val="-3"/>
          <w:sz w:val="22"/>
          <w:szCs w:val="22"/>
        </w:rPr>
        <w:t>o</w:t>
      </w:r>
      <w:r w:rsidRPr="004F582E">
        <w:rPr>
          <w:rFonts w:ascii="Arial" w:eastAsia="Berlin Sans FB" w:hAnsi="Arial"/>
          <w:sz w:val="22"/>
          <w:szCs w:val="22"/>
        </w:rPr>
        <w:t>r</w:t>
      </w:r>
      <w:r w:rsidRPr="004F582E">
        <w:rPr>
          <w:rFonts w:ascii="Arial" w:eastAsia="Berlin Sans FB" w:hAnsi="Arial"/>
          <w:spacing w:val="3"/>
          <w:sz w:val="22"/>
          <w:szCs w:val="22"/>
        </w:rPr>
        <w:t>ga</w:t>
      </w:r>
      <w:r w:rsidRPr="004F582E">
        <w:rPr>
          <w:rFonts w:ascii="Arial" w:eastAsia="Berlin Sans FB" w:hAnsi="Arial"/>
          <w:spacing w:val="2"/>
          <w:sz w:val="22"/>
          <w:szCs w:val="22"/>
        </w:rPr>
        <w:t>n</w:t>
      </w:r>
      <w:r w:rsidRPr="004F582E">
        <w:rPr>
          <w:rFonts w:ascii="Arial" w:eastAsia="Berlin Sans FB" w:hAnsi="Arial"/>
          <w:spacing w:val="-5"/>
          <w:sz w:val="22"/>
          <w:szCs w:val="22"/>
        </w:rPr>
        <w:t>i</w:t>
      </w:r>
      <w:r w:rsidRPr="004F582E">
        <w:rPr>
          <w:rFonts w:ascii="Arial" w:eastAsia="Berlin Sans FB" w:hAnsi="Arial"/>
          <w:sz w:val="22"/>
          <w:szCs w:val="22"/>
        </w:rPr>
        <w:t>s</w:t>
      </w:r>
      <w:r w:rsidRPr="004F582E">
        <w:rPr>
          <w:rFonts w:ascii="Arial" w:eastAsia="Berlin Sans FB" w:hAnsi="Arial"/>
          <w:spacing w:val="3"/>
          <w:sz w:val="22"/>
          <w:szCs w:val="22"/>
        </w:rPr>
        <w:t>a</w:t>
      </w:r>
      <w:r w:rsidRPr="004F582E">
        <w:rPr>
          <w:rFonts w:ascii="Arial" w:eastAsia="Berlin Sans FB" w:hAnsi="Arial"/>
          <w:sz w:val="22"/>
          <w:szCs w:val="22"/>
        </w:rPr>
        <w:t xml:space="preserve">si </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g</w:t>
      </w:r>
      <w:r w:rsidRPr="004F582E">
        <w:rPr>
          <w:rFonts w:ascii="Arial" w:eastAsia="Berlin Sans FB" w:hAnsi="Arial"/>
          <w:spacing w:val="8"/>
          <w:sz w:val="22"/>
          <w:szCs w:val="22"/>
        </w:rPr>
        <w:t xml:space="preserve"> </w:t>
      </w:r>
      <w:r w:rsidRPr="004F582E">
        <w:rPr>
          <w:rFonts w:ascii="Arial" w:eastAsia="Berlin Sans FB" w:hAnsi="Arial"/>
          <w:spacing w:val="-3"/>
          <w:sz w:val="22"/>
          <w:szCs w:val="22"/>
        </w:rPr>
        <w:t>k</w:t>
      </w:r>
      <w:r w:rsidRPr="004F582E">
        <w:rPr>
          <w:rFonts w:ascii="Arial" w:eastAsia="Berlin Sans FB" w:hAnsi="Arial"/>
          <w:spacing w:val="5"/>
          <w:sz w:val="22"/>
          <w:szCs w:val="22"/>
        </w:rPr>
        <w:t>o</w:t>
      </w:r>
      <w:r w:rsidRPr="004F582E">
        <w:rPr>
          <w:rFonts w:ascii="Arial" w:eastAsia="Berlin Sans FB" w:hAnsi="Arial"/>
          <w:spacing w:val="-9"/>
          <w:sz w:val="22"/>
          <w:szCs w:val="22"/>
        </w:rPr>
        <w:t>m</w:t>
      </w:r>
      <w:r w:rsidRPr="004F582E">
        <w:rPr>
          <w:rFonts w:ascii="Arial" w:eastAsia="Berlin Sans FB" w:hAnsi="Arial"/>
          <w:sz w:val="22"/>
          <w:szCs w:val="22"/>
        </w:rPr>
        <w:t>p</w:t>
      </w:r>
      <w:r w:rsidRPr="004F582E">
        <w:rPr>
          <w:rFonts w:ascii="Arial" w:eastAsia="Berlin Sans FB" w:hAnsi="Arial"/>
          <w:spacing w:val="4"/>
          <w:sz w:val="22"/>
          <w:szCs w:val="22"/>
        </w:rPr>
        <w:t>l</w:t>
      </w:r>
      <w:r w:rsidRPr="004F582E">
        <w:rPr>
          <w:rFonts w:ascii="Arial" w:eastAsia="Berlin Sans FB" w:hAnsi="Arial"/>
          <w:spacing w:val="-4"/>
          <w:sz w:val="22"/>
          <w:szCs w:val="22"/>
        </w:rPr>
        <w:t>e</w:t>
      </w:r>
      <w:r w:rsidRPr="004F582E">
        <w:rPr>
          <w:rFonts w:ascii="Arial" w:eastAsia="Berlin Sans FB" w:hAnsi="Arial"/>
          <w:spacing w:val="-3"/>
          <w:sz w:val="22"/>
          <w:szCs w:val="22"/>
        </w:rPr>
        <w:t>k</w:t>
      </w:r>
      <w:r w:rsidRPr="004F582E">
        <w:rPr>
          <w:rFonts w:ascii="Arial" w:eastAsia="Berlin Sans FB" w:hAnsi="Arial"/>
          <w:sz w:val="22"/>
          <w:szCs w:val="22"/>
        </w:rPr>
        <w:t>s</w:t>
      </w:r>
      <w:r w:rsidRPr="004F582E">
        <w:rPr>
          <w:rFonts w:ascii="Arial" w:eastAsia="Berlin Sans FB" w:hAnsi="Arial"/>
          <w:spacing w:val="13"/>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3"/>
          <w:sz w:val="22"/>
          <w:szCs w:val="22"/>
        </w:rPr>
        <w:t>ga</w:t>
      </w:r>
      <w:r w:rsidRPr="004F582E">
        <w:rPr>
          <w:rFonts w:ascii="Arial" w:eastAsia="Berlin Sans FB" w:hAnsi="Arial"/>
          <w:sz w:val="22"/>
          <w:szCs w:val="22"/>
        </w:rPr>
        <w:t>n</w:t>
      </w:r>
      <w:r w:rsidRPr="004F582E">
        <w:rPr>
          <w:rFonts w:ascii="Arial" w:eastAsia="Berlin Sans FB" w:hAnsi="Arial"/>
          <w:spacing w:val="7"/>
          <w:sz w:val="22"/>
          <w:szCs w:val="22"/>
        </w:rPr>
        <w:t xml:space="preserve"> </w:t>
      </w:r>
      <w:r w:rsidRPr="004F582E">
        <w:rPr>
          <w:rFonts w:ascii="Arial" w:eastAsia="Berlin Sans FB" w:hAnsi="Arial"/>
          <w:sz w:val="22"/>
          <w:szCs w:val="22"/>
        </w:rPr>
        <w:t>s</w:t>
      </w:r>
      <w:r w:rsidRPr="004F582E">
        <w:rPr>
          <w:rFonts w:ascii="Arial" w:eastAsia="Berlin Sans FB" w:hAnsi="Arial"/>
          <w:spacing w:val="4"/>
          <w:sz w:val="22"/>
          <w:szCs w:val="22"/>
        </w:rPr>
        <w:t>u</w:t>
      </w:r>
      <w:r w:rsidRPr="004F582E">
        <w:rPr>
          <w:rFonts w:ascii="Arial" w:eastAsia="Berlin Sans FB" w:hAnsi="Arial"/>
          <w:spacing w:val="-9"/>
          <w:sz w:val="22"/>
          <w:szCs w:val="22"/>
        </w:rPr>
        <w:t>m</w:t>
      </w:r>
      <w:r w:rsidRPr="004F582E">
        <w:rPr>
          <w:rFonts w:ascii="Arial" w:eastAsia="Berlin Sans FB" w:hAnsi="Arial"/>
          <w:spacing w:val="3"/>
          <w:sz w:val="22"/>
          <w:szCs w:val="22"/>
        </w:rPr>
        <w:t>b</w:t>
      </w:r>
      <w:r w:rsidRPr="004F582E">
        <w:rPr>
          <w:rFonts w:ascii="Arial" w:eastAsia="Berlin Sans FB" w:hAnsi="Arial"/>
          <w:spacing w:val="-4"/>
          <w:sz w:val="22"/>
          <w:szCs w:val="22"/>
        </w:rPr>
        <w:t>e</w:t>
      </w:r>
      <w:r w:rsidRPr="004F582E">
        <w:rPr>
          <w:rFonts w:ascii="Arial" w:eastAsia="Berlin Sans FB" w:hAnsi="Arial"/>
          <w:sz w:val="22"/>
          <w:szCs w:val="22"/>
        </w:rPr>
        <w:t>r</w:t>
      </w:r>
      <w:r w:rsidRPr="004F582E">
        <w:rPr>
          <w:rFonts w:ascii="Arial" w:eastAsia="Berlin Sans FB" w:hAnsi="Arial"/>
          <w:spacing w:val="5"/>
          <w:sz w:val="22"/>
          <w:szCs w:val="22"/>
        </w:rPr>
        <w:t xml:space="preserve"> </w:t>
      </w:r>
      <w:r w:rsidRPr="004F582E">
        <w:rPr>
          <w:rFonts w:ascii="Arial" w:eastAsia="Berlin Sans FB" w:hAnsi="Arial"/>
          <w:spacing w:val="9"/>
          <w:sz w:val="22"/>
          <w:szCs w:val="22"/>
        </w:rPr>
        <w:t>p</w:t>
      </w:r>
      <w:r w:rsidRPr="004F582E">
        <w:rPr>
          <w:rFonts w:ascii="Arial" w:eastAsia="Berlin Sans FB" w:hAnsi="Arial"/>
          <w:spacing w:val="4"/>
          <w:sz w:val="22"/>
          <w:szCs w:val="22"/>
        </w:rPr>
        <w:t>e</w:t>
      </w:r>
      <w:r w:rsidRPr="004F582E">
        <w:rPr>
          <w:rFonts w:ascii="Arial" w:eastAsia="Berlin Sans FB" w:hAnsi="Arial"/>
          <w:spacing w:val="-9"/>
          <w:sz w:val="22"/>
          <w:szCs w:val="22"/>
        </w:rPr>
        <w:t>m</w:t>
      </w:r>
      <w:r w:rsidRPr="004F582E">
        <w:rPr>
          <w:rFonts w:ascii="Arial" w:eastAsia="Berlin Sans FB" w:hAnsi="Arial"/>
          <w:spacing w:val="11"/>
          <w:sz w:val="22"/>
          <w:szCs w:val="22"/>
        </w:rPr>
        <w:t>b</w:t>
      </w:r>
      <w:r w:rsidRPr="004F582E">
        <w:rPr>
          <w:rFonts w:ascii="Arial" w:eastAsia="Berlin Sans FB" w:hAnsi="Arial"/>
          <w:spacing w:val="-5"/>
          <w:sz w:val="22"/>
          <w:szCs w:val="22"/>
        </w:rPr>
        <w:t>i</w:t>
      </w:r>
      <w:r w:rsidRPr="004F582E">
        <w:rPr>
          <w:rFonts w:ascii="Arial" w:eastAsia="Berlin Sans FB" w:hAnsi="Arial"/>
          <w:spacing w:val="3"/>
          <w:sz w:val="22"/>
          <w:szCs w:val="22"/>
        </w:rPr>
        <w:t>a</w:t>
      </w:r>
      <w:r w:rsidRPr="004F582E">
        <w:rPr>
          <w:rFonts w:ascii="Arial" w:eastAsia="Berlin Sans FB" w:hAnsi="Arial"/>
          <w:spacing w:val="-2"/>
          <w:sz w:val="22"/>
          <w:szCs w:val="22"/>
        </w:rPr>
        <w:t>y</w:t>
      </w:r>
      <w:r w:rsidRPr="004F582E">
        <w:rPr>
          <w:rFonts w:ascii="Arial" w:eastAsia="Berlin Sans FB" w:hAnsi="Arial"/>
          <w:spacing w:val="3"/>
          <w:sz w:val="22"/>
          <w:szCs w:val="22"/>
        </w:rPr>
        <w:t>aa</w:t>
      </w:r>
      <w:r w:rsidRPr="004F582E">
        <w:rPr>
          <w:rFonts w:ascii="Arial" w:eastAsia="Berlin Sans FB" w:hAnsi="Arial"/>
          <w:sz w:val="22"/>
          <w:szCs w:val="22"/>
        </w:rPr>
        <w:t>n</w:t>
      </w:r>
      <w:r w:rsidRPr="004F582E">
        <w:rPr>
          <w:rFonts w:ascii="Arial" w:eastAsia="Berlin Sans FB" w:hAnsi="Arial"/>
          <w:spacing w:val="7"/>
          <w:sz w:val="22"/>
          <w:szCs w:val="22"/>
        </w:rPr>
        <w:t xml:space="preserve"> </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g</w:t>
      </w:r>
      <w:r w:rsidRPr="004F582E">
        <w:rPr>
          <w:rFonts w:ascii="Arial" w:eastAsia="Berlin Sans FB" w:hAnsi="Arial"/>
          <w:spacing w:val="8"/>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5"/>
          <w:sz w:val="22"/>
          <w:szCs w:val="22"/>
        </w:rPr>
        <w:t>i</w:t>
      </w:r>
      <w:r w:rsidRPr="004F582E">
        <w:rPr>
          <w:rFonts w:ascii="Arial" w:eastAsia="Berlin Sans FB" w:hAnsi="Arial"/>
          <w:spacing w:val="2"/>
          <w:sz w:val="22"/>
          <w:szCs w:val="22"/>
        </w:rPr>
        <w:t>n</w:t>
      </w:r>
      <w:r w:rsidRPr="004F582E">
        <w:rPr>
          <w:rFonts w:ascii="Arial" w:eastAsia="Berlin Sans FB" w:hAnsi="Arial"/>
          <w:spacing w:val="3"/>
          <w:sz w:val="22"/>
          <w:szCs w:val="22"/>
        </w:rPr>
        <w:t>a</w:t>
      </w:r>
      <w:r w:rsidRPr="004F582E">
        <w:rPr>
          <w:rFonts w:ascii="Arial" w:eastAsia="Berlin Sans FB" w:hAnsi="Arial"/>
          <w:spacing w:val="-9"/>
          <w:sz w:val="22"/>
          <w:szCs w:val="22"/>
        </w:rPr>
        <w:t>m</w:t>
      </w:r>
      <w:r w:rsidRPr="004F582E">
        <w:rPr>
          <w:rFonts w:ascii="Arial" w:eastAsia="Berlin Sans FB" w:hAnsi="Arial"/>
          <w:spacing w:val="-5"/>
          <w:sz w:val="22"/>
          <w:szCs w:val="22"/>
        </w:rPr>
        <w:t>i</w:t>
      </w:r>
      <w:r w:rsidRPr="004F582E">
        <w:rPr>
          <w:rFonts w:ascii="Arial" w:eastAsia="Berlin Sans FB" w:hAnsi="Arial"/>
          <w:spacing w:val="8"/>
          <w:sz w:val="22"/>
          <w:szCs w:val="22"/>
        </w:rPr>
        <w:t>s</w:t>
      </w:r>
      <w:r w:rsidRPr="004F582E">
        <w:rPr>
          <w:rFonts w:ascii="Arial" w:eastAsia="Berlin Sans FB" w:hAnsi="Arial"/>
          <w:sz w:val="22"/>
          <w:szCs w:val="22"/>
        </w:rPr>
        <w:t>.</w:t>
      </w:r>
      <w:r w:rsidRPr="004F582E">
        <w:rPr>
          <w:rFonts w:ascii="Arial" w:eastAsia="Berlin Sans FB" w:hAnsi="Arial"/>
          <w:spacing w:val="1"/>
          <w:sz w:val="22"/>
          <w:szCs w:val="22"/>
        </w:rPr>
        <w:t xml:space="preserve"> </w:t>
      </w:r>
      <w:r w:rsidRPr="004F582E">
        <w:rPr>
          <w:rFonts w:ascii="Arial" w:eastAsia="Berlin Sans FB" w:hAnsi="Arial"/>
          <w:spacing w:val="2"/>
          <w:sz w:val="22"/>
          <w:szCs w:val="22"/>
        </w:rPr>
        <w:t>O</w:t>
      </w:r>
      <w:r w:rsidRPr="004F582E">
        <w:rPr>
          <w:rFonts w:ascii="Arial" w:eastAsia="Berlin Sans FB" w:hAnsi="Arial"/>
          <w:sz w:val="22"/>
          <w:szCs w:val="22"/>
        </w:rPr>
        <w:t>r</w:t>
      </w:r>
      <w:r w:rsidRPr="004F582E">
        <w:rPr>
          <w:rFonts w:ascii="Arial" w:eastAsia="Berlin Sans FB" w:hAnsi="Arial"/>
          <w:spacing w:val="3"/>
          <w:sz w:val="22"/>
          <w:szCs w:val="22"/>
        </w:rPr>
        <w:t>ga</w:t>
      </w:r>
      <w:r w:rsidRPr="004F582E">
        <w:rPr>
          <w:rFonts w:ascii="Arial" w:eastAsia="Berlin Sans FB" w:hAnsi="Arial"/>
          <w:spacing w:val="2"/>
          <w:sz w:val="22"/>
          <w:szCs w:val="22"/>
        </w:rPr>
        <w:t>n</w:t>
      </w:r>
      <w:r w:rsidRPr="004F582E">
        <w:rPr>
          <w:rFonts w:ascii="Arial" w:eastAsia="Berlin Sans FB" w:hAnsi="Arial"/>
          <w:spacing w:val="-5"/>
          <w:sz w:val="22"/>
          <w:szCs w:val="22"/>
        </w:rPr>
        <w:t>i</w:t>
      </w:r>
      <w:r w:rsidRPr="004F582E">
        <w:rPr>
          <w:rFonts w:ascii="Arial" w:eastAsia="Berlin Sans FB" w:hAnsi="Arial"/>
          <w:sz w:val="22"/>
          <w:szCs w:val="22"/>
        </w:rPr>
        <w:t>s</w:t>
      </w:r>
      <w:r w:rsidRPr="004F582E">
        <w:rPr>
          <w:rFonts w:ascii="Arial" w:eastAsia="Berlin Sans FB" w:hAnsi="Arial"/>
          <w:spacing w:val="3"/>
          <w:sz w:val="22"/>
          <w:szCs w:val="22"/>
        </w:rPr>
        <w:t>a</w:t>
      </w:r>
      <w:r w:rsidRPr="004F582E">
        <w:rPr>
          <w:rFonts w:ascii="Arial" w:eastAsia="Berlin Sans FB" w:hAnsi="Arial"/>
          <w:sz w:val="22"/>
          <w:szCs w:val="22"/>
        </w:rPr>
        <w:t xml:space="preserve">si </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 xml:space="preserve">g </w:t>
      </w:r>
      <w:r w:rsidRPr="004F582E">
        <w:rPr>
          <w:rFonts w:ascii="Arial" w:eastAsia="Berlin Sans FB" w:hAnsi="Arial"/>
          <w:spacing w:val="-3"/>
          <w:sz w:val="22"/>
          <w:szCs w:val="22"/>
        </w:rPr>
        <w:t>k</w:t>
      </w:r>
      <w:r w:rsidRPr="004F582E">
        <w:rPr>
          <w:rFonts w:ascii="Arial" w:eastAsia="Berlin Sans FB" w:hAnsi="Arial"/>
          <w:spacing w:val="5"/>
          <w:sz w:val="22"/>
          <w:szCs w:val="22"/>
        </w:rPr>
        <w:t>o</w:t>
      </w:r>
      <w:r w:rsidRPr="004F582E">
        <w:rPr>
          <w:rFonts w:ascii="Arial" w:eastAsia="Berlin Sans FB" w:hAnsi="Arial"/>
          <w:spacing w:val="-9"/>
          <w:sz w:val="22"/>
          <w:szCs w:val="22"/>
        </w:rPr>
        <w:t>m</w:t>
      </w:r>
      <w:r w:rsidRPr="004F582E">
        <w:rPr>
          <w:rFonts w:ascii="Arial" w:eastAsia="Berlin Sans FB" w:hAnsi="Arial"/>
          <w:sz w:val="22"/>
          <w:szCs w:val="22"/>
        </w:rPr>
        <w:t>p</w:t>
      </w:r>
      <w:r w:rsidRPr="004F582E">
        <w:rPr>
          <w:rFonts w:ascii="Arial" w:eastAsia="Berlin Sans FB" w:hAnsi="Arial"/>
          <w:spacing w:val="4"/>
          <w:sz w:val="22"/>
          <w:szCs w:val="22"/>
        </w:rPr>
        <w:t>l</w:t>
      </w:r>
      <w:r w:rsidRPr="004F582E">
        <w:rPr>
          <w:rFonts w:ascii="Arial" w:eastAsia="Berlin Sans FB" w:hAnsi="Arial"/>
          <w:spacing w:val="-4"/>
          <w:sz w:val="22"/>
          <w:szCs w:val="22"/>
        </w:rPr>
        <w:t>e</w:t>
      </w:r>
      <w:r w:rsidRPr="004F582E">
        <w:rPr>
          <w:rFonts w:ascii="Arial" w:eastAsia="Berlin Sans FB" w:hAnsi="Arial"/>
          <w:spacing w:val="-3"/>
          <w:sz w:val="22"/>
          <w:szCs w:val="22"/>
        </w:rPr>
        <w:t>k</w:t>
      </w:r>
      <w:r w:rsidRPr="004F582E">
        <w:rPr>
          <w:rFonts w:ascii="Arial" w:eastAsia="Berlin Sans FB" w:hAnsi="Arial"/>
          <w:sz w:val="22"/>
          <w:szCs w:val="22"/>
        </w:rPr>
        <w:t>s</w:t>
      </w:r>
      <w:r w:rsidRPr="004F582E">
        <w:rPr>
          <w:rFonts w:ascii="Arial" w:eastAsia="Berlin Sans FB" w:hAnsi="Arial"/>
          <w:spacing w:val="14"/>
          <w:sz w:val="22"/>
          <w:szCs w:val="22"/>
        </w:rPr>
        <w:t xml:space="preserve"> </w:t>
      </w:r>
      <w:r w:rsidRPr="004F582E">
        <w:rPr>
          <w:rFonts w:ascii="Arial" w:eastAsia="Berlin Sans FB" w:hAnsi="Arial"/>
          <w:spacing w:val="-5"/>
          <w:sz w:val="22"/>
          <w:szCs w:val="22"/>
        </w:rPr>
        <w:t>i</w:t>
      </w:r>
      <w:r w:rsidRPr="004F582E">
        <w:rPr>
          <w:rFonts w:ascii="Arial" w:eastAsia="Berlin Sans FB" w:hAnsi="Arial"/>
          <w:spacing w:val="2"/>
          <w:sz w:val="22"/>
          <w:szCs w:val="22"/>
        </w:rPr>
        <w:t>n</w:t>
      </w:r>
      <w:r w:rsidRPr="004F582E">
        <w:rPr>
          <w:rFonts w:ascii="Arial" w:eastAsia="Berlin Sans FB" w:hAnsi="Arial"/>
          <w:sz w:val="22"/>
          <w:szCs w:val="22"/>
        </w:rPr>
        <w:t>i</w:t>
      </w:r>
      <w:r w:rsidRPr="004F582E">
        <w:rPr>
          <w:rFonts w:ascii="Arial" w:eastAsia="Berlin Sans FB" w:hAnsi="Arial"/>
          <w:spacing w:val="1"/>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5"/>
          <w:sz w:val="22"/>
          <w:szCs w:val="22"/>
        </w:rPr>
        <w:t>i</w:t>
      </w:r>
      <w:r w:rsidRPr="004F582E">
        <w:rPr>
          <w:rFonts w:ascii="Arial" w:eastAsia="Berlin Sans FB" w:hAnsi="Arial"/>
          <w:spacing w:val="-2"/>
          <w:sz w:val="22"/>
          <w:szCs w:val="22"/>
        </w:rPr>
        <w:t>t</w:t>
      </w:r>
      <w:r w:rsidRPr="004F582E">
        <w:rPr>
          <w:rFonts w:ascii="Arial" w:eastAsia="Berlin Sans FB" w:hAnsi="Arial"/>
          <w:spacing w:val="3"/>
          <w:sz w:val="22"/>
          <w:szCs w:val="22"/>
        </w:rPr>
        <w:t>a</w:t>
      </w:r>
      <w:r w:rsidRPr="004F582E">
        <w:rPr>
          <w:rFonts w:ascii="Arial" w:eastAsia="Berlin Sans FB" w:hAnsi="Arial"/>
          <w:spacing w:val="2"/>
          <w:sz w:val="22"/>
          <w:szCs w:val="22"/>
        </w:rPr>
        <w:t>nd</w:t>
      </w:r>
      <w:r w:rsidRPr="004F582E">
        <w:rPr>
          <w:rFonts w:ascii="Arial" w:eastAsia="Berlin Sans FB" w:hAnsi="Arial"/>
          <w:spacing w:val="3"/>
          <w:sz w:val="22"/>
          <w:szCs w:val="22"/>
        </w:rPr>
        <w:t>a</w:t>
      </w:r>
      <w:r w:rsidRPr="004F582E">
        <w:rPr>
          <w:rFonts w:ascii="Arial" w:eastAsia="Berlin Sans FB" w:hAnsi="Arial"/>
          <w:sz w:val="22"/>
          <w:szCs w:val="22"/>
        </w:rPr>
        <w:t>i</w:t>
      </w:r>
      <w:r w:rsidRPr="004F582E">
        <w:rPr>
          <w:rFonts w:ascii="Arial" w:eastAsia="Berlin Sans FB" w:hAnsi="Arial"/>
          <w:spacing w:val="1"/>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3"/>
          <w:sz w:val="22"/>
          <w:szCs w:val="22"/>
        </w:rPr>
        <w:t>ga</w:t>
      </w:r>
      <w:r w:rsidRPr="004F582E">
        <w:rPr>
          <w:rFonts w:ascii="Arial" w:eastAsia="Berlin Sans FB" w:hAnsi="Arial"/>
          <w:sz w:val="22"/>
          <w:szCs w:val="22"/>
        </w:rPr>
        <w:t xml:space="preserve">n </w:t>
      </w:r>
      <w:r w:rsidRPr="004F582E">
        <w:rPr>
          <w:rFonts w:ascii="Arial" w:eastAsia="Berlin Sans FB" w:hAnsi="Arial"/>
          <w:spacing w:val="1"/>
          <w:sz w:val="22"/>
          <w:szCs w:val="22"/>
        </w:rPr>
        <w:t>f</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3"/>
          <w:sz w:val="22"/>
          <w:szCs w:val="22"/>
        </w:rPr>
        <w:t>o</w:t>
      </w:r>
      <w:r w:rsidRPr="004F582E">
        <w:rPr>
          <w:rFonts w:ascii="Arial" w:eastAsia="Berlin Sans FB" w:hAnsi="Arial"/>
          <w:spacing w:val="-9"/>
          <w:sz w:val="22"/>
          <w:szCs w:val="22"/>
        </w:rPr>
        <w:t>m</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z w:val="22"/>
          <w:szCs w:val="22"/>
        </w:rPr>
        <w:t>a</w:t>
      </w:r>
      <w:r w:rsidRPr="004F582E">
        <w:rPr>
          <w:rFonts w:ascii="Arial" w:eastAsia="Berlin Sans FB" w:hAnsi="Arial"/>
          <w:spacing w:val="9"/>
          <w:sz w:val="22"/>
          <w:szCs w:val="22"/>
        </w:rPr>
        <w:t xml:space="preserve"> </w:t>
      </w:r>
      <w:r w:rsidRPr="004F582E">
        <w:rPr>
          <w:rFonts w:ascii="Arial" w:eastAsia="Berlin Sans FB" w:hAnsi="Arial"/>
          <w:spacing w:val="3"/>
          <w:sz w:val="22"/>
          <w:szCs w:val="22"/>
        </w:rPr>
        <w:t>bah</w:t>
      </w:r>
      <w:r w:rsidRPr="004F582E">
        <w:rPr>
          <w:rFonts w:ascii="Arial" w:eastAsia="Berlin Sans FB" w:hAnsi="Arial"/>
          <w:spacing w:val="1"/>
          <w:sz w:val="22"/>
          <w:szCs w:val="22"/>
        </w:rPr>
        <w:t>w</w:t>
      </w:r>
      <w:r w:rsidRPr="004F582E">
        <w:rPr>
          <w:rFonts w:ascii="Arial" w:eastAsia="Berlin Sans FB" w:hAnsi="Arial"/>
          <w:sz w:val="22"/>
          <w:szCs w:val="22"/>
        </w:rPr>
        <w:t>a</w:t>
      </w:r>
      <w:r w:rsidRPr="004F582E">
        <w:rPr>
          <w:rFonts w:ascii="Arial" w:eastAsia="Berlin Sans FB" w:hAnsi="Arial"/>
          <w:spacing w:val="9"/>
          <w:sz w:val="22"/>
          <w:szCs w:val="22"/>
        </w:rPr>
        <w:t xml:space="preserve"> </w:t>
      </w:r>
      <w:r w:rsidRPr="004F582E">
        <w:rPr>
          <w:rFonts w:ascii="Arial" w:eastAsia="Berlin Sans FB" w:hAnsi="Arial"/>
          <w:spacing w:val="-8"/>
          <w:sz w:val="22"/>
          <w:szCs w:val="22"/>
        </w:rPr>
        <w:t>r</w:t>
      </w:r>
      <w:r w:rsidRPr="004F582E">
        <w:rPr>
          <w:rFonts w:ascii="Arial" w:eastAsia="Berlin Sans FB" w:hAnsi="Arial"/>
          <w:spacing w:val="3"/>
          <w:sz w:val="22"/>
          <w:szCs w:val="22"/>
        </w:rPr>
        <w:t>u</w:t>
      </w:r>
      <w:r w:rsidRPr="004F582E">
        <w:rPr>
          <w:rFonts w:ascii="Arial" w:eastAsia="Berlin Sans FB" w:hAnsi="Arial"/>
          <w:spacing w:val="-9"/>
          <w:sz w:val="22"/>
          <w:szCs w:val="22"/>
        </w:rPr>
        <w:t>m</w:t>
      </w:r>
      <w:r w:rsidRPr="004F582E">
        <w:rPr>
          <w:rFonts w:ascii="Arial" w:eastAsia="Berlin Sans FB" w:hAnsi="Arial"/>
          <w:spacing w:val="3"/>
          <w:sz w:val="22"/>
          <w:szCs w:val="22"/>
        </w:rPr>
        <w:t>a</w:t>
      </w:r>
      <w:r w:rsidRPr="004F582E">
        <w:rPr>
          <w:rFonts w:ascii="Arial" w:eastAsia="Berlin Sans FB" w:hAnsi="Arial"/>
          <w:sz w:val="22"/>
          <w:szCs w:val="22"/>
        </w:rPr>
        <w:t>h</w:t>
      </w:r>
      <w:r w:rsidRPr="004F582E">
        <w:rPr>
          <w:rFonts w:ascii="Arial" w:eastAsia="Berlin Sans FB" w:hAnsi="Arial"/>
          <w:spacing w:val="9"/>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a</w:t>
      </w:r>
      <w:r w:rsidRPr="004F582E">
        <w:rPr>
          <w:rFonts w:ascii="Arial" w:eastAsia="Berlin Sans FB" w:hAnsi="Arial"/>
          <w:spacing w:val="-3"/>
          <w:sz w:val="22"/>
          <w:szCs w:val="22"/>
        </w:rPr>
        <w:t>k</w:t>
      </w:r>
      <w:r w:rsidRPr="004F582E">
        <w:rPr>
          <w:rFonts w:ascii="Arial" w:eastAsia="Berlin Sans FB" w:hAnsi="Arial"/>
          <w:spacing w:val="-5"/>
          <w:sz w:val="22"/>
          <w:szCs w:val="22"/>
        </w:rPr>
        <w:t>i</w:t>
      </w:r>
      <w:r w:rsidRPr="004F582E">
        <w:rPr>
          <w:rFonts w:ascii="Arial" w:eastAsia="Berlin Sans FB" w:hAnsi="Arial"/>
          <w:sz w:val="22"/>
          <w:szCs w:val="22"/>
        </w:rPr>
        <w:t>t</w:t>
      </w:r>
      <w:r w:rsidRPr="004F582E">
        <w:rPr>
          <w:rFonts w:ascii="Arial" w:eastAsia="Berlin Sans FB" w:hAnsi="Arial"/>
          <w:spacing w:val="4"/>
          <w:sz w:val="22"/>
          <w:szCs w:val="22"/>
        </w:rPr>
        <w:t xml:space="preserve"> </w:t>
      </w:r>
      <w:r w:rsidRPr="004F582E">
        <w:rPr>
          <w:rFonts w:ascii="Arial" w:eastAsia="Berlin Sans FB" w:hAnsi="Arial"/>
          <w:spacing w:val="-9"/>
          <w:sz w:val="22"/>
          <w:szCs w:val="22"/>
        </w:rPr>
        <w:t>m</w:t>
      </w:r>
      <w:r w:rsidRPr="004F582E">
        <w:rPr>
          <w:rFonts w:ascii="Arial" w:eastAsia="Berlin Sans FB" w:hAnsi="Arial"/>
          <w:spacing w:val="-4"/>
          <w:sz w:val="22"/>
          <w:szCs w:val="22"/>
        </w:rPr>
        <w:t>e</w:t>
      </w:r>
      <w:r w:rsidRPr="004F582E">
        <w:rPr>
          <w:rFonts w:ascii="Arial" w:eastAsia="Berlin Sans FB" w:hAnsi="Arial"/>
          <w:sz w:val="22"/>
          <w:szCs w:val="22"/>
        </w:rPr>
        <w:t>r</w:t>
      </w:r>
      <w:r w:rsidRPr="004F582E">
        <w:rPr>
          <w:rFonts w:ascii="Arial" w:eastAsia="Berlin Sans FB" w:hAnsi="Arial"/>
          <w:spacing w:val="3"/>
          <w:sz w:val="22"/>
          <w:szCs w:val="22"/>
        </w:rPr>
        <w:t>u</w:t>
      </w:r>
      <w:r w:rsidRPr="004F582E">
        <w:rPr>
          <w:rFonts w:ascii="Arial" w:eastAsia="Berlin Sans FB" w:hAnsi="Arial"/>
          <w:sz w:val="22"/>
          <w:szCs w:val="22"/>
        </w:rPr>
        <w:t>p</w:t>
      </w:r>
      <w:r w:rsidRPr="004F582E">
        <w:rPr>
          <w:rFonts w:ascii="Arial" w:eastAsia="Berlin Sans FB" w:hAnsi="Arial"/>
          <w:spacing w:val="3"/>
          <w:sz w:val="22"/>
          <w:szCs w:val="22"/>
        </w:rPr>
        <w:t>a</w:t>
      </w:r>
      <w:r w:rsidRPr="004F582E">
        <w:rPr>
          <w:rFonts w:ascii="Arial" w:eastAsia="Berlin Sans FB" w:hAnsi="Arial"/>
          <w:spacing w:val="-3"/>
          <w:sz w:val="22"/>
          <w:szCs w:val="22"/>
        </w:rPr>
        <w:t>k</w:t>
      </w:r>
      <w:r w:rsidRPr="004F582E">
        <w:rPr>
          <w:rFonts w:ascii="Arial" w:eastAsia="Berlin Sans FB" w:hAnsi="Arial"/>
          <w:spacing w:val="3"/>
          <w:sz w:val="22"/>
          <w:szCs w:val="22"/>
        </w:rPr>
        <w:t>a</w:t>
      </w:r>
      <w:r w:rsidRPr="004F582E">
        <w:rPr>
          <w:rFonts w:ascii="Arial" w:eastAsia="Berlin Sans FB" w:hAnsi="Arial"/>
          <w:sz w:val="22"/>
          <w:szCs w:val="22"/>
        </w:rPr>
        <w:t>n</w:t>
      </w:r>
      <w:r w:rsidRPr="004F582E">
        <w:rPr>
          <w:rFonts w:ascii="Arial" w:eastAsia="Berlin Sans FB" w:hAnsi="Arial"/>
          <w:spacing w:val="8"/>
          <w:sz w:val="22"/>
          <w:szCs w:val="22"/>
        </w:rPr>
        <w:t xml:space="preserve"> </w:t>
      </w:r>
      <w:r w:rsidRPr="004F582E">
        <w:rPr>
          <w:rFonts w:ascii="Arial" w:eastAsia="Berlin Sans FB" w:hAnsi="Arial"/>
          <w:spacing w:val="3"/>
          <w:sz w:val="22"/>
          <w:szCs w:val="22"/>
        </w:rPr>
        <w:t>ga</w:t>
      </w:r>
      <w:r w:rsidRPr="004F582E">
        <w:rPr>
          <w:rFonts w:ascii="Arial" w:eastAsia="Berlin Sans FB" w:hAnsi="Arial"/>
          <w:spacing w:val="-5"/>
          <w:sz w:val="22"/>
          <w:szCs w:val="22"/>
        </w:rPr>
        <w:t>b</w:t>
      </w:r>
      <w:r w:rsidRPr="004F582E">
        <w:rPr>
          <w:rFonts w:ascii="Arial" w:eastAsia="Berlin Sans FB" w:hAnsi="Arial"/>
          <w:spacing w:val="3"/>
          <w:sz w:val="22"/>
          <w:szCs w:val="22"/>
        </w:rPr>
        <w:t>u</w:t>
      </w:r>
      <w:r w:rsidRPr="004F582E">
        <w:rPr>
          <w:rFonts w:ascii="Arial" w:eastAsia="Berlin Sans FB" w:hAnsi="Arial"/>
          <w:spacing w:val="2"/>
          <w:sz w:val="22"/>
          <w:szCs w:val="22"/>
        </w:rPr>
        <w:t>n</w:t>
      </w:r>
      <w:r w:rsidRPr="004F582E">
        <w:rPr>
          <w:rFonts w:ascii="Arial" w:eastAsia="Berlin Sans FB" w:hAnsi="Arial"/>
          <w:spacing w:val="-5"/>
          <w:sz w:val="22"/>
          <w:szCs w:val="22"/>
        </w:rPr>
        <w:t>g</w:t>
      </w:r>
      <w:r w:rsidRPr="004F582E">
        <w:rPr>
          <w:rFonts w:ascii="Arial" w:eastAsia="Berlin Sans FB" w:hAnsi="Arial"/>
          <w:spacing w:val="3"/>
          <w:sz w:val="22"/>
          <w:szCs w:val="22"/>
        </w:rPr>
        <w:t>a</w:t>
      </w:r>
      <w:r w:rsidRPr="004F582E">
        <w:rPr>
          <w:rFonts w:ascii="Arial" w:eastAsia="Berlin Sans FB" w:hAnsi="Arial"/>
          <w:sz w:val="22"/>
          <w:szCs w:val="22"/>
        </w:rPr>
        <w:t xml:space="preserve">n </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pacing w:val="-2"/>
          <w:sz w:val="22"/>
          <w:szCs w:val="22"/>
        </w:rPr>
        <w:t>t</w:t>
      </w:r>
      <w:r w:rsidRPr="004F582E">
        <w:rPr>
          <w:rFonts w:ascii="Arial" w:eastAsia="Berlin Sans FB" w:hAnsi="Arial"/>
          <w:spacing w:val="3"/>
          <w:sz w:val="22"/>
          <w:szCs w:val="22"/>
        </w:rPr>
        <w:t>a</w:t>
      </w:r>
      <w:r w:rsidRPr="004F582E">
        <w:rPr>
          <w:rFonts w:ascii="Arial" w:eastAsia="Berlin Sans FB" w:hAnsi="Arial"/>
          <w:sz w:val="22"/>
          <w:szCs w:val="22"/>
        </w:rPr>
        <w:t>ra</w:t>
      </w:r>
      <w:r w:rsidRPr="004F582E">
        <w:rPr>
          <w:rFonts w:ascii="Arial" w:eastAsia="Berlin Sans FB" w:hAnsi="Arial"/>
          <w:spacing w:val="8"/>
          <w:sz w:val="22"/>
          <w:szCs w:val="22"/>
        </w:rPr>
        <w:t xml:space="preserve"> </w:t>
      </w:r>
      <w:r w:rsidRPr="004F582E">
        <w:rPr>
          <w:rFonts w:ascii="Arial" w:eastAsia="Berlin Sans FB" w:hAnsi="Arial"/>
          <w:spacing w:val="-3"/>
          <w:sz w:val="22"/>
          <w:szCs w:val="22"/>
        </w:rPr>
        <w:t>k</w:t>
      </w:r>
      <w:r w:rsidRPr="004F582E">
        <w:rPr>
          <w:rFonts w:ascii="Arial" w:eastAsia="Berlin Sans FB" w:hAnsi="Arial"/>
          <w:spacing w:val="-4"/>
          <w:sz w:val="22"/>
          <w:szCs w:val="22"/>
        </w:rPr>
        <w:t>e</w:t>
      </w:r>
      <w:r w:rsidRPr="004F582E">
        <w:rPr>
          <w:rFonts w:ascii="Arial" w:eastAsia="Berlin Sans FB" w:hAnsi="Arial"/>
          <w:spacing w:val="3"/>
          <w:sz w:val="22"/>
          <w:szCs w:val="22"/>
        </w:rPr>
        <w:t>g</w:t>
      </w:r>
      <w:r w:rsidRPr="004F582E">
        <w:rPr>
          <w:rFonts w:ascii="Arial" w:eastAsia="Berlin Sans FB" w:hAnsi="Arial"/>
          <w:spacing w:val="-5"/>
          <w:sz w:val="22"/>
          <w:szCs w:val="22"/>
        </w:rPr>
        <w:t>i</w:t>
      </w:r>
      <w:r w:rsidRPr="004F582E">
        <w:rPr>
          <w:rFonts w:ascii="Arial" w:eastAsia="Berlin Sans FB" w:hAnsi="Arial"/>
          <w:spacing w:val="3"/>
          <w:sz w:val="22"/>
          <w:szCs w:val="22"/>
        </w:rPr>
        <w:t>a</w:t>
      </w:r>
      <w:r w:rsidRPr="004F582E">
        <w:rPr>
          <w:rFonts w:ascii="Arial" w:eastAsia="Berlin Sans FB" w:hAnsi="Arial"/>
          <w:spacing w:val="-2"/>
          <w:sz w:val="22"/>
          <w:szCs w:val="22"/>
        </w:rPr>
        <w:t>t</w:t>
      </w:r>
      <w:r w:rsidRPr="004F582E">
        <w:rPr>
          <w:rFonts w:ascii="Arial" w:eastAsia="Berlin Sans FB" w:hAnsi="Arial"/>
          <w:spacing w:val="3"/>
          <w:sz w:val="22"/>
          <w:szCs w:val="22"/>
        </w:rPr>
        <w:t>a</w:t>
      </w:r>
      <w:r w:rsidRPr="004F582E">
        <w:rPr>
          <w:rFonts w:ascii="Arial" w:eastAsia="Berlin Sans FB" w:hAnsi="Arial"/>
          <w:sz w:val="22"/>
          <w:szCs w:val="22"/>
        </w:rPr>
        <w:t>n</w:t>
      </w:r>
      <w:r w:rsidRPr="004F582E">
        <w:rPr>
          <w:rFonts w:ascii="Arial" w:eastAsia="Berlin Sans FB" w:hAnsi="Arial"/>
          <w:spacing w:val="7"/>
          <w:sz w:val="22"/>
          <w:szCs w:val="22"/>
        </w:rPr>
        <w:t xml:space="preserve"> </w:t>
      </w:r>
      <w:r w:rsidRPr="004F582E">
        <w:rPr>
          <w:rFonts w:ascii="Arial" w:eastAsia="Berlin Sans FB" w:hAnsi="Arial"/>
          <w:spacing w:val="-9"/>
          <w:sz w:val="22"/>
          <w:szCs w:val="22"/>
        </w:rPr>
        <w:t>m</w:t>
      </w:r>
      <w:r w:rsidRPr="004F582E">
        <w:rPr>
          <w:rFonts w:ascii="Arial" w:eastAsia="Berlin Sans FB" w:hAnsi="Arial"/>
          <w:spacing w:val="-4"/>
          <w:sz w:val="22"/>
          <w:szCs w:val="22"/>
        </w:rPr>
        <w:t>e</w:t>
      </w:r>
      <w:r w:rsidRPr="004F582E">
        <w:rPr>
          <w:rFonts w:ascii="Arial" w:eastAsia="Berlin Sans FB" w:hAnsi="Arial"/>
          <w:spacing w:val="2"/>
          <w:sz w:val="22"/>
          <w:szCs w:val="22"/>
        </w:rPr>
        <w:t>d</w:t>
      </w:r>
      <w:r w:rsidRPr="004F582E">
        <w:rPr>
          <w:rFonts w:ascii="Arial" w:eastAsia="Berlin Sans FB" w:hAnsi="Arial"/>
          <w:spacing w:val="-5"/>
          <w:sz w:val="22"/>
          <w:szCs w:val="22"/>
        </w:rPr>
        <w:t>i</w:t>
      </w:r>
      <w:r w:rsidRPr="004F582E">
        <w:rPr>
          <w:rFonts w:ascii="Arial" w:eastAsia="Berlin Sans FB" w:hAnsi="Arial"/>
          <w:sz w:val="22"/>
          <w:szCs w:val="22"/>
        </w:rPr>
        <w:t>s,</w:t>
      </w:r>
      <w:r w:rsidRPr="004F582E">
        <w:rPr>
          <w:rFonts w:ascii="Arial" w:eastAsia="Berlin Sans FB" w:hAnsi="Arial"/>
          <w:spacing w:val="9"/>
          <w:sz w:val="22"/>
          <w:szCs w:val="22"/>
        </w:rPr>
        <w:t xml:space="preserve"> </w:t>
      </w:r>
      <w:r w:rsidRPr="004F582E">
        <w:rPr>
          <w:rFonts w:ascii="Arial" w:eastAsia="Berlin Sans FB" w:hAnsi="Arial"/>
          <w:spacing w:val="2"/>
          <w:sz w:val="22"/>
          <w:szCs w:val="22"/>
        </w:rPr>
        <w:t>n</w:t>
      </w:r>
      <w:r w:rsidRPr="004F582E">
        <w:rPr>
          <w:rFonts w:ascii="Arial" w:eastAsia="Berlin Sans FB" w:hAnsi="Arial"/>
          <w:spacing w:val="-3"/>
          <w:sz w:val="22"/>
          <w:szCs w:val="22"/>
        </w:rPr>
        <w:t>o</w:t>
      </w:r>
      <w:r w:rsidRPr="004F582E">
        <w:rPr>
          <w:rFonts w:ascii="Arial" w:eastAsia="Berlin Sans FB" w:hAnsi="Arial"/>
          <w:sz w:val="22"/>
          <w:szCs w:val="22"/>
        </w:rPr>
        <w:t>n</w:t>
      </w:r>
      <w:r w:rsidRPr="004F582E">
        <w:rPr>
          <w:rFonts w:ascii="Arial" w:eastAsia="Berlin Sans FB" w:hAnsi="Arial"/>
          <w:spacing w:val="15"/>
          <w:sz w:val="22"/>
          <w:szCs w:val="22"/>
        </w:rPr>
        <w:t xml:space="preserve"> </w:t>
      </w:r>
      <w:r w:rsidRPr="004F582E">
        <w:rPr>
          <w:rFonts w:ascii="Arial" w:eastAsia="Berlin Sans FB" w:hAnsi="Arial"/>
          <w:spacing w:val="-9"/>
          <w:sz w:val="22"/>
          <w:szCs w:val="22"/>
        </w:rPr>
        <w:t>m</w:t>
      </w:r>
      <w:r w:rsidRPr="004F582E">
        <w:rPr>
          <w:rFonts w:ascii="Arial" w:eastAsia="Berlin Sans FB" w:hAnsi="Arial"/>
          <w:spacing w:val="-4"/>
          <w:sz w:val="22"/>
          <w:szCs w:val="22"/>
        </w:rPr>
        <w:t>e</w:t>
      </w:r>
      <w:r w:rsidRPr="004F582E">
        <w:rPr>
          <w:rFonts w:ascii="Arial" w:eastAsia="Berlin Sans FB" w:hAnsi="Arial"/>
          <w:spacing w:val="2"/>
          <w:sz w:val="22"/>
          <w:szCs w:val="22"/>
        </w:rPr>
        <w:t>d</w:t>
      </w:r>
      <w:r w:rsidRPr="004F582E">
        <w:rPr>
          <w:rFonts w:ascii="Arial" w:eastAsia="Berlin Sans FB" w:hAnsi="Arial"/>
          <w:spacing w:val="-5"/>
          <w:sz w:val="22"/>
          <w:szCs w:val="22"/>
        </w:rPr>
        <w:t>i</w:t>
      </w:r>
      <w:r w:rsidRPr="004F582E">
        <w:rPr>
          <w:rFonts w:ascii="Arial" w:eastAsia="Berlin Sans FB" w:hAnsi="Arial"/>
          <w:sz w:val="22"/>
          <w:szCs w:val="22"/>
        </w:rPr>
        <w:t>s,</w:t>
      </w:r>
      <w:r w:rsidRPr="004F582E">
        <w:rPr>
          <w:rFonts w:ascii="Arial" w:eastAsia="Berlin Sans FB" w:hAnsi="Arial"/>
          <w:spacing w:val="9"/>
          <w:sz w:val="22"/>
          <w:szCs w:val="22"/>
        </w:rPr>
        <w:t xml:space="preserve"> </w:t>
      </w:r>
      <w:r w:rsidRPr="004F582E">
        <w:rPr>
          <w:rFonts w:ascii="Arial" w:eastAsia="Berlin Sans FB" w:hAnsi="Arial"/>
          <w:sz w:val="22"/>
          <w:szCs w:val="22"/>
        </w:rPr>
        <w:t>pr</w:t>
      </w:r>
      <w:r w:rsidRPr="004F582E">
        <w:rPr>
          <w:rFonts w:ascii="Arial" w:eastAsia="Berlin Sans FB" w:hAnsi="Arial"/>
          <w:spacing w:val="-2"/>
          <w:sz w:val="22"/>
          <w:szCs w:val="22"/>
        </w:rPr>
        <w:t>o</w:t>
      </w:r>
      <w:r w:rsidRPr="004F582E">
        <w:rPr>
          <w:rFonts w:ascii="Arial" w:eastAsia="Berlin Sans FB" w:hAnsi="Arial"/>
          <w:spacing w:val="2"/>
          <w:sz w:val="22"/>
          <w:szCs w:val="22"/>
        </w:rPr>
        <w:t>d</w:t>
      </w:r>
      <w:r w:rsidRPr="004F582E">
        <w:rPr>
          <w:rFonts w:ascii="Arial" w:eastAsia="Berlin Sans FB" w:hAnsi="Arial"/>
          <w:spacing w:val="3"/>
          <w:sz w:val="22"/>
          <w:szCs w:val="22"/>
        </w:rPr>
        <w:t>u</w:t>
      </w:r>
      <w:r w:rsidRPr="004F582E">
        <w:rPr>
          <w:rFonts w:ascii="Arial" w:eastAsia="Berlin Sans FB" w:hAnsi="Arial"/>
          <w:spacing w:val="-3"/>
          <w:sz w:val="22"/>
          <w:szCs w:val="22"/>
        </w:rPr>
        <w:t>k</w:t>
      </w:r>
      <w:r w:rsidRPr="004F582E">
        <w:rPr>
          <w:rFonts w:ascii="Arial" w:eastAsia="Berlin Sans FB" w:hAnsi="Arial"/>
          <w:sz w:val="22"/>
          <w:szCs w:val="22"/>
        </w:rPr>
        <w:t xml:space="preserve">si </w:t>
      </w:r>
      <w:r w:rsidRPr="004F582E">
        <w:rPr>
          <w:rFonts w:ascii="Arial" w:eastAsia="Berlin Sans FB" w:hAnsi="Arial"/>
          <w:spacing w:val="8"/>
          <w:sz w:val="22"/>
          <w:szCs w:val="22"/>
        </w:rPr>
        <w:t>p</w:t>
      </w:r>
      <w:r w:rsidRPr="004F582E">
        <w:rPr>
          <w:rFonts w:ascii="Arial" w:eastAsia="Berlin Sans FB" w:hAnsi="Arial"/>
          <w:spacing w:val="-4"/>
          <w:sz w:val="22"/>
          <w:szCs w:val="22"/>
        </w:rPr>
        <w:t>e</w:t>
      </w:r>
      <w:r w:rsidRPr="004F582E">
        <w:rPr>
          <w:rFonts w:ascii="Arial" w:eastAsia="Berlin Sans FB" w:hAnsi="Arial"/>
          <w:spacing w:val="-5"/>
          <w:sz w:val="22"/>
          <w:szCs w:val="22"/>
        </w:rPr>
        <w:t>l</w:t>
      </w:r>
      <w:r w:rsidRPr="004F582E">
        <w:rPr>
          <w:rFonts w:ascii="Arial" w:eastAsia="Berlin Sans FB" w:hAnsi="Arial"/>
          <w:spacing w:val="3"/>
          <w:sz w:val="22"/>
          <w:szCs w:val="22"/>
        </w:rPr>
        <w:t>a</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pacing w:val="3"/>
          <w:sz w:val="22"/>
          <w:szCs w:val="22"/>
        </w:rPr>
        <w:t>a</w:t>
      </w:r>
      <w:r w:rsidRPr="004F582E">
        <w:rPr>
          <w:rFonts w:ascii="Arial" w:eastAsia="Berlin Sans FB" w:hAnsi="Arial"/>
          <w:sz w:val="22"/>
          <w:szCs w:val="22"/>
        </w:rPr>
        <w:t>n</w:t>
      </w:r>
      <w:r w:rsidRPr="004F582E">
        <w:rPr>
          <w:rFonts w:ascii="Arial" w:eastAsia="Berlin Sans FB" w:hAnsi="Arial"/>
          <w:spacing w:val="7"/>
          <w:sz w:val="22"/>
          <w:szCs w:val="22"/>
        </w:rPr>
        <w:t xml:space="preserve"> </w:t>
      </w:r>
      <w:r w:rsidRPr="004F582E">
        <w:rPr>
          <w:rFonts w:ascii="Arial" w:eastAsia="Berlin Sans FB" w:hAnsi="Arial"/>
          <w:spacing w:val="-3"/>
          <w:sz w:val="22"/>
          <w:szCs w:val="22"/>
        </w:rPr>
        <w:t>k</w:t>
      </w:r>
      <w:r w:rsidRPr="004F582E">
        <w:rPr>
          <w:rFonts w:ascii="Arial" w:eastAsia="Berlin Sans FB" w:hAnsi="Arial"/>
          <w:spacing w:val="-4"/>
          <w:sz w:val="22"/>
          <w:szCs w:val="22"/>
        </w:rPr>
        <w:t>e</w:t>
      </w:r>
      <w:r w:rsidRPr="004F582E">
        <w:rPr>
          <w:rFonts w:ascii="Arial" w:eastAsia="Berlin Sans FB" w:hAnsi="Arial"/>
          <w:sz w:val="22"/>
          <w:szCs w:val="22"/>
        </w:rPr>
        <w:t>s</w:t>
      </w:r>
      <w:r w:rsidRPr="004F582E">
        <w:rPr>
          <w:rFonts w:ascii="Arial" w:eastAsia="Berlin Sans FB" w:hAnsi="Arial"/>
          <w:spacing w:val="-3"/>
          <w:sz w:val="22"/>
          <w:szCs w:val="22"/>
        </w:rPr>
        <w:t>e</w:t>
      </w:r>
      <w:r w:rsidRPr="004F582E">
        <w:rPr>
          <w:rFonts w:ascii="Arial" w:eastAsia="Berlin Sans FB" w:hAnsi="Arial"/>
          <w:spacing w:val="3"/>
          <w:sz w:val="22"/>
          <w:szCs w:val="22"/>
        </w:rPr>
        <w:t>ha</w:t>
      </w:r>
      <w:r w:rsidRPr="004F582E">
        <w:rPr>
          <w:rFonts w:ascii="Arial" w:eastAsia="Berlin Sans FB" w:hAnsi="Arial"/>
          <w:spacing w:val="-2"/>
          <w:sz w:val="22"/>
          <w:szCs w:val="22"/>
        </w:rPr>
        <w:t>t</w:t>
      </w:r>
      <w:r w:rsidRPr="004F582E">
        <w:rPr>
          <w:rFonts w:ascii="Arial" w:eastAsia="Berlin Sans FB" w:hAnsi="Arial"/>
          <w:spacing w:val="3"/>
          <w:sz w:val="22"/>
          <w:szCs w:val="22"/>
        </w:rPr>
        <w:t>a</w:t>
      </w:r>
      <w:r w:rsidRPr="004F582E">
        <w:rPr>
          <w:rFonts w:ascii="Arial" w:eastAsia="Berlin Sans FB" w:hAnsi="Arial"/>
          <w:sz w:val="22"/>
          <w:szCs w:val="22"/>
        </w:rPr>
        <w:t>n</w:t>
      </w:r>
      <w:r w:rsidRPr="004F582E">
        <w:rPr>
          <w:rFonts w:ascii="Arial" w:eastAsia="Berlin Sans FB" w:hAnsi="Arial"/>
          <w:spacing w:val="7"/>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3"/>
          <w:sz w:val="22"/>
          <w:szCs w:val="22"/>
        </w:rPr>
        <w:t>a</w:t>
      </w:r>
      <w:r w:rsidRPr="004F582E">
        <w:rPr>
          <w:rFonts w:ascii="Arial" w:eastAsia="Berlin Sans FB" w:hAnsi="Arial"/>
          <w:sz w:val="22"/>
          <w:szCs w:val="22"/>
        </w:rPr>
        <w:t>n</w:t>
      </w:r>
      <w:r w:rsidRPr="004F582E">
        <w:rPr>
          <w:rFonts w:ascii="Arial" w:eastAsia="Berlin Sans FB" w:hAnsi="Arial"/>
          <w:spacing w:val="7"/>
          <w:sz w:val="22"/>
          <w:szCs w:val="22"/>
        </w:rPr>
        <w:t xml:space="preserve"> </w:t>
      </w:r>
      <w:r w:rsidRPr="004F582E">
        <w:rPr>
          <w:rFonts w:ascii="Arial" w:eastAsia="Berlin Sans FB" w:hAnsi="Arial"/>
          <w:spacing w:val="-5"/>
          <w:sz w:val="22"/>
          <w:szCs w:val="22"/>
        </w:rPr>
        <w:t>j</w:t>
      </w:r>
      <w:r w:rsidRPr="004F582E">
        <w:rPr>
          <w:rFonts w:ascii="Arial" w:eastAsia="Berlin Sans FB" w:hAnsi="Arial"/>
          <w:spacing w:val="3"/>
          <w:sz w:val="22"/>
          <w:szCs w:val="22"/>
        </w:rPr>
        <w:t>ug</w:t>
      </w:r>
      <w:r w:rsidRPr="004F582E">
        <w:rPr>
          <w:rFonts w:ascii="Arial" w:eastAsia="Berlin Sans FB" w:hAnsi="Arial"/>
          <w:sz w:val="22"/>
          <w:szCs w:val="22"/>
        </w:rPr>
        <w:t>a</w:t>
      </w:r>
      <w:r w:rsidRPr="004F582E">
        <w:rPr>
          <w:rFonts w:ascii="Arial" w:eastAsia="Berlin Sans FB" w:hAnsi="Arial"/>
          <w:spacing w:val="8"/>
          <w:sz w:val="22"/>
          <w:szCs w:val="22"/>
        </w:rPr>
        <w:t xml:space="preserve"> </w:t>
      </w:r>
      <w:r w:rsidRPr="004F582E">
        <w:rPr>
          <w:rFonts w:ascii="Arial" w:eastAsia="Berlin Sans FB" w:hAnsi="Arial"/>
          <w:spacing w:val="-3"/>
          <w:sz w:val="22"/>
          <w:szCs w:val="22"/>
        </w:rPr>
        <w:t>k</w:t>
      </w:r>
      <w:r w:rsidRPr="004F582E">
        <w:rPr>
          <w:rFonts w:ascii="Arial" w:eastAsia="Berlin Sans FB" w:hAnsi="Arial"/>
          <w:spacing w:val="-4"/>
          <w:sz w:val="22"/>
          <w:szCs w:val="22"/>
        </w:rPr>
        <w:t>e</w:t>
      </w:r>
      <w:r w:rsidRPr="004F582E">
        <w:rPr>
          <w:rFonts w:ascii="Arial" w:eastAsia="Berlin Sans FB" w:hAnsi="Arial"/>
          <w:spacing w:val="-5"/>
          <w:sz w:val="22"/>
          <w:szCs w:val="22"/>
        </w:rPr>
        <w:t>gi</w:t>
      </w:r>
      <w:r w:rsidRPr="004F582E">
        <w:rPr>
          <w:rFonts w:ascii="Arial" w:eastAsia="Berlin Sans FB" w:hAnsi="Arial"/>
          <w:spacing w:val="3"/>
          <w:sz w:val="22"/>
          <w:szCs w:val="22"/>
        </w:rPr>
        <w:t>a</w:t>
      </w:r>
      <w:r w:rsidRPr="004F582E">
        <w:rPr>
          <w:rFonts w:ascii="Arial" w:eastAsia="Berlin Sans FB" w:hAnsi="Arial"/>
          <w:spacing w:val="-2"/>
          <w:sz w:val="22"/>
          <w:szCs w:val="22"/>
        </w:rPr>
        <w:t>t</w:t>
      </w:r>
      <w:r w:rsidRPr="004F582E">
        <w:rPr>
          <w:rFonts w:ascii="Arial" w:eastAsia="Berlin Sans FB" w:hAnsi="Arial"/>
          <w:spacing w:val="3"/>
          <w:sz w:val="22"/>
          <w:szCs w:val="22"/>
        </w:rPr>
        <w:t>a</w:t>
      </w:r>
      <w:r w:rsidRPr="004F582E">
        <w:rPr>
          <w:rFonts w:ascii="Arial" w:eastAsia="Berlin Sans FB" w:hAnsi="Arial"/>
          <w:sz w:val="22"/>
          <w:szCs w:val="22"/>
        </w:rPr>
        <w:t xml:space="preserve">n </w:t>
      </w:r>
      <w:r w:rsidRPr="004F582E">
        <w:rPr>
          <w:rFonts w:ascii="Arial" w:eastAsia="Berlin Sans FB" w:hAnsi="Arial"/>
          <w:spacing w:val="3"/>
          <w:sz w:val="22"/>
          <w:szCs w:val="22"/>
        </w:rPr>
        <w:t>b</w:t>
      </w:r>
      <w:r w:rsidRPr="004F582E">
        <w:rPr>
          <w:rFonts w:ascii="Arial" w:eastAsia="Berlin Sans FB" w:hAnsi="Arial"/>
          <w:spacing w:val="-5"/>
          <w:sz w:val="22"/>
          <w:szCs w:val="22"/>
        </w:rPr>
        <w:t>i</w:t>
      </w:r>
      <w:r w:rsidRPr="004F582E">
        <w:rPr>
          <w:rFonts w:ascii="Arial" w:eastAsia="Berlin Sans FB" w:hAnsi="Arial"/>
          <w:sz w:val="22"/>
          <w:szCs w:val="22"/>
        </w:rPr>
        <w:t>s</w:t>
      </w:r>
      <w:r w:rsidRPr="004F582E">
        <w:rPr>
          <w:rFonts w:ascii="Arial" w:eastAsia="Berlin Sans FB" w:hAnsi="Arial"/>
          <w:spacing w:val="2"/>
          <w:sz w:val="22"/>
          <w:szCs w:val="22"/>
        </w:rPr>
        <w:t>n</w:t>
      </w:r>
      <w:r w:rsidRPr="004F582E">
        <w:rPr>
          <w:rFonts w:ascii="Arial" w:eastAsia="Berlin Sans FB" w:hAnsi="Arial"/>
          <w:spacing w:val="-5"/>
          <w:sz w:val="22"/>
          <w:szCs w:val="22"/>
        </w:rPr>
        <w:t>i</w:t>
      </w:r>
      <w:r w:rsidRPr="004F582E">
        <w:rPr>
          <w:rFonts w:ascii="Arial" w:eastAsia="Berlin Sans FB" w:hAnsi="Arial"/>
          <w:sz w:val="22"/>
          <w:szCs w:val="22"/>
        </w:rPr>
        <w:t>s.</w:t>
      </w:r>
      <w:r w:rsidRPr="004F582E">
        <w:rPr>
          <w:rFonts w:ascii="Arial" w:eastAsia="Berlin Sans FB" w:hAnsi="Arial"/>
          <w:spacing w:val="5"/>
          <w:sz w:val="22"/>
          <w:szCs w:val="22"/>
        </w:rPr>
        <w:t xml:space="preserve"> </w:t>
      </w:r>
      <w:r w:rsidRPr="004F582E">
        <w:rPr>
          <w:rFonts w:ascii="Arial" w:eastAsia="Berlin Sans FB" w:hAnsi="Arial"/>
          <w:spacing w:val="2"/>
          <w:sz w:val="22"/>
          <w:szCs w:val="22"/>
        </w:rPr>
        <w:t>M</w:t>
      </w:r>
      <w:r w:rsidRPr="004F582E">
        <w:rPr>
          <w:rFonts w:ascii="Arial" w:eastAsia="Berlin Sans FB" w:hAnsi="Arial"/>
          <w:spacing w:val="-4"/>
          <w:sz w:val="22"/>
          <w:szCs w:val="22"/>
        </w:rPr>
        <w:t>e</w:t>
      </w:r>
      <w:r w:rsidRPr="004F582E">
        <w:rPr>
          <w:rFonts w:ascii="Arial" w:eastAsia="Berlin Sans FB" w:hAnsi="Arial"/>
          <w:spacing w:val="3"/>
          <w:sz w:val="22"/>
          <w:szCs w:val="22"/>
        </w:rPr>
        <w:t>l</w:t>
      </w:r>
      <w:r w:rsidRPr="004F582E">
        <w:rPr>
          <w:rFonts w:ascii="Arial" w:eastAsia="Berlin Sans FB" w:hAnsi="Arial"/>
          <w:spacing w:val="-5"/>
          <w:sz w:val="22"/>
          <w:szCs w:val="22"/>
        </w:rPr>
        <w:t>i</w:t>
      </w:r>
      <w:r w:rsidRPr="004F582E">
        <w:rPr>
          <w:rFonts w:ascii="Arial" w:eastAsia="Berlin Sans FB" w:hAnsi="Arial"/>
          <w:spacing w:val="3"/>
          <w:sz w:val="22"/>
          <w:szCs w:val="22"/>
        </w:rPr>
        <w:t>ha</w:t>
      </w:r>
      <w:r w:rsidRPr="004F582E">
        <w:rPr>
          <w:rFonts w:ascii="Arial" w:eastAsia="Berlin Sans FB" w:hAnsi="Arial"/>
          <w:sz w:val="22"/>
          <w:szCs w:val="22"/>
        </w:rPr>
        <w:t>t</w:t>
      </w:r>
      <w:r w:rsidRPr="004F582E">
        <w:rPr>
          <w:rFonts w:ascii="Arial" w:eastAsia="Berlin Sans FB" w:hAnsi="Arial"/>
          <w:spacing w:val="6"/>
          <w:sz w:val="22"/>
          <w:szCs w:val="22"/>
        </w:rPr>
        <w:t xml:space="preserve"> </w:t>
      </w:r>
      <w:r w:rsidRPr="004F582E">
        <w:rPr>
          <w:rFonts w:ascii="Arial" w:eastAsia="Berlin Sans FB" w:hAnsi="Arial"/>
          <w:sz w:val="22"/>
          <w:szCs w:val="22"/>
        </w:rPr>
        <w:t>p</w:t>
      </w:r>
      <w:r w:rsidRPr="004F582E">
        <w:rPr>
          <w:rFonts w:ascii="Arial" w:eastAsia="Berlin Sans FB" w:hAnsi="Arial"/>
          <w:spacing w:val="-3"/>
          <w:sz w:val="22"/>
          <w:szCs w:val="22"/>
        </w:rPr>
        <w:t>e</w:t>
      </w:r>
      <w:r w:rsidRPr="004F582E">
        <w:rPr>
          <w:rFonts w:ascii="Arial" w:eastAsia="Berlin Sans FB" w:hAnsi="Arial"/>
          <w:sz w:val="22"/>
          <w:szCs w:val="22"/>
        </w:rPr>
        <w:t>r</w:t>
      </w:r>
      <w:r w:rsidRPr="004F582E">
        <w:rPr>
          <w:rFonts w:ascii="Arial" w:eastAsia="Berlin Sans FB" w:hAnsi="Arial"/>
          <w:spacing w:val="-3"/>
          <w:sz w:val="22"/>
          <w:szCs w:val="22"/>
        </w:rPr>
        <w:t>k</w:t>
      </w:r>
      <w:r w:rsidRPr="004F582E">
        <w:rPr>
          <w:rFonts w:ascii="Arial" w:eastAsia="Berlin Sans FB" w:hAnsi="Arial"/>
          <w:spacing w:val="4"/>
          <w:sz w:val="22"/>
          <w:szCs w:val="22"/>
        </w:rPr>
        <w:t>e</w:t>
      </w:r>
      <w:r w:rsidRPr="004F582E">
        <w:rPr>
          <w:rFonts w:ascii="Arial" w:eastAsia="Berlin Sans FB" w:hAnsi="Arial"/>
          <w:spacing w:val="-9"/>
          <w:sz w:val="22"/>
          <w:szCs w:val="22"/>
        </w:rPr>
        <w:t>m</w:t>
      </w:r>
      <w:r w:rsidRPr="004F582E">
        <w:rPr>
          <w:rFonts w:ascii="Arial" w:eastAsia="Berlin Sans FB" w:hAnsi="Arial"/>
          <w:spacing w:val="3"/>
          <w:sz w:val="22"/>
          <w:szCs w:val="22"/>
        </w:rPr>
        <w:t>ba</w:t>
      </w:r>
      <w:r w:rsidRPr="004F582E">
        <w:rPr>
          <w:rFonts w:ascii="Arial" w:eastAsia="Berlin Sans FB" w:hAnsi="Arial"/>
          <w:spacing w:val="2"/>
          <w:sz w:val="22"/>
          <w:szCs w:val="22"/>
        </w:rPr>
        <w:t>n</w:t>
      </w:r>
      <w:r w:rsidRPr="004F582E">
        <w:rPr>
          <w:rFonts w:ascii="Arial" w:eastAsia="Berlin Sans FB" w:hAnsi="Arial"/>
          <w:spacing w:val="3"/>
          <w:sz w:val="22"/>
          <w:szCs w:val="22"/>
        </w:rPr>
        <w:t>ga</w:t>
      </w:r>
      <w:r w:rsidRPr="004F582E">
        <w:rPr>
          <w:rFonts w:ascii="Arial" w:eastAsia="Berlin Sans FB" w:hAnsi="Arial"/>
          <w:sz w:val="22"/>
          <w:szCs w:val="22"/>
        </w:rPr>
        <w:t>n</w:t>
      </w:r>
      <w:r w:rsidRPr="004F582E">
        <w:rPr>
          <w:rFonts w:ascii="Arial" w:eastAsia="Berlin Sans FB" w:hAnsi="Arial"/>
          <w:spacing w:val="10"/>
          <w:sz w:val="22"/>
          <w:szCs w:val="22"/>
        </w:rPr>
        <w:t xml:space="preserve"> </w:t>
      </w:r>
      <w:r w:rsidRPr="004F582E">
        <w:rPr>
          <w:rFonts w:ascii="Arial" w:eastAsia="Berlin Sans FB" w:hAnsi="Arial"/>
          <w:spacing w:val="-2"/>
          <w:sz w:val="22"/>
          <w:szCs w:val="22"/>
        </w:rPr>
        <w:t>t</w:t>
      </w:r>
      <w:r w:rsidRPr="004F582E">
        <w:rPr>
          <w:rFonts w:ascii="Arial" w:eastAsia="Berlin Sans FB" w:hAnsi="Arial"/>
          <w:spacing w:val="-4"/>
          <w:sz w:val="22"/>
          <w:szCs w:val="22"/>
        </w:rPr>
        <w:t>e</w:t>
      </w:r>
      <w:r w:rsidRPr="004F582E">
        <w:rPr>
          <w:rFonts w:ascii="Arial" w:eastAsia="Berlin Sans FB" w:hAnsi="Arial"/>
          <w:sz w:val="22"/>
          <w:szCs w:val="22"/>
        </w:rPr>
        <w:t>rs</w:t>
      </w:r>
      <w:r w:rsidRPr="004F582E">
        <w:rPr>
          <w:rFonts w:ascii="Arial" w:eastAsia="Berlin Sans FB" w:hAnsi="Arial"/>
          <w:spacing w:val="-3"/>
          <w:sz w:val="22"/>
          <w:szCs w:val="22"/>
        </w:rPr>
        <w:t>e</w:t>
      </w:r>
      <w:r w:rsidRPr="004F582E">
        <w:rPr>
          <w:rFonts w:ascii="Arial" w:eastAsia="Berlin Sans FB" w:hAnsi="Arial"/>
          <w:spacing w:val="3"/>
          <w:sz w:val="22"/>
          <w:szCs w:val="22"/>
        </w:rPr>
        <w:t>bu</w:t>
      </w:r>
      <w:r w:rsidRPr="004F582E">
        <w:rPr>
          <w:rFonts w:ascii="Arial" w:eastAsia="Berlin Sans FB" w:hAnsi="Arial"/>
          <w:sz w:val="22"/>
          <w:szCs w:val="22"/>
        </w:rPr>
        <w:t>t</w:t>
      </w:r>
      <w:r w:rsidRPr="004F582E">
        <w:rPr>
          <w:rFonts w:ascii="Arial" w:eastAsia="Berlin Sans FB" w:hAnsi="Arial"/>
          <w:spacing w:val="6"/>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e</w:t>
      </w:r>
      <w:r w:rsidRPr="004F582E">
        <w:rPr>
          <w:rFonts w:ascii="Arial" w:eastAsia="Berlin Sans FB" w:hAnsi="Arial"/>
          <w:spacing w:val="-2"/>
          <w:sz w:val="22"/>
          <w:szCs w:val="22"/>
        </w:rPr>
        <w:t>y</w:t>
      </w:r>
      <w:r w:rsidRPr="004F582E">
        <w:rPr>
          <w:rFonts w:ascii="Arial" w:eastAsia="Berlin Sans FB" w:hAnsi="Arial"/>
          <w:spacing w:val="-3"/>
          <w:sz w:val="22"/>
          <w:szCs w:val="22"/>
        </w:rPr>
        <w:t>o</w:t>
      </w:r>
      <w:r w:rsidRPr="004F582E">
        <w:rPr>
          <w:rFonts w:ascii="Arial" w:eastAsia="Berlin Sans FB" w:hAnsi="Arial"/>
          <w:spacing w:val="3"/>
          <w:sz w:val="22"/>
          <w:szCs w:val="22"/>
        </w:rPr>
        <w:t>g</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pacing w:val="-2"/>
          <w:sz w:val="22"/>
          <w:szCs w:val="22"/>
        </w:rPr>
        <w:t>y</w:t>
      </w:r>
      <w:r w:rsidRPr="004F582E">
        <w:rPr>
          <w:rFonts w:ascii="Arial" w:eastAsia="Berlin Sans FB" w:hAnsi="Arial"/>
          <w:sz w:val="22"/>
          <w:szCs w:val="22"/>
        </w:rPr>
        <w:t>a</w:t>
      </w:r>
      <w:r w:rsidRPr="004F582E">
        <w:rPr>
          <w:rFonts w:ascii="Arial" w:eastAsia="Berlin Sans FB" w:hAnsi="Arial"/>
          <w:spacing w:val="3"/>
          <w:sz w:val="22"/>
          <w:szCs w:val="22"/>
        </w:rPr>
        <w:t xml:space="preserve"> </w:t>
      </w:r>
      <w:r w:rsidRPr="004F582E">
        <w:rPr>
          <w:rFonts w:ascii="Arial" w:eastAsia="Berlin Sans FB" w:hAnsi="Arial"/>
          <w:sz w:val="22"/>
          <w:szCs w:val="22"/>
        </w:rPr>
        <w:t>r</w:t>
      </w:r>
      <w:r w:rsidRPr="004F582E">
        <w:rPr>
          <w:rFonts w:ascii="Arial" w:eastAsia="Berlin Sans FB" w:hAnsi="Arial"/>
          <w:spacing w:val="3"/>
          <w:sz w:val="22"/>
          <w:szCs w:val="22"/>
        </w:rPr>
        <w:t>u</w:t>
      </w:r>
      <w:r w:rsidRPr="004F582E">
        <w:rPr>
          <w:rFonts w:ascii="Arial" w:eastAsia="Berlin Sans FB" w:hAnsi="Arial"/>
          <w:spacing w:val="-9"/>
          <w:sz w:val="22"/>
          <w:szCs w:val="22"/>
        </w:rPr>
        <w:t>m</w:t>
      </w:r>
      <w:r w:rsidRPr="004F582E">
        <w:rPr>
          <w:rFonts w:ascii="Arial" w:eastAsia="Berlin Sans FB" w:hAnsi="Arial"/>
          <w:spacing w:val="3"/>
          <w:sz w:val="22"/>
          <w:szCs w:val="22"/>
        </w:rPr>
        <w:t>a</w:t>
      </w:r>
      <w:r w:rsidRPr="004F582E">
        <w:rPr>
          <w:rFonts w:ascii="Arial" w:eastAsia="Berlin Sans FB" w:hAnsi="Arial"/>
          <w:sz w:val="22"/>
          <w:szCs w:val="22"/>
        </w:rPr>
        <w:t>h</w:t>
      </w:r>
      <w:r w:rsidRPr="004F582E">
        <w:rPr>
          <w:rFonts w:ascii="Arial" w:eastAsia="Berlin Sans FB" w:hAnsi="Arial"/>
          <w:spacing w:val="11"/>
          <w:sz w:val="22"/>
          <w:szCs w:val="22"/>
        </w:rPr>
        <w:t xml:space="preserve"> </w:t>
      </w:r>
      <w:r w:rsidRPr="004F582E">
        <w:rPr>
          <w:rFonts w:ascii="Arial" w:eastAsia="Berlin Sans FB" w:hAnsi="Arial"/>
          <w:spacing w:val="-8"/>
          <w:sz w:val="22"/>
          <w:szCs w:val="22"/>
        </w:rPr>
        <w:t>s</w:t>
      </w:r>
      <w:r w:rsidRPr="004F582E">
        <w:rPr>
          <w:rFonts w:ascii="Arial" w:eastAsia="Berlin Sans FB" w:hAnsi="Arial"/>
          <w:spacing w:val="3"/>
          <w:sz w:val="22"/>
          <w:szCs w:val="22"/>
        </w:rPr>
        <w:t>a</w:t>
      </w:r>
      <w:r w:rsidRPr="004F582E">
        <w:rPr>
          <w:rFonts w:ascii="Arial" w:eastAsia="Berlin Sans FB" w:hAnsi="Arial"/>
          <w:spacing w:val="-3"/>
          <w:sz w:val="22"/>
          <w:szCs w:val="22"/>
        </w:rPr>
        <w:t>k</w:t>
      </w:r>
      <w:r w:rsidRPr="004F582E">
        <w:rPr>
          <w:rFonts w:ascii="Arial" w:eastAsia="Berlin Sans FB" w:hAnsi="Arial"/>
          <w:spacing w:val="-5"/>
          <w:sz w:val="22"/>
          <w:szCs w:val="22"/>
        </w:rPr>
        <w:t>i</w:t>
      </w:r>
      <w:r w:rsidRPr="004F582E">
        <w:rPr>
          <w:rFonts w:ascii="Arial" w:eastAsia="Berlin Sans FB" w:hAnsi="Arial"/>
          <w:sz w:val="22"/>
          <w:szCs w:val="22"/>
        </w:rPr>
        <w:t>t</w:t>
      </w:r>
      <w:r w:rsidRPr="004F582E">
        <w:rPr>
          <w:rFonts w:ascii="Arial" w:eastAsia="Berlin Sans FB" w:hAnsi="Arial"/>
          <w:spacing w:val="17"/>
          <w:sz w:val="22"/>
          <w:szCs w:val="22"/>
        </w:rPr>
        <w:t xml:space="preserve"> </w:t>
      </w:r>
      <w:r w:rsidRPr="004F582E">
        <w:rPr>
          <w:rFonts w:ascii="Arial" w:eastAsia="Berlin Sans FB" w:hAnsi="Arial"/>
          <w:spacing w:val="3"/>
          <w:sz w:val="22"/>
          <w:szCs w:val="22"/>
        </w:rPr>
        <w:t>ha</w:t>
      </w:r>
      <w:r w:rsidRPr="004F582E">
        <w:rPr>
          <w:rFonts w:ascii="Arial" w:eastAsia="Berlin Sans FB" w:hAnsi="Arial"/>
          <w:sz w:val="22"/>
          <w:szCs w:val="22"/>
        </w:rPr>
        <w:t>r</w:t>
      </w:r>
      <w:r w:rsidRPr="004F582E">
        <w:rPr>
          <w:rFonts w:ascii="Arial" w:eastAsia="Berlin Sans FB" w:hAnsi="Arial"/>
          <w:spacing w:val="3"/>
          <w:sz w:val="22"/>
          <w:szCs w:val="22"/>
        </w:rPr>
        <w:t>u</w:t>
      </w:r>
      <w:r w:rsidRPr="004F582E">
        <w:rPr>
          <w:rFonts w:ascii="Arial" w:eastAsia="Berlin Sans FB" w:hAnsi="Arial"/>
          <w:sz w:val="22"/>
          <w:szCs w:val="22"/>
        </w:rPr>
        <w:t xml:space="preserve">s </w:t>
      </w:r>
      <w:r w:rsidRPr="004F582E">
        <w:rPr>
          <w:rFonts w:ascii="Arial" w:eastAsia="Berlin Sans FB" w:hAnsi="Arial"/>
          <w:spacing w:val="2"/>
          <w:sz w:val="22"/>
          <w:szCs w:val="22"/>
        </w:rPr>
        <w:t>d</w:t>
      </w:r>
      <w:r w:rsidRPr="004F582E">
        <w:rPr>
          <w:rFonts w:ascii="Arial" w:eastAsia="Berlin Sans FB" w:hAnsi="Arial"/>
          <w:spacing w:val="-5"/>
          <w:sz w:val="22"/>
          <w:szCs w:val="22"/>
        </w:rPr>
        <w:t>i</w:t>
      </w:r>
      <w:r w:rsidRPr="004F582E">
        <w:rPr>
          <w:rFonts w:ascii="Arial" w:eastAsia="Berlin Sans FB" w:hAnsi="Arial"/>
          <w:spacing w:val="-3"/>
          <w:sz w:val="22"/>
          <w:szCs w:val="22"/>
        </w:rPr>
        <w:t>k</w:t>
      </w:r>
      <w:r w:rsidRPr="004F582E">
        <w:rPr>
          <w:rFonts w:ascii="Arial" w:eastAsia="Berlin Sans FB" w:hAnsi="Arial"/>
          <w:spacing w:val="-4"/>
          <w:sz w:val="22"/>
          <w:szCs w:val="22"/>
        </w:rPr>
        <w:t>e</w:t>
      </w:r>
      <w:r w:rsidRPr="004F582E">
        <w:rPr>
          <w:rFonts w:ascii="Arial" w:eastAsia="Berlin Sans FB" w:hAnsi="Arial"/>
          <w:spacing w:val="3"/>
          <w:sz w:val="22"/>
          <w:szCs w:val="22"/>
        </w:rPr>
        <w:t>l</w:t>
      </w:r>
      <w:r w:rsidRPr="004F582E">
        <w:rPr>
          <w:rFonts w:ascii="Arial" w:eastAsia="Berlin Sans FB" w:hAnsi="Arial"/>
          <w:spacing w:val="-3"/>
          <w:sz w:val="22"/>
          <w:szCs w:val="22"/>
        </w:rPr>
        <w:t>o</w:t>
      </w:r>
      <w:r w:rsidRPr="004F582E">
        <w:rPr>
          <w:rFonts w:ascii="Arial" w:eastAsia="Berlin Sans FB" w:hAnsi="Arial"/>
          <w:spacing w:val="-5"/>
          <w:sz w:val="22"/>
          <w:szCs w:val="22"/>
        </w:rPr>
        <w:t>l</w:t>
      </w:r>
      <w:r w:rsidRPr="004F582E">
        <w:rPr>
          <w:rFonts w:ascii="Arial" w:eastAsia="Berlin Sans FB" w:hAnsi="Arial"/>
          <w:sz w:val="22"/>
          <w:szCs w:val="22"/>
        </w:rPr>
        <w:t>a</w:t>
      </w:r>
      <w:r w:rsidRPr="004F582E">
        <w:rPr>
          <w:rFonts w:ascii="Arial" w:eastAsia="Berlin Sans FB" w:hAnsi="Arial"/>
          <w:spacing w:val="13"/>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e</w:t>
      </w:r>
      <w:r w:rsidRPr="004F582E">
        <w:rPr>
          <w:rFonts w:ascii="Arial" w:eastAsia="Berlin Sans FB" w:hAnsi="Arial"/>
          <w:sz w:val="22"/>
          <w:szCs w:val="22"/>
        </w:rPr>
        <w:t>c</w:t>
      </w:r>
      <w:r w:rsidRPr="004F582E">
        <w:rPr>
          <w:rFonts w:ascii="Arial" w:eastAsia="Berlin Sans FB" w:hAnsi="Arial"/>
          <w:spacing w:val="2"/>
          <w:sz w:val="22"/>
          <w:szCs w:val="22"/>
        </w:rPr>
        <w:t>a</w:t>
      </w:r>
      <w:r w:rsidRPr="004F582E">
        <w:rPr>
          <w:rFonts w:ascii="Arial" w:eastAsia="Berlin Sans FB" w:hAnsi="Arial"/>
          <w:sz w:val="22"/>
          <w:szCs w:val="22"/>
        </w:rPr>
        <w:t>ra pro</w:t>
      </w:r>
      <w:r w:rsidRPr="004F582E">
        <w:rPr>
          <w:rFonts w:ascii="Arial" w:eastAsia="Berlin Sans FB" w:hAnsi="Arial"/>
          <w:spacing w:val="49"/>
          <w:sz w:val="22"/>
          <w:szCs w:val="22"/>
        </w:rPr>
        <w:t xml:space="preserve"> </w:t>
      </w:r>
      <w:r w:rsidRPr="004F582E">
        <w:rPr>
          <w:rFonts w:ascii="Arial" w:eastAsia="Berlin Sans FB" w:hAnsi="Arial"/>
          <w:spacing w:val="3"/>
          <w:sz w:val="22"/>
          <w:szCs w:val="22"/>
        </w:rPr>
        <w:t>a</w:t>
      </w:r>
      <w:r w:rsidRPr="004F582E">
        <w:rPr>
          <w:rFonts w:ascii="Arial" w:eastAsia="Berlin Sans FB" w:hAnsi="Arial"/>
          <w:spacing w:val="-3"/>
          <w:sz w:val="22"/>
          <w:szCs w:val="22"/>
        </w:rPr>
        <w:t>k</w:t>
      </w:r>
      <w:r w:rsidRPr="004F582E">
        <w:rPr>
          <w:rFonts w:ascii="Arial" w:eastAsia="Berlin Sans FB" w:hAnsi="Arial"/>
          <w:spacing w:val="-2"/>
          <w:sz w:val="22"/>
          <w:szCs w:val="22"/>
        </w:rPr>
        <w:t>t</w:t>
      </w:r>
      <w:r w:rsidRPr="004F582E">
        <w:rPr>
          <w:rFonts w:ascii="Arial" w:eastAsia="Berlin Sans FB" w:hAnsi="Arial"/>
          <w:spacing w:val="-5"/>
          <w:sz w:val="22"/>
          <w:szCs w:val="22"/>
        </w:rPr>
        <w:t>i</w:t>
      </w:r>
      <w:r w:rsidRPr="004F582E">
        <w:rPr>
          <w:rFonts w:ascii="Arial" w:eastAsia="Berlin Sans FB" w:hAnsi="Arial"/>
          <w:sz w:val="22"/>
          <w:szCs w:val="22"/>
        </w:rPr>
        <w:t xml:space="preserve">f  </w:t>
      </w:r>
      <w:r w:rsidRPr="004F582E">
        <w:rPr>
          <w:rFonts w:ascii="Arial" w:eastAsia="Berlin Sans FB" w:hAnsi="Arial"/>
          <w:spacing w:val="-9"/>
          <w:sz w:val="22"/>
          <w:szCs w:val="22"/>
        </w:rPr>
        <w:t>m</w:t>
      </w:r>
      <w:r w:rsidRPr="004F582E">
        <w:rPr>
          <w:rFonts w:ascii="Arial" w:eastAsia="Berlin Sans FB" w:hAnsi="Arial"/>
          <w:spacing w:val="4"/>
          <w:sz w:val="22"/>
          <w:szCs w:val="22"/>
        </w:rPr>
        <w:t>e</w:t>
      </w:r>
      <w:r w:rsidRPr="004F582E">
        <w:rPr>
          <w:rFonts w:ascii="Arial" w:eastAsia="Berlin Sans FB" w:hAnsi="Arial"/>
          <w:spacing w:val="-5"/>
          <w:sz w:val="22"/>
          <w:szCs w:val="22"/>
        </w:rPr>
        <w:t>l</w:t>
      </w:r>
      <w:r w:rsidRPr="004F582E">
        <w:rPr>
          <w:rFonts w:ascii="Arial" w:eastAsia="Berlin Sans FB" w:hAnsi="Arial"/>
          <w:spacing w:val="3"/>
          <w:sz w:val="22"/>
          <w:szCs w:val="22"/>
        </w:rPr>
        <w:t>a</w:t>
      </w:r>
      <w:r w:rsidRPr="004F582E">
        <w:rPr>
          <w:rFonts w:ascii="Arial" w:eastAsia="Berlin Sans FB" w:hAnsi="Arial"/>
          <w:spacing w:val="-5"/>
          <w:sz w:val="22"/>
          <w:szCs w:val="22"/>
        </w:rPr>
        <w:t>l</w:t>
      </w:r>
      <w:r w:rsidRPr="004F582E">
        <w:rPr>
          <w:rFonts w:ascii="Arial" w:eastAsia="Berlin Sans FB" w:hAnsi="Arial"/>
          <w:spacing w:val="3"/>
          <w:sz w:val="22"/>
          <w:szCs w:val="22"/>
        </w:rPr>
        <w:t>u</w:t>
      </w:r>
      <w:r w:rsidRPr="004F582E">
        <w:rPr>
          <w:rFonts w:ascii="Arial" w:eastAsia="Berlin Sans FB" w:hAnsi="Arial"/>
          <w:sz w:val="22"/>
          <w:szCs w:val="22"/>
        </w:rPr>
        <w:t>i</w:t>
      </w:r>
      <w:r w:rsidRPr="004F582E">
        <w:rPr>
          <w:rFonts w:ascii="Arial" w:eastAsia="Berlin Sans FB" w:hAnsi="Arial"/>
          <w:spacing w:val="57"/>
          <w:sz w:val="22"/>
          <w:szCs w:val="22"/>
        </w:rPr>
        <w:t xml:space="preserve"> </w:t>
      </w:r>
      <w:r w:rsidRPr="004F582E">
        <w:rPr>
          <w:rFonts w:ascii="Arial" w:eastAsia="Berlin Sans FB" w:hAnsi="Arial"/>
          <w:spacing w:val="-9"/>
          <w:sz w:val="22"/>
          <w:szCs w:val="22"/>
        </w:rPr>
        <w:t>m</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pacing w:val="3"/>
          <w:sz w:val="22"/>
          <w:szCs w:val="22"/>
        </w:rPr>
        <w:t>aj</w:t>
      </w:r>
      <w:r w:rsidRPr="004F582E">
        <w:rPr>
          <w:rFonts w:ascii="Arial" w:eastAsia="Berlin Sans FB" w:hAnsi="Arial"/>
          <w:spacing w:val="4"/>
          <w:sz w:val="22"/>
          <w:szCs w:val="22"/>
        </w:rPr>
        <w:t>e</w:t>
      </w:r>
      <w:r w:rsidRPr="004F582E">
        <w:rPr>
          <w:rFonts w:ascii="Arial" w:eastAsia="Berlin Sans FB" w:hAnsi="Arial"/>
          <w:spacing w:val="-9"/>
          <w:sz w:val="22"/>
          <w:szCs w:val="22"/>
        </w:rPr>
        <w:t>m</w:t>
      </w:r>
      <w:r w:rsidRPr="004F582E">
        <w:rPr>
          <w:rFonts w:ascii="Arial" w:eastAsia="Berlin Sans FB" w:hAnsi="Arial"/>
          <w:spacing w:val="-4"/>
          <w:sz w:val="22"/>
          <w:szCs w:val="22"/>
        </w:rPr>
        <w:t>e</w:t>
      </w:r>
      <w:r w:rsidRPr="004F582E">
        <w:rPr>
          <w:rFonts w:ascii="Arial" w:eastAsia="Berlin Sans FB" w:hAnsi="Arial"/>
          <w:sz w:val="22"/>
          <w:szCs w:val="22"/>
        </w:rPr>
        <w:t>n</w:t>
      </w:r>
      <w:r w:rsidRPr="004F582E">
        <w:rPr>
          <w:rFonts w:ascii="Arial" w:eastAsia="Berlin Sans FB" w:hAnsi="Arial"/>
          <w:spacing w:val="53"/>
          <w:sz w:val="22"/>
          <w:szCs w:val="22"/>
        </w:rPr>
        <w:t xml:space="preserve"> </w:t>
      </w:r>
      <w:r w:rsidRPr="004F582E">
        <w:rPr>
          <w:rFonts w:ascii="Arial" w:eastAsia="Berlin Sans FB" w:hAnsi="Arial"/>
          <w:sz w:val="22"/>
          <w:szCs w:val="22"/>
        </w:rPr>
        <w:t>s</w:t>
      </w:r>
      <w:r w:rsidRPr="004F582E">
        <w:rPr>
          <w:rFonts w:ascii="Arial" w:eastAsia="Berlin Sans FB" w:hAnsi="Arial"/>
          <w:spacing w:val="-2"/>
          <w:sz w:val="22"/>
          <w:szCs w:val="22"/>
        </w:rPr>
        <w:t>t</w:t>
      </w:r>
      <w:r w:rsidRPr="004F582E">
        <w:rPr>
          <w:rFonts w:ascii="Arial" w:eastAsia="Berlin Sans FB" w:hAnsi="Arial"/>
          <w:sz w:val="22"/>
          <w:szCs w:val="22"/>
        </w:rPr>
        <w:t>r</w:t>
      </w:r>
      <w:r w:rsidRPr="004F582E">
        <w:rPr>
          <w:rFonts w:ascii="Arial" w:eastAsia="Berlin Sans FB" w:hAnsi="Arial"/>
          <w:spacing w:val="3"/>
          <w:sz w:val="22"/>
          <w:szCs w:val="22"/>
        </w:rPr>
        <w:t>a</w:t>
      </w:r>
      <w:r w:rsidRPr="004F582E">
        <w:rPr>
          <w:rFonts w:ascii="Arial" w:eastAsia="Berlin Sans FB" w:hAnsi="Arial"/>
          <w:spacing w:val="-2"/>
          <w:sz w:val="22"/>
          <w:szCs w:val="22"/>
        </w:rPr>
        <w:t>t</w:t>
      </w:r>
      <w:r w:rsidRPr="004F582E">
        <w:rPr>
          <w:rFonts w:ascii="Arial" w:eastAsia="Berlin Sans FB" w:hAnsi="Arial"/>
          <w:spacing w:val="-4"/>
          <w:sz w:val="22"/>
          <w:szCs w:val="22"/>
        </w:rPr>
        <w:t>e</w:t>
      </w:r>
      <w:r w:rsidRPr="004F582E">
        <w:rPr>
          <w:rFonts w:ascii="Arial" w:eastAsia="Berlin Sans FB" w:hAnsi="Arial"/>
          <w:spacing w:val="11"/>
          <w:sz w:val="22"/>
          <w:szCs w:val="22"/>
        </w:rPr>
        <w:t>g</w:t>
      </w:r>
      <w:r w:rsidRPr="004F582E">
        <w:rPr>
          <w:rFonts w:ascii="Arial" w:eastAsia="Berlin Sans FB" w:hAnsi="Arial"/>
          <w:spacing w:val="-5"/>
          <w:sz w:val="22"/>
          <w:szCs w:val="22"/>
        </w:rPr>
        <w:t>i</w:t>
      </w:r>
      <w:r w:rsidRPr="004F582E">
        <w:rPr>
          <w:rFonts w:ascii="Arial" w:eastAsia="Berlin Sans FB" w:hAnsi="Arial"/>
          <w:sz w:val="22"/>
          <w:szCs w:val="22"/>
        </w:rPr>
        <w:t>s</w:t>
      </w:r>
      <w:r w:rsidRPr="004F582E">
        <w:rPr>
          <w:rFonts w:ascii="Arial" w:eastAsia="Berlin Sans FB" w:hAnsi="Arial"/>
          <w:spacing w:val="51"/>
          <w:sz w:val="22"/>
          <w:szCs w:val="22"/>
        </w:rPr>
        <w:t xml:space="preserve"> </w:t>
      </w:r>
      <w:r w:rsidRPr="004F582E">
        <w:rPr>
          <w:rFonts w:ascii="Arial" w:eastAsia="Berlin Sans FB" w:hAnsi="Arial"/>
          <w:sz w:val="22"/>
          <w:szCs w:val="22"/>
        </w:rPr>
        <w:t>r</w:t>
      </w:r>
      <w:r w:rsidRPr="004F582E">
        <w:rPr>
          <w:rFonts w:ascii="Arial" w:eastAsia="Berlin Sans FB" w:hAnsi="Arial"/>
          <w:spacing w:val="3"/>
          <w:sz w:val="22"/>
          <w:szCs w:val="22"/>
        </w:rPr>
        <w:t>u</w:t>
      </w:r>
      <w:r w:rsidRPr="004F582E">
        <w:rPr>
          <w:rFonts w:ascii="Arial" w:eastAsia="Berlin Sans FB" w:hAnsi="Arial"/>
          <w:spacing w:val="-9"/>
          <w:sz w:val="22"/>
          <w:szCs w:val="22"/>
        </w:rPr>
        <w:t>m</w:t>
      </w:r>
      <w:r w:rsidRPr="004F582E">
        <w:rPr>
          <w:rFonts w:ascii="Arial" w:eastAsia="Berlin Sans FB" w:hAnsi="Arial"/>
          <w:spacing w:val="3"/>
          <w:sz w:val="22"/>
          <w:szCs w:val="22"/>
        </w:rPr>
        <w:t>a</w:t>
      </w:r>
      <w:r w:rsidRPr="004F582E">
        <w:rPr>
          <w:rFonts w:ascii="Arial" w:eastAsia="Berlin Sans FB" w:hAnsi="Arial"/>
          <w:sz w:val="22"/>
          <w:szCs w:val="22"/>
        </w:rPr>
        <w:t>h</w:t>
      </w:r>
      <w:r w:rsidRPr="004F582E">
        <w:rPr>
          <w:rFonts w:ascii="Arial" w:eastAsia="Berlin Sans FB" w:hAnsi="Arial"/>
          <w:spacing w:val="54"/>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a</w:t>
      </w:r>
      <w:r w:rsidRPr="004F582E">
        <w:rPr>
          <w:rFonts w:ascii="Arial" w:eastAsia="Berlin Sans FB" w:hAnsi="Arial"/>
          <w:spacing w:val="-3"/>
          <w:sz w:val="22"/>
          <w:szCs w:val="22"/>
        </w:rPr>
        <w:t>k</w:t>
      </w:r>
      <w:r w:rsidRPr="004F582E">
        <w:rPr>
          <w:rFonts w:ascii="Arial" w:eastAsia="Berlin Sans FB" w:hAnsi="Arial"/>
          <w:spacing w:val="-5"/>
          <w:sz w:val="22"/>
          <w:szCs w:val="22"/>
        </w:rPr>
        <w:t>i</w:t>
      </w:r>
      <w:r w:rsidRPr="004F582E">
        <w:rPr>
          <w:rFonts w:ascii="Arial" w:eastAsia="Berlin Sans FB" w:hAnsi="Arial"/>
          <w:sz w:val="22"/>
          <w:szCs w:val="22"/>
        </w:rPr>
        <w:t>t</w:t>
      </w:r>
      <w:r w:rsidRPr="004F582E">
        <w:rPr>
          <w:rFonts w:ascii="Arial" w:eastAsia="Berlin Sans FB" w:hAnsi="Arial"/>
          <w:spacing w:val="49"/>
          <w:sz w:val="22"/>
          <w:szCs w:val="22"/>
        </w:rPr>
        <w:t xml:space="preserve"> </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g</w:t>
      </w:r>
      <w:r w:rsidRPr="004F582E">
        <w:rPr>
          <w:rFonts w:ascii="Arial" w:eastAsia="Berlin Sans FB" w:hAnsi="Arial"/>
          <w:spacing w:val="54"/>
          <w:sz w:val="22"/>
          <w:szCs w:val="22"/>
        </w:rPr>
        <w:t xml:space="preserve"> </w:t>
      </w:r>
      <w:r w:rsidRPr="004F582E">
        <w:rPr>
          <w:rFonts w:ascii="Arial" w:eastAsia="Berlin Sans FB" w:hAnsi="Arial"/>
          <w:spacing w:val="3"/>
          <w:sz w:val="22"/>
          <w:szCs w:val="22"/>
        </w:rPr>
        <w:t>ba</w:t>
      </w:r>
      <w:r w:rsidRPr="004F582E">
        <w:rPr>
          <w:rFonts w:ascii="Arial" w:eastAsia="Berlin Sans FB" w:hAnsi="Arial"/>
          <w:spacing w:val="-5"/>
          <w:sz w:val="22"/>
          <w:szCs w:val="22"/>
        </w:rPr>
        <w:t>i</w:t>
      </w:r>
      <w:r w:rsidRPr="004F582E">
        <w:rPr>
          <w:rFonts w:ascii="Arial" w:eastAsia="Berlin Sans FB" w:hAnsi="Arial"/>
          <w:sz w:val="22"/>
          <w:szCs w:val="22"/>
        </w:rPr>
        <w:t>k</w:t>
      </w:r>
      <w:r w:rsidRPr="004F582E">
        <w:rPr>
          <w:rFonts w:ascii="Arial" w:eastAsia="Berlin Sans FB" w:hAnsi="Arial"/>
          <w:spacing w:val="48"/>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e</w:t>
      </w:r>
      <w:r w:rsidRPr="004F582E">
        <w:rPr>
          <w:rFonts w:ascii="Arial" w:eastAsia="Berlin Sans FB" w:hAnsi="Arial"/>
          <w:spacing w:val="3"/>
          <w:sz w:val="22"/>
          <w:szCs w:val="22"/>
        </w:rPr>
        <w:t>h</w:t>
      </w:r>
      <w:r w:rsidRPr="004F582E">
        <w:rPr>
          <w:rFonts w:ascii="Arial" w:eastAsia="Berlin Sans FB" w:hAnsi="Arial"/>
          <w:spacing w:val="-5"/>
          <w:sz w:val="22"/>
          <w:szCs w:val="22"/>
        </w:rPr>
        <w:t>i</w:t>
      </w:r>
      <w:r w:rsidRPr="004F582E">
        <w:rPr>
          <w:rFonts w:ascii="Arial" w:eastAsia="Berlin Sans FB" w:hAnsi="Arial"/>
          <w:spacing w:val="2"/>
          <w:sz w:val="22"/>
          <w:szCs w:val="22"/>
        </w:rPr>
        <w:t>n</w:t>
      </w:r>
      <w:r w:rsidRPr="004F582E">
        <w:rPr>
          <w:rFonts w:ascii="Arial" w:eastAsia="Berlin Sans FB" w:hAnsi="Arial"/>
          <w:spacing w:val="3"/>
          <w:sz w:val="22"/>
          <w:szCs w:val="22"/>
        </w:rPr>
        <w:t>gg</w:t>
      </w:r>
      <w:r w:rsidRPr="004F582E">
        <w:rPr>
          <w:rFonts w:ascii="Arial" w:eastAsia="Berlin Sans FB" w:hAnsi="Arial"/>
          <w:sz w:val="22"/>
          <w:szCs w:val="22"/>
        </w:rPr>
        <w:t>a</w:t>
      </w:r>
      <w:r w:rsidRPr="004F582E">
        <w:rPr>
          <w:rFonts w:ascii="Arial" w:eastAsia="Berlin Sans FB" w:hAnsi="Arial"/>
          <w:spacing w:val="54"/>
          <w:sz w:val="22"/>
          <w:szCs w:val="22"/>
        </w:rPr>
        <w:t xml:space="preserve"> </w:t>
      </w:r>
      <w:r w:rsidRPr="004F582E">
        <w:rPr>
          <w:rFonts w:ascii="Arial" w:eastAsia="Berlin Sans FB" w:hAnsi="Arial"/>
          <w:sz w:val="22"/>
          <w:szCs w:val="22"/>
        </w:rPr>
        <w:t>p</w:t>
      </w:r>
      <w:r w:rsidRPr="004F582E">
        <w:rPr>
          <w:rFonts w:ascii="Arial" w:eastAsia="Berlin Sans FB" w:hAnsi="Arial"/>
          <w:spacing w:val="-3"/>
          <w:sz w:val="22"/>
          <w:szCs w:val="22"/>
        </w:rPr>
        <w:t>e</w:t>
      </w:r>
      <w:r w:rsidRPr="004F582E">
        <w:rPr>
          <w:rFonts w:ascii="Arial" w:eastAsia="Berlin Sans FB" w:hAnsi="Arial"/>
          <w:spacing w:val="-5"/>
          <w:sz w:val="22"/>
          <w:szCs w:val="22"/>
        </w:rPr>
        <w:t>l</w:t>
      </w:r>
      <w:r w:rsidRPr="004F582E">
        <w:rPr>
          <w:rFonts w:ascii="Arial" w:eastAsia="Berlin Sans FB" w:hAnsi="Arial"/>
          <w:spacing w:val="3"/>
          <w:sz w:val="22"/>
          <w:szCs w:val="22"/>
        </w:rPr>
        <w:t>a</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pacing w:val="3"/>
          <w:sz w:val="22"/>
          <w:szCs w:val="22"/>
        </w:rPr>
        <w:t>a</w:t>
      </w:r>
      <w:r w:rsidRPr="004F582E">
        <w:rPr>
          <w:rFonts w:ascii="Arial" w:eastAsia="Berlin Sans FB" w:hAnsi="Arial"/>
          <w:sz w:val="22"/>
          <w:szCs w:val="22"/>
        </w:rPr>
        <w:t xml:space="preserve">n </w:t>
      </w:r>
      <w:r w:rsidRPr="004F582E">
        <w:rPr>
          <w:rFonts w:ascii="Arial" w:eastAsia="Berlin Sans FB" w:hAnsi="Arial"/>
          <w:spacing w:val="-3"/>
          <w:sz w:val="22"/>
          <w:szCs w:val="22"/>
        </w:rPr>
        <w:t>k</w:t>
      </w:r>
      <w:r w:rsidRPr="004F582E">
        <w:rPr>
          <w:rFonts w:ascii="Arial" w:eastAsia="Berlin Sans FB" w:hAnsi="Arial"/>
          <w:spacing w:val="-4"/>
          <w:sz w:val="22"/>
          <w:szCs w:val="22"/>
        </w:rPr>
        <w:t>e</w:t>
      </w:r>
      <w:r w:rsidRPr="004F582E">
        <w:rPr>
          <w:rFonts w:ascii="Arial" w:eastAsia="Berlin Sans FB" w:hAnsi="Arial"/>
          <w:sz w:val="22"/>
          <w:szCs w:val="22"/>
        </w:rPr>
        <w:t>s</w:t>
      </w:r>
      <w:r w:rsidRPr="004F582E">
        <w:rPr>
          <w:rFonts w:ascii="Arial" w:eastAsia="Berlin Sans FB" w:hAnsi="Arial"/>
          <w:spacing w:val="-3"/>
          <w:sz w:val="22"/>
          <w:szCs w:val="22"/>
        </w:rPr>
        <w:t>e</w:t>
      </w:r>
      <w:r w:rsidRPr="004F582E">
        <w:rPr>
          <w:rFonts w:ascii="Arial" w:eastAsia="Berlin Sans FB" w:hAnsi="Arial"/>
          <w:spacing w:val="3"/>
          <w:sz w:val="22"/>
          <w:szCs w:val="22"/>
        </w:rPr>
        <w:t>ha</w:t>
      </w:r>
      <w:r w:rsidRPr="004F582E">
        <w:rPr>
          <w:rFonts w:ascii="Arial" w:eastAsia="Berlin Sans FB" w:hAnsi="Arial"/>
          <w:spacing w:val="-2"/>
          <w:sz w:val="22"/>
          <w:szCs w:val="22"/>
        </w:rPr>
        <w:t>t</w:t>
      </w:r>
      <w:r w:rsidRPr="004F582E">
        <w:rPr>
          <w:rFonts w:ascii="Arial" w:eastAsia="Berlin Sans FB" w:hAnsi="Arial"/>
          <w:spacing w:val="3"/>
          <w:sz w:val="22"/>
          <w:szCs w:val="22"/>
        </w:rPr>
        <w:t>a</w:t>
      </w:r>
      <w:r w:rsidRPr="004F582E">
        <w:rPr>
          <w:rFonts w:ascii="Arial" w:eastAsia="Berlin Sans FB" w:hAnsi="Arial"/>
          <w:sz w:val="22"/>
          <w:szCs w:val="22"/>
        </w:rPr>
        <w:t>n</w:t>
      </w:r>
      <w:r w:rsidRPr="004F582E">
        <w:rPr>
          <w:rFonts w:ascii="Arial" w:eastAsia="Berlin Sans FB" w:hAnsi="Arial"/>
          <w:spacing w:val="6"/>
          <w:sz w:val="22"/>
          <w:szCs w:val="22"/>
        </w:rPr>
        <w:t xml:space="preserve"> </w:t>
      </w:r>
      <w:r w:rsidRPr="004F582E">
        <w:rPr>
          <w:rFonts w:ascii="Arial" w:eastAsia="Berlin Sans FB" w:hAnsi="Arial"/>
          <w:spacing w:val="2"/>
          <w:sz w:val="22"/>
          <w:szCs w:val="22"/>
        </w:rPr>
        <w:t>d</w:t>
      </w:r>
      <w:r w:rsidRPr="004F582E">
        <w:rPr>
          <w:rFonts w:ascii="Arial" w:eastAsia="Berlin Sans FB" w:hAnsi="Arial"/>
          <w:sz w:val="22"/>
          <w:szCs w:val="22"/>
        </w:rPr>
        <w:t>i</w:t>
      </w:r>
      <w:r w:rsidRPr="004F582E">
        <w:rPr>
          <w:rFonts w:ascii="Arial" w:eastAsia="Berlin Sans FB" w:hAnsi="Arial"/>
          <w:spacing w:val="-1"/>
          <w:sz w:val="22"/>
          <w:szCs w:val="22"/>
        </w:rPr>
        <w:t xml:space="preserve"> </w:t>
      </w:r>
      <w:r w:rsidRPr="004F582E">
        <w:rPr>
          <w:rFonts w:ascii="Arial" w:eastAsia="Berlin Sans FB" w:hAnsi="Arial"/>
          <w:sz w:val="22"/>
          <w:szCs w:val="22"/>
        </w:rPr>
        <w:t>r</w:t>
      </w:r>
      <w:r w:rsidRPr="004F582E">
        <w:rPr>
          <w:rFonts w:ascii="Arial" w:eastAsia="Berlin Sans FB" w:hAnsi="Arial"/>
          <w:spacing w:val="3"/>
          <w:sz w:val="22"/>
          <w:szCs w:val="22"/>
        </w:rPr>
        <w:t>u</w:t>
      </w:r>
      <w:r w:rsidRPr="004F582E">
        <w:rPr>
          <w:rFonts w:ascii="Arial" w:eastAsia="Berlin Sans FB" w:hAnsi="Arial"/>
          <w:spacing w:val="-9"/>
          <w:sz w:val="22"/>
          <w:szCs w:val="22"/>
        </w:rPr>
        <w:t>m</w:t>
      </w:r>
      <w:r w:rsidRPr="004F582E">
        <w:rPr>
          <w:rFonts w:ascii="Arial" w:eastAsia="Berlin Sans FB" w:hAnsi="Arial"/>
          <w:spacing w:val="3"/>
          <w:sz w:val="22"/>
          <w:szCs w:val="22"/>
        </w:rPr>
        <w:t>a</w:t>
      </w:r>
      <w:r w:rsidRPr="004F582E">
        <w:rPr>
          <w:rFonts w:ascii="Arial" w:eastAsia="Berlin Sans FB" w:hAnsi="Arial"/>
          <w:sz w:val="22"/>
          <w:szCs w:val="22"/>
        </w:rPr>
        <w:t>h</w:t>
      </w:r>
      <w:r w:rsidRPr="004F582E">
        <w:rPr>
          <w:rFonts w:ascii="Arial" w:eastAsia="Berlin Sans FB" w:hAnsi="Arial"/>
          <w:spacing w:val="7"/>
          <w:sz w:val="22"/>
          <w:szCs w:val="22"/>
        </w:rPr>
        <w:t xml:space="preserve"> </w:t>
      </w:r>
      <w:r w:rsidRPr="004F582E">
        <w:rPr>
          <w:rFonts w:ascii="Arial" w:eastAsia="Berlin Sans FB" w:hAnsi="Arial"/>
          <w:spacing w:val="-8"/>
          <w:sz w:val="22"/>
          <w:szCs w:val="22"/>
        </w:rPr>
        <w:t>s</w:t>
      </w:r>
      <w:r w:rsidRPr="004F582E">
        <w:rPr>
          <w:rFonts w:ascii="Arial" w:eastAsia="Berlin Sans FB" w:hAnsi="Arial"/>
          <w:spacing w:val="3"/>
          <w:sz w:val="22"/>
          <w:szCs w:val="22"/>
        </w:rPr>
        <w:t>a</w:t>
      </w:r>
      <w:r w:rsidRPr="004F582E">
        <w:rPr>
          <w:rFonts w:ascii="Arial" w:eastAsia="Berlin Sans FB" w:hAnsi="Arial"/>
          <w:spacing w:val="-3"/>
          <w:sz w:val="22"/>
          <w:szCs w:val="22"/>
        </w:rPr>
        <w:t>k</w:t>
      </w:r>
      <w:r w:rsidRPr="004F582E">
        <w:rPr>
          <w:rFonts w:ascii="Arial" w:eastAsia="Berlin Sans FB" w:hAnsi="Arial"/>
          <w:spacing w:val="-5"/>
          <w:sz w:val="22"/>
          <w:szCs w:val="22"/>
        </w:rPr>
        <w:t>i</w:t>
      </w:r>
      <w:r w:rsidRPr="004F582E">
        <w:rPr>
          <w:rFonts w:ascii="Arial" w:eastAsia="Berlin Sans FB" w:hAnsi="Arial"/>
          <w:sz w:val="22"/>
          <w:szCs w:val="22"/>
        </w:rPr>
        <w:t>t</w:t>
      </w:r>
      <w:r w:rsidRPr="004F582E">
        <w:rPr>
          <w:rFonts w:ascii="Arial" w:eastAsia="Berlin Sans FB" w:hAnsi="Arial"/>
          <w:spacing w:val="2"/>
          <w:sz w:val="22"/>
          <w:szCs w:val="22"/>
        </w:rPr>
        <w:t xml:space="preserve"> </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g</w:t>
      </w:r>
      <w:r w:rsidRPr="004F582E">
        <w:rPr>
          <w:rFonts w:ascii="Arial" w:eastAsia="Berlin Sans FB" w:hAnsi="Arial"/>
          <w:spacing w:val="7"/>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5"/>
          <w:sz w:val="22"/>
          <w:szCs w:val="22"/>
        </w:rPr>
        <w:t>ih</w:t>
      </w:r>
      <w:r w:rsidRPr="004F582E">
        <w:rPr>
          <w:rFonts w:ascii="Arial" w:eastAsia="Berlin Sans FB" w:hAnsi="Arial"/>
          <w:spacing w:val="3"/>
          <w:sz w:val="22"/>
          <w:szCs w:val="22"/>
        </w:rPr>
        <w:t>a</w:t>
      </w:r>
      <w:r w:rsidRPr="004F582E">
        <w:rPr>
          <w:rFonts w:ascii="Arial" w:eastAsia="Berlin Sans FB" w:hAnsi="Arial"/>
          <w:sz w:val="22"/>
          <w:szCs w:val="22"/>
        </w:rPr>
        <w:t>r</w:t>
      </w:r>
      <w:r w:rsidRPr="004F582E">
        <w:rPr>
          <w:rFonts w:ascii="Arial" w:eastAsia="Berlin Sans FB" w:hAnsi="Arial"/>
          <w:spacing w:val="3"/>
          <w:sz w:val="22"/>
          <w:szCs w:val="22"/>
        </w:rPr>
        <w:t>a</w:t>
      </w:r>
      <w:r w:rsidRPr="004F582E">
        <w:rPr>
          <w:rFonts w:ascii="Arial" w:eastAsia="Berlin Sans FB" w:hAnsi="Arial"/>
          <w:sz w:val="22"/>
          <w:szCs w:val="22"/>
        </w:rPr>
        <w:t>p</w:t>
      </w:r>
      <w:r w:rsidRPr="004F582E">
        <w:rPr>
          <w:rFonts w:ascii="Arial" w:eastAsia="Berlin Sans FB" w:hAnsi="Arial"/>
          <w:spacing w:val="-3"/>
          <w:sz w:val="22"/>
          <w:szCs w:val="22"/>
        </w:rPr>
        <w:t>k</w:t>
      </w:r>
      <w:r w:rsidRPr="004F582E">
        <w:rPr>
          <w:rFonts w:ascii="Arial" w:eastAsia="Berlin Sans FB" w:hAnsi="Arial"/>
          <w:spacing w:val="3"/>
          <w:sz w:val="22"/>
          <w:szCs w:val="22"/>
        </w:rPr>
        <w:t>a</w:t>
      </w:r>
      <w:r w:rsidRPr="004F582E">
        <w:rPr>
          <w:rFonts w:ascii="Arial" w:eastAsia="Berlin Sans FB" w:hAnsi="Arial"/>
          <w:sz w:val="22"/>
          <w:szCs w:val="22"/>
        </w:rPr>
        <w:t>n</w:t>
      </w:r>
      <w:r w:rsidRPr="004F582E">
        <w:rPr>
          <w:rFonts w:ascii="Arial" w:eastAsia="Berlin Sans FB" w:hAnsi="Arial"/>
          <w:spacing w:val="-2"/>
          <w:sz w:val="22"/>
          <w:szCs w:val="22"/>
        </w:rPr>
        <w:t xml:space="preserve"> </w:t>
      </w:r>
      <w:r w:rsidRPr="004F582E">
        <w:rPr>
          <w:rFonts w:ascii="Arial" w:eastAsia="Berlin Sans FB" w:hAnsi="Arial"/>
          <w:spacing w:val="3"/>
          <w:sz w:val="22"/>
          <w:szCs w:val="22"/>
        </w:rPr>
        <w:t>a</w:t>
      </w:r>
      <w:r w:rsidRPr="004F582E">
        <w:rPr>
          <w:rFonts w:ascii="Arial" w:eastAsia="Berlin Sans FB" w:hAnsi="Arial"/>
          <w:spacing w:val="-3"/>
          <w:sz w:val="22"/>
          <w:szCs w:val="22"/>
        </w:rPr>
        <w:t>k</w:t>
      </w:r>
      <w:r w:rsidRPr="004F582E">
        <w:rPr>
          <w:rFonts w:ascii="Arial" w:eastAsia="Berlin Sans FB" w:hAnsi="Arial"/>
          <w:spacing w:val="-5"/>
          <w:sz w:val="22"/>
          <w:szCs w:val="22"/>
        </w:rPr>
        <w:t>a</w:t>
      </w:r>
      <w:r w:rsidRPr="004F582E">
        <w:rPr>
          <w:rFonts w:ascii="Arial" w:eastAsia="Berlin Sans FB" w:hAnsi="Arial"/>
          <w:sz w:val="22"/>
          <w:szCs w:val="22"/>
        </w:rPr>
        <w:t>n</w:t>
      </w:r>
      <w:r w:rsidRPr="004F582E">
        <w:rPr>
          <w:rFonts w:ascii="Arial" w:eastAsia="Berlin Sans FB" w:hAnsi="Arial"/>
          <w:spacing w:val="6"/>
          <w:sz w:val="22"/>
          <w:szCs w:val="22"/>
        </w:rPr>
        <w:t xml:space="preserve"> </w:t>
      </w:r>
      <w:r w:rsidRPr="004F582E">
        <w:rPr>
          <w:rFonts w:ascii="Arial" w:eastAsia="Berlin Sans FB" w:hAnsi="Arial"/>
          <w:spacing w:val="-2"/>
          <w:sz w:val="22"/>
          <w:szCs w:val="22"/>
        </w:rPr>
        <w:t>t</w:t>
      </w:r>
      <w:r w:rsidRPr="004F582E">
        <w:rPr>
          <w:rFonts w:ascii="Arial" w:eastAsia="Berlin Sans FB" w:hAnsi="Arial"/>
          <w:spacing w:val="-4"/>
          <w:sz w:val="22"/>
          <w:szCs w:val="22"/>
        </w:rPr>
        <w:t>e</w:t>
      </w:r>
      <w:r w:rsidRPr="004F582E">
        <w:rPr>
          <w:rFonts w:ascii="Arial" w:eastAsia="Berlin Sans FB" w:hAnsi="Arial"/>
          <w:sz w:val="22"/>
          <w:szCs w:val="22"/>
        </w:rPr>
        <w:t>r</w:t>
      </w:r>
      <w:r w:rsidRPr="004F582E">
        <w:rPr>
          <w:rFonts w:ascii="Arial" w:eastAsia="Berlin Sans FB" w:hAnsi="Arial"/>
          <w:spacing w:val="1"/>
          <w:sz w:val="22"/>
          <w:szCs w:val="22"/>
        </w:rPr>
        <w:t>w</w:t>
      </w:r>
      <w:r w:rsidRPr="004F582E">
        <w:rPr>
          <w:rFonts w:ascii="Arial" w:eastAsia="Berlin Sans FB" w:hAnsi="Arial"/>
          <w:spacing w:val="3"/>
          <w:sz w:val="22"/>
          <w:szCs w:val="22"/>
        </w:rPr>
        <w:t>u</w:t>
      </w:r>
      <w:r w:rsidRPr="004F582E">
        <w:rPr>
          <w:rFonts w:ascii="Arial" w:eastAsia="Berlin Sans FB" w:hAnsi="Arial"/>
          <w:spacing w:val="-5"/>
          <w:sz w:val="22"/>
          <w:szCs w:val="22"/>
        </w:rPr>
        <w:t>j</w:t>
      </w:r>
      <w:r w:rsidRPr="004F582E">
        <w:rPr>
          <w:rFonts w:ascii="Arial" w:eastAsia="Berlin Sans FB" w:hAnsi="Arial"/>
          <w:spacing w:val="3"/>
          <w:sz w:val="22"/>
          <w:szCs w:val="22"/>
        </w:rPr>
        <w:t>u</w:t>
      </w:r>
      <w:r w:rsidRPr="004F582E">
        <w:rPr>
          <w:rFonts w:ascii="Arial" w:eastAsia="Berlin Sans FB" w:hAnsi="Arial"/>
          <w:spacing w:val="2"/>
          <w:sz w:val="22"/>
          <w:szCs w:val="22"/>
        </w:rPr>
        <w:t>d</w:t>
      </w:r>
      <w:r w:rsidRPr="004F582E">
        <w:rPr>
          <w:rFonts w:ascii="Arial" w:eastAsia="Berlin Sans FB" w:hAnsi="Arial"/>
          <w:sz w:val="22"/>
          <w:szCs w:val="22"/>
        </w:rPr>
        <w:t>.</w:t>
      </w:r>
    </w:p>
    <w:p w14:paraId="68C70304" w14:textId="77777777" w:rsidR="0045197D" w:rsidRPr="004F582E" w:rsidRDefault="0045197D" w:rsidP="004F582E">
      <w:pPr>
        <w:spacing w:line="360" w:lineRule="auto"/>
        <w:ind w:left="360" w:right="99"/>
        <w:jc w:val="both"/>
        <w:rPr>
          <w:rFonts w:ascii="Arial" w:eastAsia="Berlin Sans FB" w:hAnsi="Arial"/>
          <w:sz w:val="22"/>
          <w:szCs w:val="22"/>
        </w:rPr>
      </w:pPr>
      <w:r w:rsidRPr="004F582E">
        <w:rPr>
          <w:rFonts w:ascii="Arial" w:eastAsia="Berlin Sans FB" w:hAnsi="Arial"/>
          <w:spacing w:val="2"/>
          <w:sz w:val="22"/>
          <w:szCs w:val="22"/>
        </w:rPr>
        <w:t>P</w:t>
      </w:r>
      <w:r w:rsidRPr="004F582E">
        <w:rPr>
          <w:rFonts w:ascii="Arial" w:eastAsia="Berlin Sans FB" w:hAnsi="Arial"/>
          <w:spacing w:val="-4"/>
          <w:sz w:val="22"/>
          <w:szCs w:val="22"/>
        </w:rPr>
        <w:t>e</w:t>
      </w:r>
      <w:r w:rsidRPr="004F582E">
        <w:rPr>
          <w:rFonts w:ascii="Arial" w:eastAsia="Berlin Sans FB" w:hAnsi="Arial"/>
          <w:spacing w:val="-5"/>
          <w:sz w:val="22"/>
          <w:szCs w:val="22"/>
        </w:rPr>
        <w:t>l</w:t>
      </w:r>
      <w:r w:rsidRPr="004F582E">
        <w:rPr>
          <w:rFonts w:ascii="Arial" w:eastAsia="Berlin Sans FB" w:hAnsi="Arial"/>
          <w:spacing w:val="3"/>
          <w:sz w:val="22"/>
          <w:szCs w:val="22"/>
        </w:rPr>
        <w:t>a</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pacing w:val="3"/>
          <w:sz w:val="22"/>
          <w:szCs w:val="22"/>
        </w:rPr>
        <w:t>a</w:t>
      </w:r>
      <w:r w:rsidRPr="004F582E">
        <w:rPr>
          <w:rFonts w:ascii="Arial" w:eastAsia="Berlin Sans FB" w:hAnsi="Arial"/>
          <w:sz w:val="22"/>
          <w:szCs w:val="22"/>
        </w:rPr>
        <w:t>n</w:t>
      </w:r>
      <w:r w:rsidRPr="004F582E">
        <w:rPr>
          <w:rFonts w:ascii="Arial" w:eastAsia="Berlin Sans FB" w:hAnsi="Arial"/>
          <w:spacing w:val="6"/>
          <w:sz w:val="22"/>
          <w:szCs w:val="22"/>
        </w:rPr>
        <w:t xml:space="preserve"> </w:t>
      </w:r>
      <w:r w:rsidRPr="004F582E">
        <w:rPr>
          <w:rFonts w:ascii="Arial" w:eastAsia="Berlin Sans FB" w:hAnsi="Arial"/>
          <w:spacing w:val="-3"/>
          <w:sz w:val="22"/>
          <w:szCs w:val="22"/>
        </w:rPr>
        <w:t>k</w:t>
      </w:r>
      <w:r w:rsidRPr="004F582E">
        <w:rPr>
          <w:rFonts w:ascii="Arial" w:eastAsia="Berlin Sans FB" w:hAnsi="Arial"/>
          <w:spacing w:val="-4"/>
          <w:sz w:val="22"/>
          <w:szCs w:val="22"/>
        </w:rPr>
        <w:t>e</w:t>
      </w:r>
      <w:r w:rsidRPr="004F582E">
        <w:rPr>
          <w:rFonts w:ascii="Arial" w:eastAsia="Berlin Sans FB" w:hAnsi="Arial"/>
          <w:sz w:val="22"/>
          <w:szCs w:val="22"/>
        </w:rPr>
        <w:t>s</w:t>
      </w:r>
      <w:r w:rsidRPr="004F582E">
        <w:rPr>
          <w:rFonts w:ascii="Arial" w:eastAsia="Berlin Sans FB" w:hAnsi="Arial"/>
          <w:spacing w:val="-3"/>
          <w:sz w:val="22"/>
          <w:szCs w:val="22"/>
        </w:rPr>
        <w:t>e</w:t>
      </w:r>
      <w:r w:rsidRPr="004F582E">
        <w:rPr>
          <w:rFonts w:ascii="Arial" w:eastAsia="Berlin Sans FB" w:hAnsi="Arial"/>
          <w:spacing w:val="3"/>
          <w:sz w:val="22"/>
          <w:szCs w:val="22"/>
        </w:rPr>
        <w:t>ha</w:t>
      </w:r>
      <w:r w:rsidRPr="004F582E">
        <w:rPr>
          <w:rFonts w:ascii="Arial" w:eastAsia="Berlin Sans FB" w:hAnsi="Arial"/>
          <w:spacing w:val="-2"/>
          <w:sz w:val="22"/>
          <w:szCs w:val="22"/>
        </w:rPr>
        <w:t>t</w:t>
      </w:r>
      <w:r w:rsidRPr="004F582E">
        <w:rPr>
          <w:rFonts w:ascii="Arial" w:eastAsia="Berlin Sans FB" w:hAnsi="Arial"/>
          <w:spacing w:val="3"/>
          <w:sz w:val="22"/>
          <w:szCs w:val="22"/>
        </w:rPr>
        <w:t>a</w:t>
      </w:r>
      <w:r w:rsidRPr="004F582E">
        <w:rPr>
          <w:rFonts w:ascii="Arial" w:eastAsia="Berlin Sans FB" w:hAnsi="Arial"/>
          <w:sz w:val="22"/>
          <w:szCs w:val="22"/>
        </w:rPr>
        <w:t>n</w:t>
      </w:r>
      <w:r w:rsidRPr="004F582E">
        <w:rPr>
          <w:rFonts w:ascii="Arial" w:eastAsia="Berlin Sans FB" w:hAnsi="Arial"/>
          <w:spacing w:val="6"/>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5"/>
          <w:sz w:val="22"/>
          <w:szCs w:val="22"/>
        </w:rPr>
        <w:t>i</w:t>
      </w:r>
      <w:r w:rsidRPr="004F582E">
        <w:rPr>
          <w:rFonts w:ascii="Arial" w:eastAsia="Berlin Sans FB" w:hAnsi="Arial"/>
          <w:sz w:val="22"/>
          <w:szCs w:val="22"/>
        </w:rPr>
        <w:t>r</w:t>
      </w:r>
      <w:r w:rsidRPr="004F582E">
        <w:rPr>
          <w:rFonts w:ascii="Arial" w:eastAsia="Berlin Sans FB" w:hAnsi="Arial"/>
          <w:spacing w:val="3"/>
          <w:sz w:val="22"/>
          <w:szCs w:val="22"/>
        </w:rPr>
        <w:t>u</w:t>
      </w:r>
      <w:r w:rsidRPr="004F582E">
        <w:rPr>
          <w:rFonts w:ascii="Arial" w:eastAsia="Berlin Sans FB" w:hAnsi="Arial"/>
          <w:spacing w:val="-9"/>
          <w:sz w:val="22"/>
          <w:szCs w:val="22"/>
        </w:rPr>
        <w:t>m</w:t>
      </w:r>
      <w:r w:rsidRPr="004F582E">
        <w:rPr>
          <w:rFonts w:ascii="Arial" w:eastAsia="Berlin Sans FB" w:hAnsi="Arial"/>
          <w:spacing w:val="3"/>
          <w:sz w:val="22"/>
          <w:szCs w:val="22"/>
        </w:rPr>
        <w:t>a</w:t>
      </w:r>
      <w:r w:rsidRPr="004F582E">
        <w:rPr>
          <w:rFonts w:ascii="Arial" w:eastAsia="Berlin Sans FB" w:hAnsi="Arial"/>
          <w:sz w:val="22"/>
          <w:szCs w:val="22"/>
        </w:rPr>
        <w:t>h</w:t>
      </w:r>
      <w:r w:rsidRPr="004F582E">
        <w:rPr>
          <w:rFonts w:ascii="Arial" w:eastAsia="Berlin Sans FB" w:hAnsi="Arial"/>
          <w:spacing w:val="7"/>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a</w:t>
      </w:r>
      <w:r w:rsidRPr="004F582E">
        <w:rPr>
          <w:rFonts w:ascii="Arial" w:eastAsia="Berlin Sans FB" w:hAnsi="Arial"/>
          <w:spacing w:val="-3"/>
          <w:sz w:val="22"/>
          <w:szCs w:val="22"/>
        </w:rPr>
        <w:t>k</w:t>
      </w:r>
      <w:r w:rsidRPr="004F582E">
        <w:rPr>
          <w:rFonts w:ascii="Arial" w:eastAsia="Berlin Sans FB" w:hAnsi="Arial"/>
          <w:spacing w:val="-5"/>
          <w:sz w:val="22"/>
          <w:szCs w:val="22"/>
        </w:rPr>
        <w:t>i</w:t>
      </w:r>
      <w:r w:rsidRPr="004F582E">
        <w:rPr>
          <w:rFonts w:ascii="Arial" w:eastAsia="Berlin Sans FB" w:hAnsi="Arial"/>
          <w:sz w:val="22"/>
          <w:szCs w:val="22"/>
        </w:rPr>
        <w:t>t</w:t>
      </w:r>
      <w:r w:rsidRPr="004F582E">
        <w:rPr>
          <w:rFonts w:ascii="Arial" w:eastAsia="Berlin Sans FB" w:hAnsi="Arial"/>
          <w:spacing w:val="10"/>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3"/>
          <w:sz w:val="22"/>
          <w:szCs w:val="22"/>
        </w:rPr>
        <w:t>a</w:t>
      </w:r>
      <w:r w:rsidRPr="004F582E">
        <w:rPr>
          <w:rFonts w:ascii="Arial" w:eastAsia="Berlin Sans FB" w:hAnsi="Arial"/>
          <w:sz w:val="22"/>
          <w:szCs w:val="22"/>
        </w:rPr>
        <w:t>p</w:t>
      </w:r>
      <w:r w:rsidRPr="004F582E">
        <w:rPr>
          <w:rFonts w:ascii="Arial" w:eastAsia="Berlin Sans FB" w:hAnsi="Arial"/>
          <w:spacing w:val="3"/>
          <w:sz w:val="22"/>
          <w:szCs w:val="22"/>
        </w:rPr>
        <w:t>a</w:t>
      </w:r>
      <w:r w:rsidRPr="004F582E">
        <w:rPr>
          <w:rFonts w:ascii="Arial" w:eastAsia="Berlin Sans FB" w:hAnsi="Arial"/>
          <w:sz w:val="22"/>
          <w:szCs w:val="22"/>
        </w:rPr>
        <w:t>t</w:t>
      </w:r>
      <w:r w:rsidRPr="004F582E">
        <w:rPr>
          <w:rFonts w:ascii="Arial" w:eastAsia="Berlin Sans FB" w:hAnsi="Arial"/>
          <w:spacing w:val="2"/>
          <w:sz w:val="22"/>
          <w:szCs w:val="22"/>
        </w:rPr>
        <w:t xml:space="preserve"> </w:t>
      </w:r>
      <w:r w:rsidRPr="004F582E">
        <w:rPr>
          <w:rFonts w:ascii="Arial" w:eastAsia="Berlin Sans FB" w:hAnsi="Arial"/>
          <w:spacing w:val="-2"/>
          <w:sz w:val="22"/>
          <w:szCs w:val="22"/>
        </w:rPr>
        <w:t>t</w:t>
      </w:r>
      <w:r w:rsidRPr="004F582E">
        <w:rPr>
          <w:rFonts w:ascii="Arial" w:eastAsia="Berlin Sans FB" w:hAnsi="Arial"/>
          <w:spacing w:val="-4"/>
          <w:sz w:val="22"/>
          <w:szCs w:val="22"/>
        </w:rPr>
        <w:t>e</w:t>
      </w:r>
      <w:r w:rsidRPr="004F582E">
        <w:rPr>
          <w:rFonts w:ascii="Arial" w:eastAsia="Berlin Sans FB" w:hAnsi="Arial"/>
          <w:sz w:val="22"/>
          <w:szCs w:val="22"/>
        </w:rPr>
        <w:t>r</w:t>
      </w:r>
      <w:r w:rsidRPr="004F582E">
        <w:rPr>
          <w:rFonts w:ascii="Arial" w:eastAsia="Berlin Sans FB" w:hAnsi="Arial"/>
          <w:spacing w:val="1"/>
          <w:sz w:val="22"/>
          <w:szCs w:val="22"/>
        </w:rPr>
        <w:t>w</w:t>
      </w:r>
      <w:r w:rsidRPr="004F582E">
        <w:rPr>
          <w:rFonts w:ascii="Arial" w:eastAsia="Berlin Sans FB" w:hAnsi="Arial"/>
          <w:spacing w:val="3"/>
          <w:sz w:val="22"/>
          <w:szCs w:val="22"/>
        </w:rPr>
        <w:t>u</w:t>
      </w:r>
      <w:r w:rsidRPr="004F582E">
        <w:rPr>
          <w:rFonts w:ascii="Arial" w:eastAsia="Berlin Sans FB" w:hAnsi="Arial"/>
          <w:spacing w:val="-5"/>
          <w:sz w:val="22"/>
          <w:szCs w:val="22"/>
        </w:rPr>
        <w:t>j</w:t>
      </w:r>
      <w:r w:rsidRPr="004F582E">
        <w:rPr>
          <w:rFonts w:ascii="Arial" w:eastAsia="Berlin Sans FB" w:hAnsi="Arial"/>
          <w:spacing w:val="3"/>
          <w:sz w:val="22"/>
          <w:szCs w:val="22"/>
        </w:rPr>
        <w:t>u</w:t>
      </w:r>
      <w:r w:rsidRPr="004F582E">
        <w:rPr>
          <w:rFonts w:ascii="Arial" w:eastAsia="Berlin Sans FB" w:hAnsi="Arial"/>
          <w:sz w:val="22"/>
          <w:szCs w:val="22"/>
        </w:rPr>
        <w:t>d</w:t>
      </w:r>
      <w:r w:rsidRPr="004F582E">
        <w:rPr>
          <w:rFonts w:ascii="Arial" w:eastAsia="Berlin Sans FB" w:hAnsi="Arial"/>
          <w:spacing w:val="6"/>
          <w:sz w:val="22"/>
          <w:szCs w:val="22"/>
        </w:rPr>
        <w:t xml:space="preserve"> </w:t>
      </w:r>
      <w:r w:rsidRPr="004F582E">
        <w:rPr>
          <w:rFonts w:ascii="Arial" w:eastAsia="Berlin Sans FB" w:hAnsi="Arial"/>
          <w:spacing w:val="3"/>
          <w:sz w:val="22"/>
          <w:szCs w:val="22"/>
        </w:rPr>
        <w:t>a</w:t>
      </w:r>
      <w:r w:rsidRPr="004F582E">
        <w:rPr>
          <w:rFonts w:ascii="Arial" w:eastAsia="Berlin Sans FB" w:hAnsi="Arial"/>
          <w:sz w:val="22"/>
          <w:szCs w:val="22"/>
        </w:rPr>
        <w:t>p</w:t>
      </w:r>
      <w:r w:rsidRPr="004F582E">
        <w:rPr>
          <w:rFonts w:ascii="Arial" w:eastAsia="Berlin Sans FB" w:hAnsi="Arial"/>
          <w:spacing w:val="3"/>
          <w:sz w:val="22"/>
          <w:szCs w:val="22"/>
        </w:rPr>
        <w:t>ab</w:t>
      </w:r>
      <w:r w:rsidRPr="004F582E">
        <w:rPr>
          <w:rFonts w:ascii="Arial" w:eastAsia="Berlin Sans FB" w:hAnsi="Arial"/>
          <w:spacing w:val="-5"/>
          <w:sz w:val="22"/>
          <w:szCs w:val="22"/>
        </w:rPr>
        <w:t>il</w:t>
      </w:r>
      <w:r w:rsidRPr="004F582E">
        <w:rPr>
          <w:rFonts w:ascii="Arial" w:eastAsia="Berlin Sans FB" w:hAnsi="Arial"/>
          <w:sz w:val="22"/>
          <w:szCs w:val="22"/>
        </w:rPr>
        <w:t>a</w:t>
      </w:r>
      <w:r w:rsidRPr="004F582E">
        <w:rPr>
          <w:rFonts w:ascii="Arial" w:eastAsia="Berlin Sans FB" w:hAnsi="Arial"/>
          <w:spacing w:val="7"/>
          <w:sz w:val="22"/>
          <w:szCs w:val="22"/>
        </w:rPr>
        <w:t xml:space="preserve"> </w:t>
      </w:r>
      <w:r w:rsidRPr="004F582E">
        <w:rPr>
          <w:rFonts w:ascii="Arial" w:eastAsia="Berlin Sans FB" w:hAnsi="Arial"/>
          <w:sz w:val="22"/>
          <w:szCs w:val="22"/>
        </w:rPr>
        <w:t>s</w:t>
      </w:r>
      <w:r w:rsidRPr="004F582E">
        <w:rPr>
          <w:rFonts w:ascii="Arial" w:eastAsia="Berlin Sans FB" w:hAnsi="Arial"/>
          <w:spacing w:val="4"/>
          <w:sz w:val="22"/>
          <w:szCs w:val="22"/>
        </w:rPr>
        <w:t>e</w:t>
      </w:r>
      <w:r w:rsidRPr="004F582E">
        <w:rPr>
          <w:rFonts w:ascii="Arial" w:eastAsia="Berlin Sans FB" w:hAnsi="Arial"/>
          <w:spacing w:val="-9"/>
          <w:sz w:val="22"/>
          <w:szCs w:val="22"/>
        </w:rPr>
        <w:t>m</w:t>
      </w:r>
      <w:r w:rsidRPr="004F582E">
        <w:rPr>
          <w:rFonts w:ascii="Arial" w:eastAsia="Berlin Sans FB" w:hAnsi="Arial"/>
          <w:spacing w:val="3"/>
          <w:sz w:val="22"/>
          <w:szCs w:val="22"/>
        </w:rPr>
        <w:t>u</w:t>
      </w:r>
      <w:r w:rsidRPr="004F582E">
        <w:rPr>
          <w:rFonts w:ascii="Arial" w:eastAsia="Berlin Sans FB" w:hAnsi="Arial"/>
          <w:sz w:val="22"/>
          <w:szCs w:val="22"/>
        </w:rPr>
        <w:t>a</w:t>
      </w:r>
      <w:r w:rsidRPr="004F582E">
        <w:rPr>
          <w:rFonts w:ascii="Arial" w:eastAsia="Berlin Sans FB" w:hAnsi="Arial"/>
          <w:spacing w:val="7"/>
          <w:sz w:val="22"/>
          <w:szCs w:val="22"/>
        </w:rPr>
        <w:t xml:space="preserve"> </w:t>
      </w:r>
      <w:r w:rsidRPr="004F582E">
        <w:rPr>
          <w:rFonts w:ascii="Arial" w:eastAsia="Berlin Sans FB" w:hAnsi="Arial"/>
          <w:spacing w:val="3"/>
          <w:sz w:val="22"/>
          <w:szCs w:val="22"/>
        </w:rPr>
        <w:t>a</w:t>
      </w:r>
      <w:r w:rsidRPr="004F582E">
        <w:rPr>
          <w:rFonts w:ascii="Arial" w:eastAsia="Berlin Sans FB" w:hAnsi="Arial"/>
          <w:sz w:val="22"/>
          <w:szCs w:val="22"/>
        </w:rPr>
        <w:t>s</w:t>
      </w:r>
      <w:r w:rsidRPr="004F582E">
        <w:rPr>
          <w:rFonts w:ascii="Arial" w:eastAsia="Berlin Sans FB" w:hAnsi="Arial"/>
          <w:spacing w:val="1"/>
          <w:sz w:val="22"/>
          <w:szCs w:val="22"/>
        </w:rPr>
        <w:t>p</w:t>
      </w:r>
      <w:r w:rsidRPr="004F582E">
        <w:rPr>
          <w:rFonts w:ascii="Arial" w:eastAsia="Berlin Sans FB" w:hAnsi="Arial"/>
          <w:spacing w:val="-4"/>
          <w:sz w:val="22"/>
          <w:szCs w:val="22"/>
        </w:rPr>
        <w:t>e</w:t>
      </w:r>
      <w:r w:rsidRPr="004F582E">
        <w:rPr>
          <w:rFonts w:ascii="Arial" w:eastAsia="Berlin Sans FB" w:hAnsi="Arial"/>
          <w:sz w:val="22"/>
          <w:szCs w:val="22"/>
        </w:rPr>
        <w:t xml:space="preserve">k </w:t>
      </w:r>
      <w:r w:rsidRPr="004F582E">
        <w:rPr>
          <w:rFonts w:ascii="Arial" w:eastAsia="Berlin Sans FB" w:hAnsi="Arial"/>
          <w:spacing w:val="-2"/>
          <w:sz w:val="22"/>
          <w:szCs w:val="22"/>
        </w:rPr>
        <w:t>y</w:t>
      </w:r>
      <w:r w:rsidRPr="004F582E">
        <w:rPr>
          <w:rFonts w:ascii="Arial" w:eastAsia="Berlin Sans FB" w:hAnsi="Arial"/>
          <w:spacing w:val="11"/>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 xml:space="preserve">g </w:t>
      </w:r>
      <w:r w:rsidRPr="004F582E">
        <w:rPr>
          <w:rFonts w:ascii="Arial" w:eastAsia="Berlin Sans FB" w:hAnsi="Arial"/>
          <w:spacing w:val="3"/>
          <w:sz w:val="22"/>
          <w:szCs w:val="22"/>
        </w:rPr>
        <w:t xml:space="preserve">terlibat </w:t>
      </w:r>
      <w:r w:rsidRPr="004F582E">
        <w:rPr>
          <w:rFonts w:ascii="Arial" w:eastAsia="Berlin Sans FB" w:hAnsi="Arial"/>
          <w:spacing w:val="2"/>
          <w:sz w:val="22"/>
          <w:szCs w:val="22"/>
        </w:rPr>
        <w:t>d</w:t>
      </w:r>
      <w:r w:rsidRPr="004F582E">
        <w:rPr>
          <w:rFonts w:ascii="Arial" w:eastAsia="Berlin Sans FB" w:hAnsi="Arial"/>
          <w:spacing w:val="-5"/>
          <w:sz w:val="22"/>
          <w:szCs w:val="22"/>
        </w:rPr>
        <w:t>i</w:t>
      </w:r>
      <w:r w:rsidRPr="004F582E">
        <w:rPr>
          <w:rFonts w:ascii="Arial" w:eastAsia="Berlin Sans FB" w:hAnsi="Arial"/>
          <w:spacing w:val="2"/>
          <w:sz w:val="22"/>
          <w:szCs w:val="22"/>
        </w:rPr>
        <w:t>d</w:t>
      </w:r>
      <w:r w:rsidRPr="004F582E">
        <w:rPr>
          <w:rFonts w:ascii="Arial" w:eastAsia="Berlin Sans FB" w:hAnsi="Arial"/>
          <w:spacing w:val="3"/>
          <w:sz w:val="22"/>
          <w:szCs w:val="22"/>
        </w:rPr>
        <w:t>a</w:t>
      </w:r>
      <w:r w:rsidRPr="004F582E">
        <w:rPr>
          <w:rFonts w:ascii="Arial" w:eastAsia="Berlin Sans FB" w:hAnsi="Arial"/>
          <w:spacing w:val="-5"/>
          <w:sz w:val="22"/>
          <w:szCs w:val="22"/>
        </w:rPr>
        <w:t>l</w:t>
      </w:r>
      <w:r w:rsidRPr="004F582E">
        <w:rPr>
          <w:rFonts w:ascii="Arial" w:eastAsia="Berlin Sans FB" w:hAnsi="Arial"/>
          <w:spacing w:val="3"/>
          <w:sz w:val="22"/>
          <w:szCs w:val="22"/>
        </w:rPr>
        <w:t>a</w:t>
      </w:r>
      <w:r w:rsidRPr="004F582E">
        <w:rPr>
          <w:rFonts w:ascii="Arial" w:eastAsia="Berlin Sans FB" w:hAnsi="Arial"/>
          <w:spacing w:val="-9"/>
          <w:sz w:val="22"/>
          <w:szCs w:val="22"/>
        </w:rPr>
        <w:t>m</w:t>
      </w:r>
      <w:r w:rsidRPr="004F582E">
        <w:rPr>
          <w:rFonts w:ascii="Arial" w:eastAsia="Berlin Sans FB" w:hAnsi="Arial"/>
          <w:spacing w:val="2"/>
          <w:sz w:val="22"/>
          <w:szCs w:val="22"/>
        </w:rPr>
        <w:t>n</w:t>
      </w:r>
      <w:r w:rsidRPr="004F582E">
        <w:rPr>
          <w:rFonts w:ascii="Arial" w:eastAsia="Berlin Sans FB" w:hAnsi="Arial"/>
          <w:spacing w:val="-2"/>
          <w:sz w:val="22"/>
          <w:szCs w:val="22"/>
        </w:rPr>
        <w:t>y</w:t>
      </w:r>
      <w:r w:rsidRPr="004F582E">
        <w:rPr>
          <w:rFonts w:ascii="Arial" w:eastAsia="Berlin Sans FB" w:hAnsi="Arial"/>
          <w:sz w:val="22"/>
          <w:szCs w:val="22"/>
        </w:rPr>
        <w:t>a</w:t>
      </w:r>
      <w:r w:rsidRPr="004F582E">
        <w:rPr>
          <w:rFonts w:ascii="Arial" w:eastAsia="Berlin Sans FB" w:hAnsi="Arial"/>
          <w:spacing w:val="8"/>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al</w:t>
      </w:r>
      <w:r w:rsidRPr="004F582E">
        <w:rPr>
          <w:rFonts w:ascii="Arial" w:eastAsia="Berlin Sans FB" w:hAnsi="Arial"/>
          <w:spacing w:val="-1"/>
          <w:sz w:val="22"/>
          <w:szCs w:val="22"/>
        </w:rPr>
        <w:t>i</w:t>
      </w:r>
      <w:r w:rsidRPr="004F582E">
        <w:rPr>
          <w:rFonts w:ascii="Arial" w:eastAsia="Berlin Sans FB" w:hAnsi="Arial"/>
          <w:spacing w:val="2"/>
          <w:sz w:val="22"/>
          <w:szCs w:val="22"/>
        </w:rPr>
        <w:t>n</w:t>
      </w:r>
      <w:r w:rsidRPr="004F582E">
        <w:rPr>
          <w:rFonts w:ascii="Arial" w:eastAsia="Berlin Sans FB" w:hAnsi="Arial"/>
          <w:sz w:val="22"/>
          <w:szCs w:val="22"/>
        </w:rPr>
        <w:t>g</w:t>
      </w:r>
      <w:r w:rsidRPr="004F582E">
        <w:rPr>
          <w:rFonts w:ascii="Arial" w:eastAsia="Berlin Sans FB" w:hAnsi="Arial"/>
          <w:spacing w:val="8"/>
          <w:sz w:val="22"/>
          <w:szCs w:val="22"/>
        </w:rPr>
        <w:t xml:space="preserve"> </w:t>
      </w:r>
      <w:r w:rsidRPr="004F582E">
        <w:rPr>
          <w:rFonts w:ascii="Arial" w:eastAsia="Berlin Sans FB" w:hAnsi="Arial"/>
          <w:spacing w:val="3"/>
          <w:sz w:val="22"/>
          <w:szCs w:val="22"/>
        </w:rPr>
        <w:t>b</w:t>
      </w:r>
      <w:r w:rsidRPr="004F582E">
        <w:rPr>
          <w:rFonts w:ascii="Arial" w:eastAsia="Berlin Sans FB" w:hAnsi="Arial"/>
          <w:spacing w:val="-4"/>
          <w:sz w:val="22"/>
          <w:szCs w:val="22"/>
        </w:rPr>
        <w:t>e</w:t>
      </w:r>
      <w:r w:rsidRPr="004F582E">
        <w:rPr>
          <w:rFonts w:ascii="Arial" w:eastAsia="Berlin Sans FB" w:hAnsi="Arial"/>
          <w:sz w:val="22"/>
          <w:szCs w:val="22"/>
        </w:rPr>
        <w:t>r</w:t>
      </w:r>
      <w:r w:rsidRPr="004F582E">
        <w:rPr>
          <w:rFonts w:ascii="Arial" w:eastAsia="Berlin Sans FB" w:hAnsi="Arial"/>
          <w:spacing w:val="-3"/>
          <w:sz w:val="22"/>
          <w:szCs w:val="22"/>
        </w:rPr>
        <w:t>k</w:t>
      </w:r>
      <w:r w:rsidRPr="004F582E">
        <w:rPr>
          <w:rFonts w:ascii="Arial" w:eastAsia="Berlin Sans FB" w:hAnsi="Arial"/>
          <w:spacing w:val="3"/>
          <w:sz w:val="22"/>
          <w:szCs w:val="22"/>
        </w:rPr>
        <w:t>a</w:t>
      </w:r>
      <w:r w:rsidRPr="004F582E">
        <w:rPr>
          <w:rFonts w:ascii="Arial" w:eastAsia="Berlin Sans FB" w:hAnsi="Arial"/>
          <w:spacing w:val="-5"/>
          <w:sz w:val="22"/>
          <w:szCs w:val="22"/>
        </w:rPr>
        <w:t>i</w:t>
      </w:r>
      <w:r w:rsidRPr="004F582E">
        <w:rPr>
          <w:rFonts w:ascii="Arial" w:eastAsia="Berlin Sans FB" w:hAnsi="Arial"/>
          <w:spacing w:val="-2"/>
          <w:sz w:val="22"/>
          <w:szCs w:val="22"/>
        </w:rPr>
        <w:t>t</w:t>
      </w:r>
      <w:r w:rsidRPr="004F582E">
        <w:rPr>
          <w:rFonts w:ascii="Arial" w:eastAsia="Berlin Sans FB" w:hAnsi="Arial"/>
          <w:spacing w:val="3"/>
          <w:sz w:val="22"/>
          <w:szCs w:val="22"/>
        </w:rPr>
        <w:t>a</w:t>
      </w:r>
      <w:r w:rsidRPr="004F582E">
        <w:rPr>
          <w:rFonts w:ascii="Arial" w:eastAsia="Berlin Sans FB" w:hAnsi="Arial"/>
          <w:sz w:val="22"/>
          <w:szCs w:val="22"/>
        </w:rPr>
        <w:t>n</w:t>
      </w:r>
      <w:r w:rsidRPr="004F582E">
        <w:rPr>
          <w:rFonts w:ascii="Arial" w:eastAsia="Berlin Sans FB" w:hAnsi="Arial"/>
          <w:spacing w:val="7"/>
          <w:sz w:val="22"/>
          <w:szCs w:val="22"/>
        </w:rPr>
        <w:t xml:space="preserve"> </w:t>
      </w:r>
      <w:r w:rsidRPr="004F582E">
        <w:rPr>
          <w:rFonts w:ascii="Arial" w:eastAsia="Berlin Sans FB" w:hAnsi="Arial"/>
          <w:spacing w:val="-1"/>
          <w:sz w:val="22"/>
          <w:szCs w:val="22"/>
        </w:rPr>
        <w:t>m</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5"/>
          <w:sz w:val="22"/>
          <w:szCs w:val="22"/>
        </w:rPr>
        <w:t>j</w:t>
      </w:r>
      <w:r w:rsidRPr="004F582E">
        <w:rPr>
          <w:rFonts w:ascii="Arial" w:eastAsia="Berlin Sans FB" w:hAnsi="Arial"/>
          <w:spacing w:val="3"/>
          <w:sz w:val="22"/>
          <w:szCs w:val="22"/>
        </w:rPr>
        <w:t>a</w:t>
      </w:r>
      <w:r w:rsidRPr="004F582E">
        <w:rPr>
          <w:rFonts w:ascii="Arial" w:eastAsia="Berlin Sans FB" w:hAnsi="Arial"/>
          <w:spacing w:val="2"/>
          <w:sz w:val="22"/>
          <w:szCs w:val="22"/>
        </w:rPr>
        <w:t>d</w:t>
      </w:r>
      <w:r w:rsidRPr="004F582E">
        <w:rPr>
          <w:rFonts w:ascii="Arial" w:eastAsia="Berlin Sans FB" w:hAnsi="Arial"/>
          <w:sz w:val="22"/>
          <w:szCs w:val="22"/>
        </w:rPr>
        <w:t>i s</w:t>
      </w:r>
      <w:r w:rsidRPr="004F582E">
        <w:rPr>
          <w:rFonts w:ascii="Arial" w:eastAsia="Berlin Sans FB" w:hAnsi="Arial"/>
          <w:spacing w:val="-2"/>
          <w:sz w:val="22"/>
          <w:szCs w:val="22"/>
        </w:rPr>
        <w:t>y</w:t>
      </w:r>
      <w:r w:rsidRPr="004F582E">
        <w:rPr>
          <w:rFonts w:ascii="Arial" w:eastAsia="Berlin Sans FB" w:hAnsi="Arial"/>
          <w:spacing w:val="8"/>
          <w:sz w:val="22"/>
          <w:szCs w:val="22"/>
        </w:rPr>
        <w:t>s</w:t>
      </w:r>
      <w:r w:rsidRPr="004F582E">
        <w:rPr>
          <w:rFonts w:ascii="Arial" w:eastAsia="Berlin Sans FB" w:hAnsi="Arial"/>
          <w:spacing w:val="-2"/>
          <w:sz w:val="22"/>
          <w:szCs w:val="22"/>
        </w:rPr>
        <w:t>t</w:t>
      </w:r>
      <w:r w:rsidRPr="004F582E">
        <w:rPr>
          <w:rFonts w:ascii="Arial" w:eastAsia="Berlin Sans FB" w:hAnsi="Arial"/>
          <w:spacing w:val="4"/>
          <w:sz w:val="22"/>
          <w:szCs w:val="22"/>
        </w:rPr>
        <w:t>e</w:t>
      </w:r>
      <w:r w:rsidRPr="004F582E">
        <w:rPr>
          <w:rFonts w:ascii="Arial" w:eastAsia="Berlin Sans FB" w:hAnsi="Arial"/>
          <w:sz w:val="22"/>
          <w:szCs w:val="22"/>
        </w:rPr>
        <w:t>m</w:t>
      </w:r>
      <w:r w:rsidRPr="004F582E">
        <w:rPr>
          <w:rFonts w:ascii="Arial" w:eastAsia="Berlin Sans FB" w:hAnsi="Arial"/>
          <w:spacing w:val="2"/>
          <w:sz w:val="22"/>
          <w:szCs w:val="22"/>
        </w:rPr>
        <w:t xml:space="preserve"> </w:t>
      </w:r>
      <w:r w:rsidRPr="004F582E">
        <w:rPr>
          <w:rFonts w:ascii="Arial" w:eastAsia="Berlin Sans FB" w:hAnsi="Arial"/>
          <w:spacing w:val="8"/>
          <w:sz w:val="22"/>
          <w:szCs w:val="22"/>
        </w:rPr>
        <w:t>p</w:t>
      </w:r>
      <w:r w:rsidRPr="004F582E">
        <w:rPr>
          <w:rFonts w:ascii="Arial" w:eastAsia="Berlin Sans FB" w:hAnsi="Arial"/>
          <w:spacing w:val="-4"/>
          <w:sz w:val="22"/>
          <w:szCs w:val="22"/>
        </w:rPr>
        <w:t>e</w:t>
      </w:r>
      <w:r w:rsidRPr="004F582E">
        <w:rPr>
          <w:rFonts w:ascii="Arial" w:eastAsia="Berlin Sans FB" w:hAnsi="Arial"/>
          <w:spacing w:val="-5"/>
          <w:sz w:val="22"/>
          <w:szCs w:val="22"/>
        </w:rPr>
        <w:t>l</w:t>
      </w:r>
      <w:r w:rsidRPr="004F582E">
        <w:rPr>
          <w:rFonts w:ascii="Arial" w:eastAsia="Berlin Sans FB" w:hAnsi="Arial"/>
          <w:spacing w:val="3"/>
          <w:sz w:val="22"/>
          <w:szCs w:val="22"/>
        </w:rPr>
        <w:t>a</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pacing w:val="3"/>
          <w:sz w:val="22"/>
          <w:szCs w:val="22"/>
        </w:rPr>
        <w:t>a</w:t>
      </w:r>
      <w:r w:rsidRPr="004F582E">
        <w:rPr>
          <w:rFonts w:ascii="Arial" w:eastAsia="Berlin Sans FB" w:hAnsi="Arial"/>
          <w:sz w:val="22"/>
          <w:szCs w:val="22"/>
        </w:rPr>
        <w:t>n</w:t>
      </w:r>
      <w:r w:rsidRPr="004F582E">
        <w:rPr>
          <w:rFonts w:ascii="Arial" w:eastAsia="Berlin Sans FB" w:hAnsi="Arial"/>
          <w:spacing w:val="7"/>
          <w:sz w:val="22"/>
          <w:szCs w:val="22"/>
        </w:rPr>
        <w:t xml:space="preserve"> </w:t>
      </w:r>
      <w:r w:rsidRPr="004F582E">
        <w:rPr>
          <w:rFonts w:ascii="Arial" w:eastAsia="Berlin Sans FB" w:hAnsi="Arial"/>
          <w:spacing w:val="-3"/>
          <w:sz w:val="22"/>
          <w:szCs w:val="22"/>
        </w:rPr>
        <w:t>k</w:t>
      </w:r>
      <w:r w:rsidRPr="004F582E">
        <w:rPr>
          <w:rFonts w:ascii="Arial" w:eastAsia="Berlin Sans FB" w:hAnsi="Arial"/>
          <w:spacing w:val="-4"/>
          <w:sz w:val="22"/>
          <w:szCs w:val="22"/>
        </w:rPr>
        <w:t>e</w:t>
      </w:r>
      <w:r w:rsidRPr="004F582E">
        <w:rPr>
          <w:rFonts w:ascii="Arial" w:eastAsia="Berlin Sans FB" w:hAnsi="Arial"/>
          <w:sz w:val="22"/>
          <w:szCs w:val="22"/>
        </w:rPr>
        <w:t>s</w:t>
      </w:r>
      <w:r w:rsidRPr="004F582E">
        <w:rPr>
          <w:rFonts w:ascii="Arial" w:eastAsia="Berlin Sans FB" w:hAnsi="Arial"/>
          <w:spacing w:val="-3"/>
          <w:sz w:val="22"/>
          <w:szCs w:val="22"/>
        </w:rPr>
        <w:t>e</w:t>
      </w:r>
      <w:r w:rsidRPr="004F582E">
        <w:rPr>
          <w:rFonts w:ascii="Arial" w:eastAsia="Berlin Sans FB" w:hAnsi="Arial"/>
          <w:spacing w:val="3"/>
          <w:sz w:val="22"/>
          <w:szCs w:val="22"/>
        </w:rPr>
        <w:t>ha</w:t>
      </w:r>
      <w:r w:rsidRPr="004F582E">
        <w:rPr>
          <w:rFonts w:ascii="Arial" w:eastAsia="Berlin Sans FB" w:hAnsi="Arial"/>
          <w:spacing w:val="-2"/>
          <w:sz w:val="22"/>
          <w:szCs w:val="22"/>
        </w:rPr>
        <w:t>t</w:t>
      </w:r>
      <w:r w:rsidRPr="004F582E">
        <w:rPr>
          <w:rFonts w:ascii="Arial" w:eastAsia="Berlin Sans FB" w:hAnsi="Arial"/>
          <w:spacing w:val="3"/>
          <w:sz w:val="22"/>
          <w:szCs w:val="22"/>
        </w:rPr>
        <w:t>a</w:t>
      </w:r>
      <w:r w:rsidRPr="004F582E">
        <w:rPr>
          <w:rFonts w:ascii="Arial" w:eastAsia="Berlin Sans FB" w:hAnsi="Arial"/>
          <w:sz w:val="22"/>
          <w:szCs w:val="22"/>
        </w:rPr>
        <w:t>n</w:t>
      </w:r>
      <w:r w:rsidRPr="004F582E">
        <w:rPr>
          <w:rFonts w:ascii="Arial" w:eastAsia="Berlin Sans FB" w:hAnsi="Arial"/>
          <w:spacing w:val="7"/>
          <w:sz w:val="22"/>
          <w:szCs w:val="22"/>
        </w:rPr>
        <w:t xml:space="preserve"> </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g s</w:t>
      </w:r>
      <w:r w:rsidRPr="004F582E">
        <w:rPr>
          <w:rFonts w:ascii="Arial" w:eastAsia="Berlin Sans FB" w:hAnsi="Arial"/>
          <w:spacing w:val="-5"/>
          <w:sz w:val="22"/>
          <w:szCs w:val="22"/>
        </w:rPr>
        <w:t>i</w:t>
      </w:r>
      <w:r w:rsidRPr="004F582E">
        <w:rPr>
          <w:rFonts w:ascii="Arial" w:eastAsia="Berlin Sans FB" w:hAnsi="Arial"/>
          <w:spacing w:val="2"/>
          <w:sz w:val="22"/>
          <w:szCs w:val="22"/>
        </w:rPr>
        <w:t>n</w:t>
      </w:r>
      <w:r w:rsidRPr="004F582E">
        <w:rPr>
          <w:rFonts w:ascii="Arial" w:eastAsia="Berlin Sans FB" w:hAnsi="Arial"/>
          <w:spacing w:val="-4"/>
          <w:sz w:val="22"/>
          <w:szCs w:val="22"/>
        </w:rPr>
        <w:t>e</w:t>
      </w:r>
      <w:r w:rsidRPr="004F582E">
        <w:rPr>
          <w:rFonts w:ascii="Arial" w:eastAsia="Berlin Sans FB" w:hAnsi="Arial"/>
          <w:sz w:val="22"/>
          <w:szCs w:val="22"/>
        </w:rPr>
        <w:t>r</w:t>
      </w:r>
      <w:r w:rsidRPr="004F582E">
        <w:rPr>
          <w:rFonts w:ascii="Arial" w:eastAsia="Berlin Sans FB" w:hAnsi="Arial"/>
          <w:spacing w:val="3"/>
          <w:sz w:val="22"/>
          <w:szCs w:val="22"/>
        </w:rPr>
        <w:t>g</w:t>
      </w:r>
      <w:r w:rsidRPr="004F582E">
        <w:rPr>
          <w:rFonts w:ascii="Arial" w:eastAsia="Berlin Sans FB" w:hAnsi="Arial"/>
          <w:spacing w:val="-5"/>
          <w:sz w:val="22"/>
          <w:szCs w:val="22"/>
        </w:rPr>
        <w:t>i</w:t>
      </w:r>
      <w:r w:rsidRPr="004F582E">
        <w:rPr>
          <w:rFonts w:ascii="Arial" w:eastAsia="Berlin Sans FB" w:hAnsi="Arial"/>
          <w:sz w:val="22"/>
          <w:szCs w:val="22"/>
        </w:rPr>
        <w:t>s.</w:t>
      </w:r>
      <w:r w:rsidRPr="004F582E">
        <w:rPr>
          <w:rFonts w:ascii="Arial" w:eastAsia="Berlin Sans FB" w:hAnsi="Arial"/>
          <w:spacing w:val="10"/>
          <w:sz w:val="22"/>
          <w:szCs w:val="22"/>
        </w:rPr>
        <w:t xml:space="preserve"> </w:t>
      </w:r>
      <w:r w:rsidRPr="004F582E">
        <w:rPr>
          <w:rFonts w:ascii="Arial" w:eastAsia="Berlin Sans FB" w:hAnsi="Arial"/>
          <w:spacing w:val="-3"/>
          <w:sz w:val="22"/>
          <w:szCs w:val="22"/>
        </w:rPr>
        <w:t>D</w:t>
      </w:r>
      <w:r w:rsidRPr="004F582E">
        <w:rPr>
          <w:rFonts w:ascii="Arial" w:eastAsia="Berlin Sans FB" w:hAnsi="Arial"/>
          <w:spacing w:val="3"/>
          <w:sz w:val="22"/>
          <w:szCs w:val="22"/>
        </w:rPr>
        <w:t>i</w:t>
      </w:r>
      <w:r w:rsidRPr="004F582E">
        <w:rPr>
          <w:rFonts w:ascii="Arial" w:eastAsia="Berlin Sans FB" w:hAnsi="Arial"/>
          <w:spacing w:val="-9"/>
          <w:sz w:val="22"/>
          <w:szCs w:val="22"/>
        </w:rPr>
        <w:t>m</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a</w:t>
      </w:r>
      <w:r w:rsidRPr="004F582E">
        <w:rPr>
          <w:rFonts w:ascii="Arial" w:eastAsia="Berlin Sans FB" w:hAnsi="Arial"/>
          <w:spacing w:val="8"/>
          <w:sz w:val="22"/>
          <w:szCs w:val="22"/>
        </w:rPr>
        <w:t xml:space="preserve"> </w:t>
      </w:r>
      <w:r w:rsidRPr="004F582E">
        <w:rPr>
          <w:rFonts w:ascii="Arial" w:eastAsia="Berlin Sans FB" w:hAnsi="Arial"/>
          <w:sz w:val="22"/>
          <w:szCs w:val="22"/>
        </w:rPr>
        <w:t>p</w:t>
      </w:r>
      <w:r w:rsidRPr="004F582E">
        <w:rPr>
          <w:rFonts w:ascii="Arial" w:eastAsia="Berlin Sans FB" w:hAnsi="Arial"/>
          <w:spacing w:val="5"/>
          <w:sz w:val="22"/>
          <w:szCs w:val="22"/>
        </w:rPr>
        <w:t>e</w:t>
      </w:r>
      <w:r w:rsidRPr="004F582E">
        <w:rPr>
          <w:rFonts w:ascii="Arial" w:eastAsia="Berlin Sans FB" w:hAnsi="Arial"/>
          <w:spacing w:val="-9"/>
          <w:sz w:val="22"/>
          <w:szCs w:val="22"/>
        </w:rPr>
        <w:t>m</w:t>
      </w:r>
      <w:r w:rsidRPr="004F582E">
        <w:rPr>
          <w:rFonts w:ascii="Arial" w:eastAsia="Berlin Sans FB" w:hAnsi="Arial"/>
          <w:spacing w:val="3"/>
          <w:sz w:val="22"/>
          <w:szCs w:val="22"/>
        </w:rPr>
        <w:t>b</w:t>
      </w:r>
      <w:r w:rsidRPr="004F582E">
        <w:rPr>
          <w:rFonts w:ascii="Arial" w:eastAsia="Berlin Sans FB" w:hAnsi="Arial"/>
          <w:spacing w:val="-4"/>
          <w:sz w:val="22"/>
          <w:szCs w:val="22"/>
        </w:rPr>
        <w:t>e</w:t>
      </w:r>
      <w:r w:rsidRPr="004F582E">
        <w:rPr>
          <w:rFonts w:ascii="Arial" w:eastAsia="Berlin Sans FB" w:hAnsi="Arial"/>
          <w:spacing w:val="8"/>
          <w:sz w:val="22"/>
          <w:szCs w:val="22"/>
        </w:rPr>
        <w:t>r</w:t>
      </w:r>
      <w:r w:rsidRPr="004F582E">
        <w:rPr>
          <w:rFonts w:ascii="Arial" w:eastAsia="Berlin Sans FB" w:hAnsi="Arial"/>
          <w:sz w:val="22"/>
          <w:szCs w:val="22"/>
        </w:rPr>
        <w:t>i p</w:t>
      </w:r>
      <w:r w:rsidRPr="004F582E">
        <w:rPr>
          <w:rFonts w:ascii="Arial" w:eastAsia="Berlin Sans FB" w:hAnsi="Arial"/>
          <w:spacing w:val="5"/>
          <w:sz w:val="22"/>
          <w:szCs w:val="22"/>
        </w:rPr>
        <w:t>e</w:t>
      </w:r>
      <w:r w:rsidRPr="004F582E">
        <w:rPr>
          <w:rFonts w:ascii="Arial" w:eastAsia="Berlin Sans FB" w:hAnsi="Arial"/>
          <w:spacing w:val="-5"/>
          <w:sz w:val="22"/>
          <w:szCs w:val="22"/>
        </w:rPr>
        <w:t>l</w:t>
      </w:r>
      <w:r w:rsidRPr="004F582E">
        <w:rPr>
          <w:rFonts w:ascii="Arial" w:eastAsia="Berlin Sans FB" w:hAnsi="Arial"/>
          <w:spacing w:val="3"/>
          <w:sz w:val="22"/>
          <w:szCs w:val="22"/>
        </w:rPr>
        <w:t>a</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w:t>
      </w:r>
      <w:r w:rsidRPr="004F582E">
        <w:rPr>
          <w:rFonts w:ascii="Arial" w:eastAsia="Berlin Sans FB" w:hAnsi="Arial"/>
          <w:spacing w:val="1"/>
          <w:sz w:val="22"/>
          <w:szCs w:val="22"/>
        </w:rPr>
        <w:t xml:space="preserve"> </w:t>
      </w:r>
      <w:r w:rsidRPr="004F582E">
        <w:rPr>
          <w:rFonts w:ascii="Arial" w:eastAsia="Berlin Sans FB" w:hAnsi="Arial"/>
          <w:sz w:val="22"/>
          <w:szCs w:val="22"/>
        </w:rPr>
        <w:t>p</w:t>
      </w:r>
      <w:r w:rsidRPr="004F582E">
        <w:rPr>
          <w:rFonts w:ascii="Arial" w:eastAsia="Berlin Sans FB" w:hAnsi="Arial"/>
          <w:spacing w:val="3"/>
          <w:sz w:val="22"/>
          <w:szCs w:val="22"/>
        </w:rPr>
        <w:t>a</w:t>
      </w:r>
      <w:r w:rsidRPr="004F582E">
        <w:rPr>
          <w:rFonts w:ascii="Arial" w:eastAsia="Berlin Sans FB" w:hAnsi="Arial"/>
          <w:sz w:val="22"/>
          <w:szCs w:val="22"/>
        </w:rPr>
        <w:t>s</w:t>
      </w:r>
      <w:r w:rsidRPr="004F582E">
        <w:rPr>
          <w:rFonts w:ascii="Arial" w:eastAsia="Berlin Sans FB" w:hAnsi="Arial"/>
          <w:spacing w:val="-5"/>
          <w:sz w:val="22"/>
          <w:szCs w:val="22"/>
        </w:rPr>
        <w:t>i</w:t>
      </w:r>
      <w:r w:rsidRPr="004F582E">
        <w:rPr>
          <w:rFonts w:ascii="Arial" w:eastAsia="Berlin Sans FB" w:hAnsi="Arial"/>
          <w:spacing w:val="-4"/>
          <w:sz w:val="22"/>
          <w:szCs w:val="22"/>
        </w:rPr>
        <w:t>e</w:t>
      </w:r>
      <w:r w:rsidRPr="004F582E">
        <w:rPr>
          <w:rFonts w:ascii="Arial" w:eastAsia="Berlin Sans FB" w:hAnsi="Arial"/>
          <w:sz w:val="22"/>
          <w:szCs w:val="22"/>
        </w:rPr>
        <w:t>n</w:t>
      </w:r>
      <w:r w:rsidRPr="004F582E">
        <w:rPr>
          <w:rFonts w:ascii="Arial" w:eastAsia="Berlin Sans FB" w:hAnsi="Arial"/>
          <w:spacing w:val="7"/>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3"/>
          <w:sz w:val="22"/>
          <w:szCs w:val="22"/>
        </w:rPr>
        <w:t>a</w:t>
      </w:r>
      <w:r w:rsidRPr="004F582E">
        <w:rPr>
          <w:rFonts w:ascii="Arial" w:eastAsia="Berlin Sans FB" w:hAnsi="Arial"/>
          <w:sz w:val="22"/>
          <w:szCs w:val="22"/>
        </w:rPr>
        <w:t>n</w:t>
      </w:r>
      <w:r w:rsidRPr="004F582E">
        <w:rPr>
          <w:rFonts w:ascii="Arial" w:eastAsia="Berlin Sans FB" w:hAnsi="Arial"/>
          <w:spacing w:val="7"/>
          <w:sz w:val="22"/>
          <w:szCs w:val="22"/>
        </w:rPr>
        <w:t xml:space="preserve"> </w:t>
      </w:r>
      <w:r w:rsidRPr="004F582E">
        <w:rPr>
          <w:rFonts w:ascii="Arial" w:eastAsia="Berlin Sans FB" w:hAnsi="Arial"/>
          <w:spacing w:val="-3"/>
          <w:sz w:val="22"/>
          <w:szCs w:val="22"/>
        </w:rPr>
        <w:t>k</w:t>
      </w:r>
      <w:r w:rsidRPr="004F582E">
        <w:rPr>
          <w:rFonts w:ascii="Arial" w:eastAsia="Berlin Sans FB" w:hAnsi="Arial"/>
          <w:spacing w:val="-4"/>
          <w:sz w:val="22"/>
          <w:szCs w:val="22"/>
        </w:rPr>
        <w:t>e</w:t>
      </w:r>
      <w:r w:rsidRPr="004F582E">
        <w:rPr>
          <w:rFonts w:ascii="Arial" w:eastAsia="Berlin Sans FB" w:hAnsi="Arial"/>
          <w:spacing w:val="-5"/>
          <w:sz w:val="22"/>
          <w:szCs w:val="22"/>
        </w:rPr>
        <w:t>l</w:t>
      </w:r>
      <w:r w:rsidRPr="004F582E">
        <w:rPr>
          <w:rFonts w:ascii="Arial" w:eastAsia="Berlin Sans FB" w:hAnsi="Arial"/>
          <w:spacing w:val="3"/>
          <w:sz w:val="22"/>
          <w:szCs w:val="22"/>
        </w:rPr>
        <w:t>ua</w:t>
      </w:r>
      <w:r w:rsidRPr="004F582E">
        <w:rPr>
          <w:rFonts w:ascii="Arial" w:eastAsia="Berlin Sans FB" w:hAnsi="Arial"/>
          <w:sz w:val="22"/>
          <w:szCs w:val="22"/>
        </w:rPr>
        <w:t>r</w:t>
      </w:r>
      <w:r w:rsidRPr="004F582E">
        <w:rPr>
          <w:rFonts w:ascii="Arial" w:eastAsia="Berlin Sans FB" w:hAnsi="Arial"/>
          <w:spacing w:val="3"/>
          <w:sz w:val="22"/>
          <w:szCs w:val="22"/>
        </w:rPr>
        <w:t>g</w:t>
      </w:r>
      <w:r w:rsidRPr="004F582E">
        <w:rPr>
          <w:rFonts w:ascii="Arial" w:eastAsia="Berlin Sans FB" w:hAnsi="Arial"/>
          <w:spacing w:val="-5"/>
          <w:sz w:val="22"/>
          <w:szCs w:val="22"/>
        </w:rPr>
        <w:t>a</w:t>
      </w:r>
      <w:r w:rsidRPr="004F582E">
        <w:rPr>
          <w:rFonts w:ascii="Arial" w:eastAsia="Berlin Sans FB" w:hAnsi="Arial"/>
          <w:spacing w:val="2"/>
          <w:sz w:val="22"/>
          <w:szCs w:val="22"/>
        </w:rPr>
        <w:t>n</w:t>
      </w:r>
      <w:r w:rsidRPr="004F582E">
        <w:rPr>
          <w:rFonts w:ascii="Arial" w:eastAsia="Berlin Sans FB" w:hAnsi="Arial"/>
          <w:spacing w:val="-2"/>
          <w:sz w:val="22"/>
          <w:szCs w:val="22"/>
        </w:rPr>
        <w:t>y</w:t>
      </w:r>
      <w:r w:rsidRPr="004F582E">
        <w:rPr>
          <w:rFonts w:ascii="Arial" w:eastAsia="Berlin Sans FB" w:hAnsi="Arial"/>
          <w:sz w:val="22"/>
          <w:szCs w:val="22"/>
        </w:rPr>
        <w:t>a</w:t>
      </w:r>
      <w:r w:rsidRPr="004F582E">
        <w:rPr>
          <w:rFonts w:ascii="Arial" w:eastAsia="Berlin Sans FB" w:hAnsi="Arial"/>
          <w:spacing w:val="8"/>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e</w:t>
      </w:r>
      <w:r w:rsidRPr="004F582E">
        <w:rPr>
          <w:rFonts w:ascii="Arial" w:eastAsia="Berlin Sans FB" w:hAnsi="Arial"/>
          <w:sz w:val="22"/>
          <w:szCs w:val="22"/>
        </w:rPr>
        <w:t>r</w:t>
      </w:r>
      <w:r w:rsidRPr="004F582E">
        <w:rPr>
          <w:rFonts w:ascii="Arial" w:eastAsia="Berlin Sans FB" w:hAnsi="Arial"/>
          <w:spacing w:val="-2"/>
          <w:sz w:val="22"/>
          <w:szCs w:val="22"/>
        </w:rPr>
        <w:t>t</w:t>
      </w:r>
      <w:r w:rsidRPr="004F582E">
        <w:rPr>
          <w:rFonts w:ascii="Arial" w:eastAsia="Berlin Sans FB" w:hAnsi="Arial"/>
          <w:sz w:val="22"/>
          <w:szCs w:val="22"/>
        </w:rPr>
        <w:t>a</w:t>
      </w:r>
      <w:r w:rsidRPr="004F582E">
        <w:rPr>
          <w:rFonts w:ascii="Arial" w:eastAsia="Berlin Sans FB" w:hAnsi="Arial"/>
          <w:spacing w:val="8"/>
          <w:sz w:val="22"/>
          <w:szCs w:val="22"/>
        </w:rPr>
        <w:t xml:space="preserve"> </w:t>
      </w:r>
      <w:r w:rsidRPr="004F582E">
        <w:rPr>
          <w:rFonts w:ascii="Arial" w:eastAsia="Berlin Sans FB" w:hAnsi="Arial"/>
          <w:spacing w:val="-9"/>
          <w:sz w:val="22"/>
          <w:szCs w:val="22"/>
        </w:rPr>
        <w:t>m</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pacing w:val="3"/>
          <w:sz w:val="22"/>
          <w:szCs w:val="22"/>
        </w:rPr>
        <w:t>a</w:t>
      </w:r>
      <w:r w:rsidRPr="004F582E">
        <w:rPr>
          <w:rFonts w:ascii="Arial" w:eastAsia="Berlin Sans FB" w:hAnsi="Arial"/>
          <w:spacing w:val="-5"/>
          <w:sz w:val="22"/>
          <w:szCs w:val="22"/>
        </w:rPr>
        <w:t>j</w:t>
      </w:r>
      <w:r w:rsidRPr="004F582E">
        <w:rPr>
          <w:rFonts w:ascii="Arial" w:eastAsia="Berlin Sans FB" w:hAnsi="Arial"/>
          <w:spacing w:val="4"/>
          <w:sz w:val="22"/>
          <w:szCs w:val="22"/>
        </w:rPr>
        <w:t>e</w:t>
      </w:r>
      <w:r w:rsidRPr="004F582E">
        <w:rPr>
          <w:rFonts w:ascii="Arial" w:eastAsia="Berlin Sans FB" w:hAnsi="Arial"/>
          <w:spacing w:val="-9"/>
          <w:sz w:val="22"/>
          <w:szCs w:val="22"/>
        </w:rPr>
        <w:t>m</w:t>
      </w:r>
      <w:r w:rsidRPr="004F582E">
        <w:rPr>
          <w:rFonts w:ascii="Arial" w:eastAsia="Berlin Sans FB" w:hAnsi="Arial"/>
          <w:spacing w:val="-4"/>
          <w:sz w:val="22"/>
          <w:szCs w:val="22"/>
        </w:rPr>
        <w:t>e</w:t>
      </w:r>
      <w:r w:rsidRPr="004F582E">
        <w:rPr>
          <w:rFonts w:ascii="Arial" w:eastAsia="Berlin Sans FB" w:hAnsi="Arial"/>
          <w:sz w:val="22"/>
          <w:szCs w:val="22"/>
        </w:rPr>
        <w:t>n</w:t>
      </w:r>
      <w:r w:rsidRPr="004F582E">
        <w:rPr>
          <w:rFonts w:ascii="Arial" w:eastAsia="Berlin Sans FB" w:hAnsi="Arial"/>
          <w:spacing w:val="15"/>
          <w:sz w:val="22"/>
          <w:szCs w:val="22"/>
        </w:rPr>
        <w:t xml:space="preserve"> </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 xml:space="preserve">g </w:t>
      </w:r>
      <w:r w:rsidRPr="004F582E">
        <w:rPr>
          <w:rFonts w:ascii="Arial" w:eastAsia="Berlin Sans FB" w:hAnsi="Arial"/>
          <w:spacing w:val="3"/>
          <w:sz w:val="22"/>
          <w:szCs w:val="22"/>
        </w:rPr>
        <w:t>ba</w:t>
      </w:r>
      <w:r w:rsidRPr="004F582E">
        <w:rPr>
          <w:rFonts w:ascii="Arial" w:eastAsia="Berlin Sans FB" w:hAnsi="Arial"/>
          <w:spacing w:val="-5"/>
          <w:sz w:val="22"/>
          <w:szCs w:val="22"/>
        </w:rPr>
        <w:t>i</w:t>
      </w:r>
      <w:r w:rsidRPr="004F582E">
        <w:rPr>
          <w:rFonts w:ascii="Arial" w:eastAsia="Berlin Sans FB" w:hAnsi="Arial"/>
          <w:sz w:val="22"/>
          <w:szCs w:val="22"/>
        </w:rPr>
        <w:t>k</w:t>
      </w:r>
      <w:r w:rsidRPr="004F582E">
        <w:rPr>
          <w:rFonts w:ascii="Arial" w:eastAsia="Berlin Sans FB" w:hAnsi="Arial"/>
          <w:spacing w:val="2"/>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a</w:t>
      </w:r>
      <w:r w:rsidRPr="004F582E">
        <w:rPr>
          <w:rFonts w:ascii="Arial" w:eastAsia="Berlin Sans FB" w:hAnsi="Arial"/>
          <w:spacing w:val="-5"/>
          <w:sz w:val="22"/>
          <w:szCs w:val="22"/>
        </w:rPr>
        <w:t>li</w:t>
      </w:r>
      <w:r w:rsidRPr="004F582E">
        <w:rPr>
          <w:rFonts w:ascii="Arial" w:eastAsia="Berlin Sans FB" w:hAnsi="Arial"/>
          <w:spacing w:val="2"/>
          <w:sz w:val="22"/>
          <w:szCs w:val="22"/>
        </w:rPr>
        <w:t>n</w:t>
      </w:r>
      <w:r w:rsidRPr="004F582E">
        <w:rPr>
          <w:rFonts w:ascii="Arial" w:eastAsia="Berlin Sans FB" w:hAnsi="Arial"/>
          <w:sz w:val="22"/>
          <w:szCs w:val="22"/>
        </w:rPr>
        <w:t>g</w:t>
      </w:r>
      <w:r w:rsidRPr="004F582E">
        <w:rPr>
          <w:rFonts w:ascii="Arial" w:eastAsia="Berlin Sans FB" w:hAnsi="Arial"/>
          <w:spacing w:val="9"/>
          <w:sz w:val="22"/>
          <w:szCs w:val="22"/>
        </w:rPr>
        <w:t xml:space="preserve"> </w:t>
      </w:r>
      <w:r w:rsidRPr="004F582E">
        <w:rPr>
          <w:rFonts w:ascii="Arial" w:eastAsia="Berlin Sans FB" w:hAnsi="Arial"/>
          <w:spacing w:val="-9"/>
          <w:sz w:val="22"/>
          <w:szCs w:val="22"/>
        </w:rPr>
        <w:t>m</w:t>
      </w:r>
      <w:r w:rsidRPr="004F582E">
        <w:rPr>
          <w:rFonts w:ascii="Arial" w:eastAsia="Berlin Sans FB" w:hAnsi="Arial"/>
          <w:spacing w:val="-4"/>
          <w:sz w:val="22"/>
          <w:szCs w:val="22"/>
        </w:rPr>
        <w:t>e</w:t>
      </w:r>
      <w:r w:rsidRPr="004F582E">
        <w:rPr>
          <w:rFonts w:ascii="Arial" w:eastAsia="Berlin Sans FB" w:hAnsi="Arial"/>
          <w:spacing w:val="2"/>
          <w:sz w:val="22"/>
          <w:szCs w:val="22"/>
        </w:rPr>
        <w:t>nd</w:t>
      </w:r>
      <w:r w:rsidRPr="004F582E">
        <w:rPr>
          <w:rFonts w:ascii="Arial" w:eastAsia="Berlin Sans FB" w:hAnsi="Arial"/>
          <w:spacing w:val="3"/>
          <w:sz w:val="22"/>
          <w:szCs w:val="22"/>
        </w:rPr>
        <w:t>u</w:t>
      </w:r>
      <w:r w:rsidRPr="004F582E">
        <w:rPr>
          <w:rFonts w:ascii="Arial" w:eastAsia="Berlin Sans FB" w:hAnsi="Arial"/>
          <w:spacing w:val="-3"/>
          <w:sz w:val="22"/>
          <w:szCs w:val="22"/>
        </w:rPr>
        <w:t>k</w:t>
      </w:r>
      <w:r w:rsidRPr="004F582E">
        <w:rPr>
          <w:rFonts w:ascii="Arial" w:eastAsia="Berlin Sans FB" w:hAnsi="Arial"/>
          <w:spacing w:val="3"/>
          <w:sz w:val="22"/>
          <w:szCs w:val="22"/>
        </w:rPr>
        <w:t>u</w:t>
      </w:r>
      <w:r w:rsidRPr="004F582E">
        <w:rPr>
          <w:rFonts w:ascii="Arial" w:eastAsia="Berlin Sans FB" w:hAnsi="Arial"/>
          <w:spacing w:val="2"/>
          <w:sz w:val="22"/>
          <w:szCs w:val="22"/>
        </w:rPr>
        <w:t>n</w:t>
      </w:r>
      <w:r w:rsidRPr="004F582E">
        <w:rPr>
          <w:rFonts w:ascii="Arial" w:eastAsia="Berlin Sans FB" w:hAnsi="Arial"/>
          <w:sz w:val="22"/>
          <w:szCs w:val="22"/>
        </w:rPr>
        <w:t>g</w:t>
      </w:r>
      <w:r w:rsidRPr="004F582E">
        <w:rPr>
          <w:rFonts w:ascii="Arial" w:eastAsia="Berlin Sans FB" w:hAnsi="Arial"/>
          <w:spacing w:val="9"/>
          <w:sz w:val="22"/>
          <w:szCs w:val="22"/>
        </w:rPr>
        <w:t xml:space="preserve"> </w:t>
      </w:r>
      <w:r w:rsidRPr="004F582E">
        <w:rPr>
          <w:rFonts w:ascii="Arial" w:eastAsia="Berlin Sans FB" w:hAnsi="Arial"/>
          <w:spacing w:val="-8"/>
          <w:sz w:val="22"/>
          <w:szCs w:val="22"/>
        </w:rPr>
        <w:t>s</w:t>
      </w:r>
      <w:r w:rsidRPr="004F582E">
        <w:rPr>
          <w:rFonts w:ascii="Arial" w:eastAsia="Berlin Sans FB" w:hAnsi="Arial"/>
          <w:spacing w:val="3"/>
          <w:sz w:val="22"/>
          <w:szCs w:val="22"/>
        </w:rPr>
        <w:t>a</w:t>
      </w:r>
      <w:r w:rsidRPr="004F582E">
        <w:rPr>
          <w:rFonts w:ascii="Arial" w:eastAsia="Berlin Sans FB" w:hAnsi="Arial"/>
          <w:spacing w:val="-2"/>
          <w:sz w:val="22"/>
          <w:szCs w:val="22"/>
        </w:rPr>
        <w:t>t</w:t>
      </w:r>
      <w:r w:rsidRPr="004F582E">
        <w:rPr>
          <w:rFonts w:ascii="Arial" w:eastAsia="Berlin Sans FB" w:hAnsi="Arial"/>
          <w:sz w:val="22"/>
          <w:szCs w:val="22"/>
        </w:rPr>
        <w:t>u</w:t>
      </w:r>
      <w:r w:rsidRPr="004F582E">
        <w:rPr>
          <w:rFonts w:ascii="Arial" w:eastAsia="Berlin Sans FB" w:hAnsi="Arial"/>
          <w:spacing w:val="1"/>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3"/>
          <w:sz w:val="22"/>
          <w:szCs w:val="22"/>
        </w:rPr>
        <w:t>ga</w:t>
      </w:r>
      <w:r w:rsidRPr="004F582E">
        <w:rPr>
          <w:rFonts w:ascii="Arial" w:eastAsia="Berlin Sans FB" w:hAnsi="Arial"/>
          <w:sz w:val="22"/>
          <w:szCs w:val="22"/>
        </w:rPr>
        <w:t xml:space="preserve">n </w:t>
      </w:r>
      <w:r w:rsidRPr="004F582E">
        <w:rPr>
          <w:rFonts w:ascii="Arial" w:eastAsia="Berlin Sans FB" w:hAnsi="Arial"/>
          <w:spacing w:val="-5"/>
          <w:sz w:val="22"/>
          <w:szCs w:val="22"/>
        </w:rPr>
        <w:t>l</w:t>
      </w:r>
      <w:r w:rsidRPr="004F582E">
        <w:rPr>
          <w:rFonts w:ascii="Arial" w:eastAsia="Berlin Sans FB" w:hAnsi="Arial"/>
          <w:spacing w:val="3"/>
          <w:sz w:val="22"/>
          <w:szCs w:val="22"/>
        </w:rPr>
        <w:t>a</w:t>
      </w:r>
      <w:r w:rsidRPr="004F582E">
        <w:rPr>
          <w:rFonts w:ascii="Arial" w:eastAsia="Berlin Sans FB" w:hAnsi="Arial"/>
          <w:spacing w:val="-5"/>
          <w:sz w:val="22"/>
          <w:szCs w:val="22"/>
        </w:rPr>
        <w:t>i</w:t>
      </w:r>
      <w:r w:rsidRPr="004F582E">
        <w:rPr>
          <w:rFonts w:ascii="Arial" w:eastAsia="Berlin Sans FB" w:hAnsi="Arial"/>
          <w:spacing w:val="2"/>
          <w:sz w:val="22"/>
          <w:szCs w:val="22"/>
        </w:rPr>
        <w:t>nn</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z w:val="22"/>
          <w:szCs w:val="22"/>
        </w:rPr>
        <w:t>,</w:t>
      </w:r>
      <w:r w:rsidRPr="004F582E">
        <w:rPr>
          <w:rFonts w:ascii="Arial" w:eastAsia="Berlin Sans FB" w:hAnsi="Arial"/>
          <w:spacing w:val="2"/>
          <w:sz w:val="22"/>
          <w:szCs w:val="22"/>
        </w:rPr>
        <w:t xml:space="preserve"> </w:t>
      </w:r>
      <w:r w:rsidRPr="004F582E">
        <w:rPr>
          <w:rFonts w:ascii="Arial" w:eastAsia="Berlin Sans FB" w:hAnsi="Arial"/>
          <w:spacing w:val="-9"/>
          <w:sz w:val="22"/>
          <w:szCs w:val="22"/>
        </w:rPr>
        <w:t>m</w:t>
      </w:r>
      <w:r w:rsidRPr="004F582E">
        <w:rPr>
          <w:rFonts w:ascii="Arial" w:eastAsia="Berlin Sans FB" w:hAnsi="Arial"/>
          <w:spacing w:val="3"/>
          <w:sz w:val="22"/>
          <w:szCs w:val="22"/>
        </w:rPr>
        <w:t>a</w:t>
      </w:r>
      <w:r w:rsidRPr="004F582E">
        <w:rPr>
          <w:rFonts w:ascii="Arial" w:eastAsia="Berlin Sans FB" w:hAnsi="Arial"/>
          <w:spacing w:val="-3"/>
          <w:sz w:val="22"/>
          <w:szCs w:val="22"/>
        </w:rPr>
        <w:t>k</w:t>
      </w:r>
      <w:r w:rsidRPr="004F582E">
        <w:rPr>
          <w:rFonts w:ascii="Arial" w:eastAsia="Berlin Sans FB" w:hAnsi="Arial"/>
          <w:sz w:val="22"/>
          <w:szCs w:val="22"/>
        </w:rPr>
        <w:t>a</w:t>
      </w:r>
      <w:r w:rsidRPr="004F582E">
        <w:rPr>
          <w:rFonts w:ascii="Arial" w:eastAsia="Berlin Sans FB" w:hAnsi="Arial"/>
          <w:spacing w:val="9"/>
          <w:sz w:val="22"/>
          <w:szCs w:val="22"/>
        </w:rPr>
        <w:t xml:space="preserve"> </w:t>
      </w:r>
      <w:r w:rsidRPr="004F582E">
        <w:rPr>
          <w:rFonts w:ascii="Arial" w:eastAsia="Berlin Sans FB" w:hAnsi="Arial"/>
          <w:spacing w:val="3"/>
          <w:sz w:val="22"/>
          <w:szCs w:val="22"/>
        </w:rPr>
        <w:t>a</w:t>
      </w:r>
      <w:r w:rsidRPr="004F582E">
        <w:rPr>
          <w:rFonts w:ascii="Arial" w:eastAsia="Berlin Sans FB" w:hAnsi="Arial"/>
          <w:spacing w:val="-3"/>
          <w:sz w:val="22"/>
          <w:szCs w:val="22"/>
        </w:rPr>
        <w:t>k</w:t>
      </w:r>
      <w:r w:rsidRPr="004F582E">
        <w:rPr>
          <w:rFonts w:ascii="Arial" w:eastAsia="Berlin Sans FB" w:hAnsi="Arial"/>
          <w:spacing w:val="3"/>
          <w:sz w:val="22"/>
          <w:szCs w:val="22"/>
        </w:rPr>
        <w:t>a</w:t>
      </w:r>
      <w:r w:rsidRPr="004F582E">
        <w:rPr>
          <w:rFonts w:ascii="Arial" w:eastAsia="Berlin Sans FB" w:hAnsi="Arial"/>
          <w:sz w:val="22"/>
          <w:szCs w:val="22"/>
        </w:rPr>
        <w:t>n</w:t>
      </w:r>
      <w:r w:rsidRPr="004F582E">
        <w:rPr>
          <w:rFonts w:ascii="Arial" w:eastAsia="Berlin Sans FB" w:hAnsi="Arial"/>
          <w:spacing w:val="8"/>
          <w:sz w:val="22"/>
          <w:szCs w:val="22"/>
        </w:rPr>
        <w:t xml:space="preserve"> </w:t>
      </w:r>
      <w:r w:rsidRPr="004F582E">
        <w:rPr>
          <w:rFonts w:ascii="Arial" w:eastAsia="Berlin Sans FB" w:hAnsi="Arial"/>
          <w:spacing w:val="-9"/>
          <w:sz w:val="22"/>
          <w:szCs w:val="22"/>
        </w:rPr>
        <w:t>m</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3"/>
          <w:sz w:val="22"/>
          <w:szCs w:val="22"/>
        </w:rPr>
        <w:t>gha</w:t>
      </w:r>
      <w:r w:rsidRPr="004F582E">
        <w:rPr>
          <w:rFonts w:ascii="Arial" w:eastAsia="Berlin Sans FB" w:hAnsi="Arial"/>
          <w:sz w:val="22"/>
          <w:szCs w:val="22"/>
        </w:rPr>
        <w:t>s</w:t>
      </w:r>
      <w:r w:rsidRPr="004F582E">
        <w:rPr>
          <w:rFonts w:ascii="Arial" w:eastAsia="Berlin Sans FB" w:hAnsi="Arial"/>
          <w:spacing w:val="-5"/>
          <w:sz w:val="22"/>
          <w:szCs w:val="22"/>
        </w:rPr>
        <w:t>il</w:t>
      </w:r>
      <w:r w:rsidRPr="004F582E">
        <w:rPr>
          <w:rFonts w:ascii="Arial" w:eastAsia="Berlin Sans FB" w:hAnsi="Arial"/>
          <w:spacing w:val="-3"/>
          <w:sz w:val="22"/>
          <w:szCs w:val="22"/>
        </w:rPr>
        <w:t>k</w:t>
      </w:r>
      <w:r w:rsidRPr="004F582E">
        <w:rPr>
          <w:rFonts w:ascii="Arial" w:eastAsia="Berlin Sans FB" w:hAnsi="Arial"/>
          <w:spacing w:val="3"/>
          <w:sz w:val="22"/>
          <w:szCs w:val="22"/>
        </w:rPr>
        <w:t>a</w:t>
      </w:r>
      <w:r w:rsidRPr="004F582E">
        <w:rPr>
          <w:rFonts w:ascii="Arial" w:eastAsia="Berlin Sans FB" w:hAnsi="Arial"/>
          <w:sz w:val="22"/>
          <w:szCs w:val="22"/>
        </w:rPr>
        <w:t>n</w:t>
      </w:r>
      <w:r w:rsidRPr="004F582E">
        <w:rPr>
          <w:rFonts w:ascii="Arial" w:eastAsia="Berlin Sans FB" w:hAnsi="Arial"/>
          <w:spacing w:val="8"/>
          <w:sz w:val="22"/>
          <w:szCs w:val="22"/>
        </w:rPr>
        <w:t xml:space="preserve"> </w:t>
      </w:r>
      <w:r w:rsidRPr="004F582E">
        <w:rPr>
          <w:rFonts w:ascii="Arial" w:eastAsia="Berlin Sans FB" w:hAnsi="Arial"/>
          <w:spacing w:val="-7"/>
          <w:sz w:val="22"/>
          <w:szCs w:val="22"/>
        </w:rPr>
        <w:t>p</w:t>
      </w:r>
      <w:r w:rsidRPr="004F582E">
        <w:rPr>
          <w:rFonts w:ascii="Arial" w:eastAsia="Berlin Sans FB" w:hAnsi="Arial"/>
          <w:sz w:val="22"/>
          <w:szCs w:val="22"/>
        </w:rPr>
        <w:t>r</w:t>
      </w:r>
      <w:r w:rsidRPr="004F582E">
        <w:rPr>
          <w:rFonts w:ascii="Arial" w:eastAsia="Berlin Sans FB" w:hAnsi="Arial"/>
          <w:spacing w:val="-3"/>
          <w:sz w:val="22"/>
          <w:szCs w:val="22"/>
        </w:rPr>
        <w:t>o</w:t>
      </w:r>
      <w:r w:rsidRPr="004F582E">
        <w:rPr>
          <w:rFonts w:ascii="Arial" w:eastAsia="Berlin Sans FB" w:hAnsi="Arial"/>
          <w:spacing w:val="2"/>
          <w:sz w:val="22"/>
          <w:szCs w:val="22"/>
        </w:rPr>
        <w:t>d</w:t>
      </w:r>
      <w:r w:rsidRPr="004F582E">
        <w:rPr>
          <w:rFonts w:ascii="Arial" w:eastAsia="Berlin Sans FB" w:hAnsi="Arial"/>
          <w:spacing w:val="3"/>
          <w:sz w:val="22"/>
          <w:szCs w:val="22"/>
        </w:rPr>
        <w:t>u</w:t>
      </w:r>
      <w:r w:rsidRPr="004F582E">
        <w:rPr>
          <w:rFonts w:ascii="Arial" w:eastAsia="Berlin Sans FB" w:hAnsi="Arial"/>
          <w:sz w:val="22"/>
          <w:szCs w:val="22"/>
        </w:rPr>
        <w:t xml:space="preserve">k </w:t>
      </w:r>
      <w:r w:rsidRPr="004F582E">
        <w:rPr>
          <w:rFonts w:ascii="Arial" w:eastAsia="Berlin Sans FB" w:hAnsi="Arial"/>
          <w:spacing w:val="-3"/>
          <w:sz w:val="22"/>
          <w:szCs w:val="22"/>
        </w:rPr>
        <w:t>k</w:t>
      </w:r>
      <w:r w:rsidRPr="004F582E">
        <w:rPr>
          <w:rFonts w:ascii="Arial" w:eastAsia="Berlin Sans FB" w:hAnsi="Arial"/>
          <w:spacing w:val="-4"/>
          <w:sz w:val="22"/>
          <w:szCs w:val="22"/>
        </w:rPr>
        <w:t>e</w:t>
      </w:r>
      <w:r w:rsidRPr="004F582E">
        <w:rPr>
          <w:rFonts w:ascii="Arial" w:eastAsia="Berlin Sans FB" w:hAnsi="Arial"/>
          <w:sz w:val="22"/>
          <w:szCs w:val="22"/>
        </w:rPr>
        <w:t>s</w:t>
      </w:r>
      <w:r w:rsidRPr="004F582E">
        <w:rPr>
          <w:rFonts w:ascii="Arial" w:eastAsia="Berlin Sans FB" w:hAnsi="Arial"/>
          <w:spacing w:val="-3"/>
          <w:sz w:val="22"/>
          <w:szCs w:val="22"/>
        </w:rPr>
        <w:t>e</w:t>
      </w:r>
      <w:r w:rsidRPr="004F582E">
        <w:rPr>
          <w:rFonts w:ascii="Arial" w:eastAsia="Berlin Sans FB" w:hAnsi="Arial"/>
          <w:spacing w:val="3"/>
          <w:sz w:val="22"/>
          <w:szCs w:val="22"/>
        </w:rPr>
        <w:t>ha</w:t>
      </w:r>
      <w:r w:rsidRPr="004F582E">
        <w:rPr>
          <w:rFonts w:ascii="Arial" w:eastAsia="Berlin Sans FB" w:hAnsi="Arial"/>
          <w:spacing w:val="-2"/>
          <w:sz w:val="22"/>
          <w:szCs w:val="22"/>
        </w:rPr>
        <w:t>t</w:t>
      </w:r>
      <w:r w:rsidRPr="004F582E">
        <w:rPr>
          <w:rFonts w:ascii="Arial" w:eastAsia="Berlin Sans FB" w:hAnsi="Arial"/>
          <w:spacing w:val="3"/>
          <w:sz w:val="22"/>
          <w:szCs w:val="22"/>
        </w:rPr>
        <w:t>a</w:t>
      </w:r>
      <w:r w:rsidRPr="004F582E">
        <w:rPr>
          <w:rFonts w:ascii="Arial" w:eastAsia="Berlin Sans FB" w:hAnsi="Arial"/>
          <w:sz w:val="22"/>
          <w:szCs w:val="22"/>
        </w:rPr>
        <w:t>n</w:t>
      </w:r>
      <w:r w:rsidRPr="004F582E">
        <w:rPr>
          <w:rFonts w:ascii="Arial" w:eastAsia="Berlin Sans FB" w:hAnsi="Arial"/>
          <w:spacing w:val="6"/>
          <w:sz w:val="22"/>
          <w:szCs w:val="22"/>
        </w:rPr>
        <w:t xml:space="preserve"> </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g</w:t>
      </w:r>
      <w:r w:rsidRPr="004F582E">
        <w:rPr>
          <w:rFonts w:ascii="Arial" w:eastAsia="Berlin Sans FB" w:hAnsi="Arial"/>
          <w:spacing w:val="-1"/>
          <w:sz w:val="22"/>
          <w:szCs w:val="22"/>
        </w:rPr>
        <w:t xml:space="preserve"> </w:t>
      </w:r>
      <w:r w:rsidRPr="004F582E">
        <w:rPr>
          <w:rFonts w:ascii="Arial" w:eastAsia="Berlin Sans FB" w:hAnsi="Arial"/>
          <w:spacing w:val="-9"/>
          <w:sz w:val="22"/>
          <w:szCs w:val="22"/>
        </w:rPr>
        <w:t>m</w:t>
      </w:r>
      <w:r w:rsidRPr="004F582E">
        <w:rPr>
          <w:rFonts w:ascii="Arial" w:eastAsia="Berlin Sans FB" w:hAnsi="Arial"/>
          <w:spacing w:val="3"/>
          <w:sz w:val="22"/>
          <w:szCs w:val="22"/>
        </w:rPr>
        <w:t>a</w:t>
      </w:r>
      <w:r w:rsidRPr="004F582E">
        <w:rPr>
          <w:rFonts w:ascii="Arial" w:eastAsia="Berlin Sans FB" w:hAnsi="Arial"/>
          <w:spacing w:val="-3"/>
          <w:sz w:val="22"/>
          <w:szCs w:val="22"/>
        </w:rPr>
        <w:t>k</w:t>
      </w:r>
      <w:r w:rsidRPr="004F582E">
        <w:rPr>
          <w:rFonts w:ascii="Arial" w:eastAsia="Berlin Sans FB" w:hAnsi="Arial"/>
          <w:sz w:val="22"/>
          <w:szCs w:val="22"/>
        </w:rPr>
        <w:t>s</w:t>
      </w:r>
      <w:r w:rsidRPr="004F582E">
        <w:rPr>
          <w:rFonts w:ascii="Arial" w:eastAsia="Berlin Sans FB" w:hAnsi="Arial"/>
          <w:spacing w:val="3"/>
          <w:sz w:val="22"/>
          <w:szCs w:val="22"/>
        </w:rPr>
        <w:t>i</w:t>
      </w:r>
      <w:r w:rsidRPr="004F582E">
        <w:rPr>
          <w:rFonts w:ascii="Arial" w:eastAsia="Berlin Sans FB" w:hAnsi="Arial"/>
          <w:spacing w:val="-9"/>
          <w:sz w:val="22"/>
          <w:szCs w:val="22"/>
        </w:rPr>
        <w:t>m</w:t>
      </w:r>
      <w:r w:rsidRPr="004F582E">
        <w:rPr>
          <w:rFonts w:ascii="Arial" w:eastAsia="Berlin Sans FB" w:hAnsi="Arial"/>
          <w:spacing w:val="3"/>
          <w:sz w:val="22"/>
          <w:szCs w:val="22"/>
        </w:rPr>
        <w:t>al</w:t>
      </w:r>
      <w:r w:rsidRPr="004F582E">
        <w:rPr>
          <w:rFonts w:ascii="Arial" w:eastAsia="Berlin Sans FB" w:hAnsi="Arial"/>
          <w:sz w:val="22"/>
          <w:szCs w:val="22"/>
        </w:rPr>
        <w:t>.</w:t>
      </w:r>
    </w:p>
    <w:p w14:paraId="35CB8CEA" w14:textId="77777777" w:rsidR="0045197D" w:rsidRPr="004F582E" w:rsidRDefault="0045197D" w:rsidP="004F582E">
      <w:pPr>
        <w:spacing w:line="360" w:lineRule="auto"/>
        <w:ind w:left="360" w:right="99"/>
        <w:jc w:val="both"/>
        <w:rPr>
          <w:rFonts w:ascii="Arial" w:hAnsi="Arial"/>
          <w:sz w:val="22"/>
          <w:szCs w:val="22"/>
        </w:rPr>
      </w:pPr>
      <w:r w:rsidRPr="004F582E">
        <w:rPr>
          <w:rFonts w:ascii="Arial" w:eastAsia="Berlin Sans FB" w:hAnsi="Arial"/>
          <w:spacing w:val="3"/>
          <w:sz w:val="22"/>
          <w:szCs w:val="22"/>
        </w:rPr>
        <w:t>Dalam</w:t>
      </w:r>
      <w:r w:rsidRPr="004F582E">
        <w:rPr>
          <w:rFonts w:ascii="Arial" w:hAnsi="Arial"/>
          <w:sz w:val="22"/>
          <w:szCs w:val="22"/>
        </w:rPr>
        <w:t xml:space="preserve"> era otonomi daerah saat ini dimana daerah mempunyai urusan-urusan wajib dan pilihan sesuai yang diatur dalam UU Nomor 32 tahun 2004 tentang Pemerintah Daerah, maka setiap daerah mempunyai keinginan untuk memberikan pelayanan yang prima kepada masyarakat, memberdayakan masyarakat dan meningkatkan kesejahteraannya di semua aspek kehidupan masyarakat. Salah satu urusan yang menjadi urusan wajib yang di amanatkan kepada Pemerintah Daerah adalah urusan kesehatan. </w:t>
      </w:r>
    </w:p>
    <w:p w14:paraId="5CE9CC64" w14:textId="2AF50DFA" w:rsidR="0045197D" w:rsidRPr="004F582E" w:rsidRDefault="0045197D" w:rsidP="004F582E">
      <w:pPr>
        <w:spacing w:line="360" w:lineRule="auto"/>
        <w:ind w:left="360" w:right="99"/>
        <w:jc w:val="both"/>
        <w:rPr>
          <w:rFonts w:ascii="Arial" w:hAnsi="Arial"/>
          <w:sz w:val="22"/>
          <w:szCs w:val="22"/>
        </w:rPr>
      </w:pPr>
      <w:r w:rsidRPr="004F582E">
        <w:rPr>
          <w:rFonts w:ascii="Arial" w:hAnsi="Arial"/>
          <w:sz w:val="22"/>
          <w:szCs w:val="22"/>
        </w:rPr>
        <w:t>Untuk menjamin tercapainya tujuan pembangunan kesehatan, diperlukan dukungan Sistem Kesehatan Nasional</w:t>
      </w:r>
      <w:r w:rsidRPr="004F582E">
        <w:rPr>
          <w:rFonts w:ascii="Arial" w:hAnsi="Arial"/>
          <w:sz w:val="22"/>
          <w:szCs w:val="22"/>
        </w:rPr>
        <w:fldChar w:fldCharType="begin"/>
      </w:r>
      <w:r w:rsidRPr="004F582E">
        <w:rPr>
          <w:rFonts w:ascii="Arial" w:hAnsi="Arial"/>
          <w:sz w:val="22"/>
          <w:szCs w:val="22"/>
        </w:rPr>
        <w:instrText xml:space="preserve"> XE "Sistem Kesehatan Nasional" </w:instrText>
      </w:r>
      <w:r w:rsidRPr="004F582E">
        <w:rPr>
          <w:rFonts w:ascii="Arial" w:hAnsi="Arial"/>
          <w:sz w:val="22"/>
          <w:szCs w:val="22"/>
        </w:rPr>
        <w:fldChar w:fldCharType="end"/>
      </w:r>
      <w:r w:rsidRPr="004F582E">
        <w:rPr>
          <w:rFonts w:ascii="Arial" w:hAnsi="Arial"/>
          <w:sz w:val="22"/>
          <w:szCs w:val="22"/>
        </w:rPr>
        <w:t xml:space="preserve"> yang tangguh. Di Indonesia, Sistem Kesehatan</w:t>
      </w:r>
      <w:r w:rsidRPr="004F582E">
        <w:rPr>
          <w:rFonts w:ascii="Arial" w:hAnsi="Arial"/>
          <w:sz w:val="22"/>
          <w:szCs w:val="22"/>
        </w:rPr>
        <w:fldChar w:fldCharType="begin"/>
      </w:r>
      <w:r w:rsidRPr="004F582E">
        <w:rPr>
          <w:rFonts w:ascii="Arial" w:hAnsi="Arial"/>
          <w:sz w:val="22"/>
          <w:szCs w:val="22"/>
        </w:rPr>
        <w:instrText xml:space="preserve"> XE "Kesehatan" </w:instrText>
      </w:r>
      <w:r w:rsidRPr="004F582E">
        <w:rPr>
          <w:rFonts w:ascii="Arial" w:hAnsi="Arial"/>
          <w:sz w:val="22"/>
          <w:szCs w:val="22"/>
        </w:rPr>
        <w:fldChar w:fldCharType="end"/>
      </w:r>
      <w:r w:rsidRPr="004F582E">
        <w:rPr>
          <w:rFonts w:ascii="Arial" w:hAnsi="Arial"/>
          <w:sz w:val="22"/>
          <w:szCs w:val="22"/>
        </w:rPr>
        <w:t xml:space="preserve"> Nasional</w:t>
      </w:r>
      <w:r w:rsidRPr="004F582E">
        <w:rPr>
          <w:rFonts w:ascii="Arial" w:hAnsi="Arial"/>
          <w:sz w:val="22"/>
          <w:szCs w:val="22"/>
        </w:rPr>
        <w:fldChar w:fldCharType="begin"/>
      </w:r>
      <w:r w:rsidRPr="004F582E">
        <w:rPr>
          <w:rFonts w:ascii="Arial" w:hAnsi="Arial"/>
          <w:sz w:val="22"/>
          <w:szCs w:val="22"/>
        </w:rPr>
        <w:instrText xml:space="preserve"> XE "Nasional" </w:instrText>
      </w:r>
      <w:r w:rsidRPr="004F582E">
        <w:rPr>
          <w:rFonts w:ascii="Arial" w:hAnsi="Arial"/>
          <w:sz w:val="22"/>
          <w:szCs w:val="22"/>
        </w:rPr>
        <w:fldChar w:fldCharType="end"/>
      </w:r>
      <w:r w:rsidRPr="004F582E">
        <w:rPr>
          <w:rFonts w:ascii="Arial" w:hAnsi="Arial"/>
          <w:sz w:val="22"/>
          <w:szCs w:val="22"/>
        </w:rPr>
        <w:t xml:space="preserve"> (SKN</w:t>
      </w:r>
      <w:r w:rsidRPr="004F582E">
        <w:rPr>
          <w:rFonts w:ascii="Arial" w:hAnsi="Arial"/>
          <w:sz w:val="22"/>
          <w:szCs w:val="22"/>
        </w:rPr>
        <w:fldChar w:fldCharType="begin"/>
      </w:r>
      <w:r w:rsidRPr="004F582E">
        <w:rPr>
          <w:rFonts w:ascii="Arial" w:hAnsi="Arial"/>
          <w:sz w:val="22"/>
          <w:szCs w:val="22"/>
        </w:rPr>
        <w:instrText xml:space="preserve"> XE "SKN" </w:instrText>
      </w:r>
      <w:r w:rsidRPr="004F582E">
        <w:rPr>
          <w:rFonts w:ascii="Arial" w:hAnsi="Arial"/>
          <w:sz w:val="22"/>
          <w:szCs w:val="22"/>
        </w:rPr>
        <w:fldChar w:fldCharType="end"/>
      </w:r>
      <w:r w:rsidRPr="004F582E">
        <w:rPr>
          <w:rFonts w:ascii="Arial" w:hAnsi="Arial"/>
          <w:sz w:val="22"/>
          <w:szCs w:val="22"/>
        </w:rPr>
        <w:t xml:space="preserve">) telah ditetapkan pada tahun 2004. Disamping Undang – Undang No 25 tahun 2004 tentang Sistem Perencanaan Pembangunan Nasional dan Undang – Undang Nomor 23 Tahun 1992 tentang kesehatan,  SKN telah berperan besar sebagai acuan dalam penyusunan Rencana Pembangunan Jangka Menengah Nasional (RPJMN). Disamping itu SKN juga berperan sebagai acuan dalam penyusunan berbagai kebijakan, pedoman dan arah pelaksanaan pembangunan kesehatan. </w:t>
      </w:r>
    </w:p>
    <w:p w14:paraId="1052FAF0" w14:textId="05007F29" w:rsidR="0045197D" w:rsidRPr="004F582E" w:rsidRDefault="0045197D" w:rsidP="004F582E">
      <w:pPr>
        <w:spacing w:line="360" w:lineRule="auto"/>
        <w:ind w:left="360" w:right="99"/>
        <w:jc w:val="both"/>
        <w:rPr>
          <w:rFonts w:ascii="Arial" w:hAnsi="Arial"/>
          <w:sz w:val="22"/>
          <w:szCs w:val="22"/>
        </w:rPr>
      </w:pPr>
      <w:r w:rsidRPr="004F582E">
        <w:rPr>
          <w:rFonts w:ascii="Arial" w:hAnsi="Arial"/>
          <w:noProof/>
          <w:sz w:val="22"/>
          <w:szCs w:val="22"/>
        </w:rPr>
        <w:t xml:space="preserve">Rumah Sakit Umum Daerah </w:t>
      </w:r>
      <w:r w:rsidR="00642055" w:rsidRPr="004F582E">
        <w:rPr>
          <w:rFonts w:ascii="Arial" w:hAnsi="Arial"/>
          <w:noProof/>
          <w:sz w:val="22"/>
          <w:szCs w:val="22"/>
        </w:rPr>
        <w:t>dr.</w:t>
      </w:r>
      <w:r w:rsidRPr="004F582E">
        <w:rPr>
          <w:rFonts w:ascii="Arial" w:hAnsi="Arial"/>
          <w:noProof/>
          <w:sz w:val="22"/>
          <w:szCs w:val="22"/>
        </w:rPr>
        <w:t xml:space="preserve"> Murjani Sampit merupakan rumah sakit kelas B  Non Pendidikan berdasarkan </w:t>
      </w:r>
      <w:r w:rsidRPr="004F582E">
        <w:rPr>
          <w:rFonts w:ascii="Arial" w:hAnsi="Arial"/>
          <w:sz w:val="22"/>
          <w:szCs w:val="22"/>
        </w:rPr>
        <w:t xml:space="preserve">Keputusan Menteri Kesehatan RI NO. </w:t>
      </w:r>
      <w:r w:rsidRPr="004F582E">
        <w:rPr>
          <w:rFonts w:ascii="Arial" w:eastAsia="Berlin Sans FB" w:hAnsi="Arial"/>
          <w:spacing w:val="-3"/>
          <w:sz w:val="22"/>
          <w:szCs w:val="22"/>
        </w:rPr>
        <w:t>119</w:t>
      </w:r>
      <w:r w:rsidRPr="004F582E">
        <w:rPr>
          <w:rFonts w:ascii="Arial" w:eastAsia="Berlin Sans FB" w:hAnsi="Arial"/>
          <w:spacing w:val="3"/>
          <w:sz w:val="22"/>
          <w:szCs w:val="22"/>
        </w:rPr>
        <w:t>2/</w:t>
      </w:r>
      <w:r w:rsidRPr="004F582E">
        <w:rPr>
          <w:rFonts w:ascii="Arial" w:eastAsia="Berlin Sans FB" w:hAnsi="Arial"/>
          <w:spacing w:val="-6"/>
          <w:sz w:val="22"/>
          <w:szCs w:val="22"/>
        </w:rPr>
        <w:t>M</w:t>
      </w:r>
      <w:r w:rsidRPr="004F582E">
        <w:rPr>
          <w:rFonts w:ascii="Arial" w:eastAsia="Berlin Sans FB" w:hAnsi="Arial"/>
          <w:spacing w:val="-1"/>
          <w:sz w:val="22"/>
          <w:szCs w:val="22"/>
        </w:rPr>
        <w:t>E</w:t>
      </w:r>
      <w:r w:rsidRPr="004F582E">
        <w:rPr>
          <w:rFonts w:ascii="Arial" w:eastAsia="Berlin Sans FB" w:hAnsi="Arial"/>
          <w:spacing w:val="3"/>
          <w:sz w:val="22"/>
          <w:szCs w:val="22"/>
        </w:rPr>
        <w:t>N</w:t>
      </w:r>
      <w:r w:rsidRPr="004F582E">
        <w:rPr>
          <w:rFonts w:ascii="Arial" w:eastAsia="Berlin Sans FB" w:hAnsi="Arial"/>
          <w:spacing w:val="1"/>
          <w:sz w:val="22"/>
          <w:szCs w:val="22"/>
        </w:rPr>
        <w:t>K</w:t>
      </w:r>
      <w:r w:rsidRPr="004F582E">
        <w:rPr>
          <w:rFonts w:ascii="Arial" w:eastAsia="Berlin Sans FB" w:hAnsi="Arial"/>
          <w:spacing w:val="-1"/>
          <w:sz w:val="22"/>
          <w:szCs w:val="22"/>
        </w:rPr>
        <w:t>E</w:t>
      </w:r>
      <w:r w:rsidRPr="004F582E">
        <w:rPr>
          <w:rFonts w:ascii="Arial" w:eastAsia="Berlin Sans FB" w:hAnsi="Arial"/>
          <w:sz w:val="22"/>
          <w:szCs w:val="22"/>
        </w:rPr>
        <w:t>S</w:t>
      </w:r>
      <w:r w:rsidRPr="004F582E">
        <w:rPr>
          <w:rFonts w:ascii="Arial" w:eastAsia="Berlin Sans FB" w:hAnsi="Arial"/>
          <w:spacing w:val="3"/>
          <w:sz w:val="22"/>
          <w:szCs w:val="22"/>
        </w:rPr>
        <w:t>/</w:t>
      </w:r>
      <w:r w:rsidRPr="004F582E">
        <w:rPr>
          <w:rFonts w:ascii="Arial" w:eastAsia="Berlin Sans FB" w:hAnsi="Arial"/>
          <w:sz w:val="22"/>
          <w:szCs w:val="22"/>
        </w:rPr>
        <w:t>S</w:t>
      </w:r>
      <w:r w:rsidRPr="004F582E">
        <w:rPr>
          <w:rFonts w:ascii="Arial" w:eastAsia="Berlin Sans FB" w:hAnsi="Arial"/>
          <w:spacing w:val="1"/>
          <w:sz w:val="22"/>
          <w:szCs w:val="22"/>
        </w:rPr>
        <w:t>K</w:t>
      </w:r>
      <w:r w:rsidRPr="004F582E">
        <w:rPr>
          <w:rFonts w:ascii="Arial" w:eastAsia="Berlin Sans FB" w:hAnsi="Arial"/>
          <w:spacing w:val="3"/>
          <w:sz w:val="22"/>
          <w:szCs w:val="22"/>
        </w:rPr>
        <w:t>/</w:t>
      </w:r>
      <w:r w:rsidRPr="004F582E">
        <w:rPr>
          <w:rFonts w:ascii="Arial" w:eastAsia="Berlin Sans FB" w:hAnsi="Arial"/>
          <w:spacing w:val="-1"/>
          <w:sz w:val="22"/>
          <w:szCs w:val="22"/>
        </w:rPr>
        <w:t>XII</w:t>
      </w:r>
      <w:r w:rsidRPr="004F582E">
        <w:rPr>
          <w:rFonts w:ascii="Arial" w:eastAsia="Berlin Sans FB" w:hAnsi="Arial"/>
          <w:spacing w:val="3"/>
          <w:sz w:val="22"/>
          <w:szCs w:val="22"/>
        </w:rPr>
        <w:t>/2</w:t>
      </w:r>
      <w:r w:rsidRPr="004F582E">
        <w:rPr>
          <w:rFonts w:ascii="Arial" w:eastAsia="Berlin Sans FB" w:hAnsi="Arial"/>
          <w:sz w:val="22"/>
          <w:szCs w:val="22"/>
        </w:rPr>
        <w:t>00</w:t>
      </w:r>
      <w:r w:rsidRPr="004F582E">
        <w:rPr>
          <w:rFonts w:ascii="Arial" w:eastAsia="Berlin Sans FB" w:hAnsi="Arial"/>
          <w:spacing w:val="2"/>
          <w:sz w:val="22"/>
          <w:szCs w:val="22"/>
        </w:rPr>
        <w:t>8</w:t>
      </w:r>
      <w:r w:rsidRPr="004F582E">
        <w:rPr>
          <w:rFonts w:ascii="Arial" w:eastAsia="Berlin Sans FB" w:hAnsi="Arial"/>
          <w:sz w:val="22"/>
          <w:szCs w:val="22"/>
        </w:rPr>
        <w:t xml:space="preserve">, </w:t>
      </w:r>
      <w:r w:rsidRPr="004F582E">
        <w:rPr>
          <w:rFonts w:ascii="Arial" w:eastAsia="Berlin Sans FB" w:hAnsi="Arial"/>
          <w:spacing w:val="-2"/>
          <w:sz w:val="22"/>
          <w:szCs w:val="22"/>
        </w:rPr>
        <w:t>t</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pacing w:val="3"/>
          <w:sz w:val="22"/>
          <w:szCs w:val="22"/>
        </w:rPr>
        <w:t>gga</w:t>
      </w:r>
      <w:r w:rsidRPr="004F582E">
        <w:rPr>
          <w:rFonts w:ascii="Arial" w:eastAsia="Berlin Sans FB" w:hAnsi="Arial"/>
          <w:sz w:val="22"/>
          <w:szCs w:val="22"/>
        </w:rPr>
        <w:t xml:space="preserve">l </w:t>
      </w:r>
      <w:r w:rsidRPr="004F582E">
        <w:rPr>
          <w:rFonts w:ascii="Arial" w:eastAsia="Berlin Sans FB" w:hAnsi="Arial"/>
          <w:spacing w:val="35"/>
          <w:sz w:val="22"/>
          <w:szCs w:val="22"/>
        </w:rPr>
        <w:t xml:space="preserve"> </w:t>
      </w:r>
      <w:r w:rsidRPr="004F582E">
        <w:rPr>
          <w:rFonts w:ascii="Arial" w:eastAsia="Berlin Sans FB" w:hAnsi="Arial"/>
          <w:spacing w:val="3"/>
          <w:sz w:val="22"/>
          <w:szCs w:val="22"/>
        </w:rPr>
        <w:t>2</w:t>
      </w:r>
      <w:r w:rsidRPr="004F582E">
        <w:rPr>
          <w:rFonts w:ascii="Arial" w:eastAsia="Berlin Sans FB" w:hAnsi="Arial"/>
          <w:sz w:val="22"/>
          <w:szCs w:val="22"/>
        </w:rPr>
        <w:t xml:space="preserve">4 </w:t>
      </w:r>
      <w:r w:rsidRPr="004F582E">
        <w:rPr>
          <w:rFonts w:ascii="Arial" w:eastAsia="Berlin Sans FB" w:hAnsi="Arial"/>
          <w:spacing w:val="40"/>
          <w:sz w:val="22"/>
          <w:szCs w:val="22"/>
        </w:rPr>
        <w:t xml:space="preserve"> </w:t>
      </w:r>
      <w:r w:rsidRPr="004F582E">
        <w:rPr>
          <w:rFonts w:ascii="Arial" w:eastAsia="Berlin Sans FB" w:hAnsi="Arial"/>
          <w:spacing w:val="-3"/>
          <w:sz w:val="22"/>
          <w:szCs w:val="22"/>
        </w:rPr>
        <w:t>D</w:t>
      </w:r>
      <w:r w:rsidRPr="004F582E">
        <w:rPr>
          <w:rFonts w:ascii="Arial" w:eastAsia="Berlin Sans FB" w:hAnsi="Arial"/>
          <w:spacing w:val="-4"/>
          <w:sz w:val="22"/>
          <w:szCs w:val="22"/>
        </w:rPr>
        <w:t>e</w:t>
      </w:r>
      <w:r w:rsidRPr="004F582E">
        <w:rPr>
          <w:rFonts w:ascii="Arial" w:eastAsia="Berlin Sans FB" w:hAnsi="Arial"/>
          <w:sz w:val="22"/>
          <w:szCs w:val="22"/>
        </w:rPr>
        <w:t>s</w:t>
      </w:r>
      <w:r w:rsidRPr="004F582E">
        <w:rPr>
          <w:rFonts w:ascii="Arial" w:eastAsia="Berlin Sans FB" w:hAnsi="Arial"/>
          <w:spacing w:val="-3"/>
          <w:sz w:val="22"/>
          <w:szCs w:val="22"/>
        </w:rPr>
        <w:t>e</w:t>
      </w:r>
      <w:r w:rsidRPr="004F582E">
        <w:rPr>
          <w:rFonts w:ascii="Arial" w:eastAsia="Berlin Sans FB" w:hAnsi="Arial"/>
          <w:spacing w:val="-9"/>
          <w:sz w:val="22"/>
          <w:szCs w:val="22"/>
        </w:rPr>
        <w:t>m</w:t>
      </w:r>
      <w:r w:rsidRPr="004F582E">
        <w:rPr>
          <w:rFonts w:ascii="Arial" w:eastAsia="Berlin Sans FB" w:hAnsi="Arial"/>
          <w:spacing w:val="3"/>
          <w:sz w:val="22"/>
          <w:szCs w:val="22"/>
        </w:rPr>
        <w:t>b</w:t>
      </w:r>
      <w:r w:rsidRPr="004F582E">
        <w:rPr>
          <w:rFonts w:ascii="Arial" w:eastAsia="Berlin Sans FB" w:hAnsi="Arial"/>
          <w:spacing w:val="-4"/>
          <w:sz w:val="22"/>
          <w:szCs w:val="22"/>
        </w:rPr>
        <w:t>e</w:t>
      </w:r>
      <w:r w:rsidRPr="004F582E">
        <w:rPr>
          <w:rFonts w:ascii="Arial" w:eastAsia="Berlin Sans FB" w:hAnsi="Arial"/>
          <w:sz w:val="22"/>
          <w:szCs w:val="22"/>
        </w:rPr>
        <w:t xml:space="preserve">r </w:t>
      </w:r>
      <w:r w:rsidRPr="004F582E">
        <w:rPr>
          <w:rFonts w:ascii="Arial" w:eastAsia="Berlin Sans FB" w:hAnsi="Arial"/>
          <w:spacing w:val="40"/>
          <w:sz w:val="22"/>
          <w:szCs w:val="22"/>
        </w:rPr>
        <w:t xml:space="preserve"> </w:t>
      </w:r>
      <w:r w:rsidRPr="004F582E">
        <w:rPr>
          <w:rFonts w:ascii="Arial" w:eastAsia="Berlin Sans FB" w:hAnsi="Arial"/>
          <w:spacing w:val="3"/>
          <w:sz w:val="22"/>
          <w:szCs w:val="22"/>
        </w:rPr>
        <w:t>2</w:t>
      </w:r>
      <w:r w:rsidRPr="004F582E">
        <w:rPr>
          <w:rFonts w:ascii="Arial" w:eastAsia="Berlin Sans FB" w:hAnsi="Arial"/>
          <w:sz w:val="22"/>
          <w:szCs w:val="22"/>
        </w:rPr>
        <w:t>008</w:t>
      </w:r>
      <w:r w:rsidRPr="004F582E">
        <w:rPr>
          <w:rFonts w:ascii="Arial" w:hAnsi="Arial"/>
          <w:noProof/>
          <w:sz w:val="22"/>
          <w:szCs w:val="22"/>
        </w:rPr>
        <w:t xml:space="preserve">. </w:t>
      </w:r>
      <w:r w:rsidRPr="004F582E">
        <w:rPr>
          <w:rFonts w:ascii="Arial" w:hAnsi="Arial"/>
          <w:sz w:val="22"/>
          <w:szCs w:val="22"/>
        </w:rPr>
        <w:t xml:space="preserve">Pada Tahun 2007 Pemerintah Pusat telah menerbitkan Peraturan Pemerintah Nomor 41 Tahun 2007 tentang Organisasi Perangkat Daerah sebagai pedoman penetapan SOTK Perangkat Daerah, maka telah ditetapkan pula Peraturan Daerah Kabupaten Kotawaringin Timur </w:t>
      </w:r>
      <w:r w:rsidRPr="004F582E">
        <w:rPr>
          <w:rFonts w:ascii="Arial" w:hAnsi="Arial"/>
          <w:sz w:val="22"/>
          <w:szCs w:val="22"/>
        </w:rPr>
        <w:lastRenderedPageBreak/>
        <w:t>Nomor 18 Tahun 2008 (Lembaran Daerah Kabupaten Kotawaringir Timur Tahun 2008 Nomor 21) Sebagaimana Telah Diubah Beberapa Kali Terakhir Dengan Peraturan Daerah Kabupaten Kotawaringin Timur Nomor 2 Tahun 2012 Tentang Perubahan Kedua Atas Peraturan Daerah Kabupaten Kotawaringin Timur Nomor 18 Tahun 2008 Tentang Organisasi Dan Tata Kerja Badan Perencanaan Pembangunan Daerah Dan Lembaga Teknis Daerah Kabupaten Kotawaringin Timur (Lembaran Daerah Kabupaten Kotawaringin Timur Tahun 2012 Nomor 2); dengan susunan Direktur dibantu oleh dua Wakil Direktur dan 6 (enam) Kepala Bagian/Bidang serta 14 (empat belas belas) Seksi/Sub Bidang.</w:t>
      </w:r>
    </w:p>
    <w:p w14:paraId="5A717E29" w14:textId="49EDB464" w:rsidR="0045197D" w:rsidRPr="004F582E" w:rsidRDefault="0045197D" w:rsidP="004F582E">
      <w:pPr>
        <w:spacing w:line="360" w:lineRule="auto"/>
        <w:ind w:left="360" w:right="99"/>
        <w:jc w:val="both"/>
        <w:rPr>
          <w:rFonts w:ascii="Arial" w:hAnsi="Arial"/>
          <w:sz w:val="22"/>
          <w:szCs w:val="22"/>
        </w:rPr>
      </w:pPr>
      <w:r w:rsidRPr="004F582E">
        <w:rPr>
          <w:rFonts w:ascii="Arial" w:hAnsi="Arial"/>
          <w:sz w:val="22"/>
          <w:szCs w:val="22"/>
        </w:rPr>
        <w:t xml:space="preserve">Mengacu </w:t>
      </w:r>
      <w:r w:rsidRPr="004F582E">
        <w:rPr>
          <w:rFonts w:ascii="Arial" w:hAnsi="Arial"/>
          <w:color w:val="000000"/>
          <w:sz w:val="22"/>
          <w:szCs w:val="22"/>
        </w:rPr>
        <w:t xml:space="preserve">Keputusan Bupati Kotawaringin Timur Nomor 431 Tahun 2010 tentang Penetapan RSUD </w:t>
      </w:r>
      <w:r w:rsidR="00642055" w:rsidRPr="004F582E">
        <w:rPr>
          <w:rFonts w:ascii="Arial" w:hAnsi="Arial"/>
          <w:color w:val="000000"/>
          <w:sz w:val="22"/>
          <w:szCs w:val="22"/>
        </w:rPr>
        <w:t>dr.</w:t>
      </w:r>
      <w:r w:rsidRPr="004F582E">
        <w:rPr>
          <w:rFonts w:ascii="Arial" w:hAnsi="Arial"/>
          <w:color w:val="000000"/>
          <w:sz w:val="22"/>
          <w:szCs w:val="22"/>
        </w:rPr>
        <w:t xml:space="preserve"> Murjani Sampit sebagai Badan Layanan Umum Daerah (BLUD) tanggal 31 Desember 2010</w:t>
      </w:r>
      <w:r w:rsidRPr="004F582E">
        <w:rPr>
          <w:rFonts w:ascii="Arial" w:hAnsi="Arial"/>
          <w:sz w:val="22"/>
          <w:szCs w:val="22"/>
        </w:rPr>
        <w:t xml:space="preserve">. Tujuan utamanya adalah meningkatkan kualitas pelayanan kesehatan kepada masyarakat untuk mewujudkan penyelenggaraan tugas-tugas Pemerintah Kabupaten Kotawaringin Timur dalam mewujudkan kesejahteraan umum melalui peningkatan derajat kesehatan masyarakat. BLUD beroperasi sebagai Satuan Kerja Perangkat Daerah pemerintah daerah agar dapat memberikan pelayanan kesehatan secara efektif &amp; efisien sejalan dengan tuntutan masyarakat atas pelayanan kesehatan yang semakin bermutu, terjangkau dan profesional. </w:t>
      </w:r>
    </w:p>
    <w:p w14:paraId="4F01D4D8" w14:textId="69A8AA3E" w:rsidR="0045197D" w:rsidRPr="004F582E" w:rsidRDefault="0045197D" w:rsidP="004F582E">
      <w:pPr>
        <w:spacing w:line="360" w:lineRule="auto"/>
        <w:ind w:left="360" w:right="99"/>
        <w:jc w:val="both"/>
        <w:rPr>
          <w:rFonts w:ascii="Arial" w:hAnsi="Arial"/>
          <w:noProof/>
          <w:sz w:val="22"/>
          <w:szCs w:val="22"/>
        </w:rPr>
      </w:pPr>
      <w:r w:rsidRPr="004F582E">
        <w:rPr>
          <w:rFonts w:ascii="Arial" w:hAnsi="Arial"/>
          <w:noProof/>
          <w:sz w:val="22"/>
          <w:szCs w:val="22"/>
        </w:rPr>
        <w:t xml:space="preserve">RSUD </w:t>
      </w:r>
      <w:r w:rsidR="00642055" w:rsidRPr="004F582E">
        <w:rPr>
          <w:rFonts w:ascii="Arial" w:hAnsi="Arial"/>
          <w:noProof/>
          <w:sz w:val="22"/>
          <w:szCs w:val="22"/>
        </w:rPr>
        <w:t>dr.</w:t>
      </w:r>
      <w:r w:rsidRPr="004F582E">
        <w:rPr>
          <w:rFonts w:ascii="Arial" w:hAnsi="Arial"/>
          <w:noProof/>
          <w:sz w:val="22"/>
          <w:szCs w:val="22"/>
        </w:rPr>
        <w:t xml:space="preserve"> Murjani Sampit memiliki keunggulan strategis dari sisi geografis karena selain terletak pada ruas jalan yang merupakan rangkaian jalur yang menghubungkan Kabupaten Kotawaringin Timur dan Kabupaten Seruyan. Kabupaten Kotawaringin Timur terus membuka peluang investasi bagi berbagai sektor baik perkebunan, pertambangan dan pariwisata. Hal ini juga menjadi peluang rumah sakit dalam memperluas jangkauan pelayanan dan meningkatkan mutu layanan rumah sakit.</w:t>
      </w:r>
    </w:p>
    <w:p w14:paraId="144F362B" w14:textId="77777777" w:rsidR="0045197D" w:rsidRPr="004F582E" w:rsidRDefault="0045197D" w:rsidP="004F582E">
      <w:pPr>
        <w:pStyle w:val="ListParagraph"/>
        <w:numPr>
          <w:ilvl w:val="0"/>
          <w:numId w:val="88"/>
        </w:numPr>
        <w:suppressAutoHyphens w:val="0"/>
        <w:spacing w:after="0" w:line="360" w:lineRule="auto"/>
        <w:ind w:left="360"/>
        <w:contextualSpacing/>
        <w:rPr>
          <w:rFonts w:ascii="Arial" w:hAnsi="Arial" w:cs="Times New Roman"/>
        </w:rPr>
      </w:pPr>
      <w:r w:rsidRPr="004F582E">
        <w:rPr>
          <w:rFonts w:ascii="Arial" w:hAnsi="Arial" w:cs="Times New Roman"/>
        </w:rPr>
        <w:t>Tujuan</w:t>
      </w:r>
    </w:p>
    <w:p w14:paraId="3DDDBEFA" w14:textId="77777777" w:rsidR="0045197D" w:rsidRPr="004F582E" w:rsidRDefault="0045197D" w:rsidP="004F582E">
      <w:pPr>
        <w:pStyle w:val="ListParagraph"/>
        <w:numPr>
          <w:ilvl w:val="0"/>
          <w:numId w:val="97"/>
        </w:numPr>
        <w:suppressAutoHyphens w:val="0"/>
        <w:spacing w:after="0" w:line="360" w:lineRule="auto"/>
        <w:contextualSpacing/>
        <w:rPr>
          <w:rFonts w:ascii="Arial" w:hAnsi="Arial" w:cs="Times New Roman"/>
        </w:rPr>
      </w:pPr>
      <w:r w:rsidRPr="004F582E">
        <w:rPr>
          <w:rFonts w:ascii="Arial" w:hAnsi="Arial" w:cs="Times New Roman"/>
        </w:rPr>
        <w:t>Tujuan Umum</w:t>
      </w:r>
    </w:p>
    <w:p w14:paraId="7EF44EDD" w14:textId="77777777" w:rsidR="0045197D" w:rsidRPr="004F582E" w:rsidRDefault="0045197D" w:rsidP="004F582E">
      <w:pPr>
        <w:pStyle w:val="ListParagraph"/>
        <w:spacing w:line="360" w:lineRule="auto"/>
        <w:jc w:val="both"/>
        <w:rPr>
          <w:rFonts w:ascii="Arial" w:hAnsi="Arial" w:cs="Times New Roman"/>
        </w:rPr>
      </w:pPr>
      <w:r w:rsidRPr="004F582E">
        <w:rPr>
          <w:rFonts w:ascii="Arial" w:hAnsi="Arial" w:cs="Times New Roman"/>
        </w:rPr>
        <w:t>Tujuan dari penyusunan Pedoman Organisasi ini adalah sebagai dokumen pedoman dalam rangka tata kelola rumah sakit dan tata kelola klinis untuk mencapai tujuan pen</w:t>
      </w:r>
      <w:r w:rsidRPr="004F582E">
        <w:rPr>
          <w:rFonts w:ascii="Arial" w:hAnsi="Arial" w:cs="Times New Roman"/>
          <w:lang w:val="sv-SE"/>
        </w:rPr>
        <w:t>yelenggaraan pelayanan kesehatan dengan upaya penyembuhan, pemulihan, peningkatan, pencegahan, pelayanan rujukan, dan menyelenggarakan pendidikan dan pelatihan, penelitian dan pengembangan serta pengabdian masyarakat</w:t>
      </w:r>
    </w:p>
    <w:p w14:paraId="7D827083" w14:textId="77777777" w:rsidR="0045197D" w:rsidRPr="004F582E" w:rsidRDefault="0045197D" w:rsidP="004F582E">
      <w:pPr>
        <w:pStyle w:val="ListParagraph"/>
        <w:numPr>
          <w:ilvl w:val="0"/>
          <w:numId w:val="97"/>
        </w:numPr>
        <w:suppressAutoHyphens w:val="0"/>
        <w:spacing w:after="0" w:line="360" w:lineRule="auto"/>
        <w:contextualSpacing/>
        <w:rPr>
          <w:rFonts w:ascii="Arial" w:hAnsi="Arial" w:cs="Times New Roman"/>
        </w:rPr>
      </w:pPr>
      <w:r w:rsidRPr="004F582E">
        <w:rPr>
          <w:rFonts w:ascii="Arial" w:hAnsi="Arial" w:cs="Times New Roman"/>
        </w:rPr>
        <w:t>Tujuan Khusus</w:t>
      </w:r>
    </w:p>
    <w:p w14:paraId="10235817" w14:textId="77777777" w:rsidR="0045197D" w:rsidRPr="004F582E" w:rsidRDefault="0045197D" w:rsidP="004F582E">
      <w:pPr>
        <w:pStyle w:val="ListParagraph"/>
        <w:spacing w:line="360" w:lineRule="auto"/>
        <w:rPr>
          <w:rFonts w:ascii="Arial" w:hAnsi="Arial" w:cs="Times New Roman"/>
        </w:rPr>
      </w:pPr>
      <w:r w:rsidRPr="004F582E">
        <w:rPr>
          <w:rFonts w:ascii="Arial" w:hAnsi="Arial" w:cs="Times New Roman"/>
        </w:rPr>
        <w:t>Tujuan khususnya adalah:</w:t>
      </w:r>
    </w:p>
    <w:p w14:paraId="36F71FA1" w14:textId="77777777" w:rsidR="0045197D" w:rsidRPr="004F582E" w:rsidRDefault="0045197D" w:rsidP="004F582E">
      <w:pPr>
        <w:pStyle w:val="ListParagraph"/>
        <w:numPr>
          <w:ilvl w:val="0"/>
          <w:numId w:val="98"/>
        </w:numPr>
        <w:suppressAutoHyphens w:val="0"/>
        <w:spacing w:after="0" w:line="360" w:lineRule="auto"/>
        <w:contextualSpacing/>
        <w:rPr>
          <w:rFonts w:ascii="Arial" w:hAnsi="Arial" w:cs="Times New Roman"/>
        </w:rPr>
      </w:pPr>
      <w:r w:rsidRPr="004F582E">
        <w:rPr>
          <w:rFonts w:ascii="Arial" w:hAnsi="Arial" w:cs="Times New Roman"/>
        </w:rPr>
        <w:t>Sebagai dasar dalam penyusunan alur proses  tata kelola masing-masing unit kerja</w:t>
      </w:r>
    </w:p>
    <w:p w14:paraId="418542F2" w14:textId="77777777" w:rsidR="0045197D" w:rsidRPr="004F582E" w:rsidRDefault="0045197D" w:rsidP="004F582E">
      <w:pPr>
        <w:numPr>
          <w:ilvl w:val="0"/>
          <w:numId w:val="98"/>
        </w:numPr>
        <w:spacing w:line="360" w:lineRule="auto"/>
        <w:jc w:val="both"/>
        <w:rPr>
          <w:rFonts w:ascii="Arial" w:hAnsi="Arial"/>
          <w:sz w:val="22"/>
          <w:szCs w:val="22"/>
          <w:lang w:val="sv-SE"/>
        </w:rPr>
      </w:pPr>
      <w:r w:rsidRPr="004F582E">
        <w:rPr>
          <w:rFonts w:ascii="Arial" w:hAnsi="Arial"/>
          <w:sz w:val="22"/>
          <w:szCs w:val="22"/>
          <w:lang w:val="sv-SE"/>
        </w:rPr>
        <w:t>Sebagai acuan dalam penyusunan etika bisnis dan strategi pengembangan layanan yang akan dilaksanakan</w:t>
      </w:r>
    </w:p>
    <w:p w14:paraId="3066277D" w14:textId="77777777" w:rsidR="0045197D" w:rsidRPr="004F582E" w:rsidRDefault="0045197D" w:rsidP="004F582E">
      <w:pPr>
        <w:numPr>
          <w:ilvl w:val="0"/>
          <w:numId w:val="98"/>
        </w:numPr>
        <w:spacing w:line="360" w:lineRule="auto"/>
        <w:jc w:val="both"/>
        <w:rPr>
          <w:rFonts w:ascii="Arial" w:hAnsi="Arial"/>
          <w:sz w:val="22"/>
          <w:szCs w:val="22"/>
          <w:lang w:val="sv-SE"/>
        </w:rPr>
      </w:pPr>
      <w:r w:rsidRPr="004F582E">
        <w:rPr>
          <w:rFonts w:ascii="Arial" w:hAnsi="Arial"/>
          <w:sz w:val="22"/>
          <w:szCs w:val="22"/>
          <w:shd w:val="clear" w:color="auto" w:fill="FFFFFF"/>
        </w:rPr>
        <w:t xml:space="preserve">Sebagai </w:t>
      </w:r>
      <w:r w:rsidRPr="004F582E">
        <w:rPr>
          <w:rFonts w:ascii="Arial" w:hAnsi="Arial"/>
          <w:iCs/>
          <w:sz w:val="22"/>
          <w:szCs w:val="22"/>
          <w:shd w:val="clear" w:color="auto" w:fill="FFFFFF"/>
        </w:rPr>
        <w:t>wadah</w:t>
      </w:r>
      <w:r w:rsidRPr="004F582E">
        <w:rPr>
          <w:rFonts w:ascii="Arial" w:hAnsi="Arial"/>
          <w:sz w:val="22"/>
          <w:szCs w:val="22"/>
          <w:shd w:val="clear" w:color="auto" w:fill="FFFFFF"/>
        </w:rPr>
        <w:t xml:space="preserve"> bagi kepala SMF, kepala Instalasi, kepala unit dan sebagainya dalam pengambilan keputusan operasional yang mendukung pencapaian visi dan pelaksanaan misi</w:t>
      </w:r>
    </w:p>
    <w:p w14:paraId="5A05BDA0" w14:textId="77777777" w:rsidR="0045197D" w:rsidRPr="004F582E" w:rsidRDefault="0045197D" w:rsidP="004F582E">
      <w:pPr>
        <w:numPr>
          <w:ilvl w:val="0"/>
          <w:numId w:val="98"/>
        </w:numPr>
        <w:spacing w:line="360" w:lineRule="auto"/>
        <w:jc w:val="both"/>
        <w:rPr>
          <w:rFonts w:ascii="Arial" w:hAnsi="Arial"/>
          <w:sz w:val="22"/>
          <w:szCs w:val="22"/>
        </w:rPr>
      </w:pPr>
      <w:r w:rsidRPr="004F582E">
        <w:rPr>
          <w:rFonts w:ascii="Arial" w:hAnsi="Arial"/>
          <w:sz w:val="22"/>
          <w:szCs w:val="22"/>
          <w:lang w:val="sv-SE"/>
        </w:rPr>
        <w:lastRenderedPageBreak/>
        <w:t>Sebagai</w:t>
      </w:r>
      <w:r w:rsidRPr="004F582E">
        <w:rPr>
          <w:rFonts w:ascii="Arial" w:hAnsi="Arial"/>
          <w:sz w:val="22"/>
          <w:szCs w:val="22"/>
        </w:rPr>
        <w:t xml:space="preserve"> road map dalam mengarahkan kebijakan alokasi sumber daya rumah sakit untuk pencapaian visi dan misi rumah sakit.</w:t>
      </w:r>
    </w:p>
    <w:p w14:paraId="29488D73" w14:textId="77777777" w:rsidR="0045197D" w:rsidRPr="004F582E" w:rsidRDefault="0045197D" w:rsidP="004F582E">
      <w:pPr>
        <w:numPr>
          <w:ilvl w:val="0"/>
          <w:numId w:val="98"/>
        </w:numPr>
        <w:spacing w:line="360" w:lineRule="auto"/>
        <w:jc w:val="both"/>
        <w:rPr>
          <w:rFonts w:ascii="Arial" w:hAnsi="Arial"/>
          <w:sz w:val="22"/>
          <w:szCs w:val="22"/>
        </w:rPr>
      </w:pPr>
      <w:r w:rsidRPr="004F582E">
        <w:rPr>
          <w:rFonts w:ascii="Arial" w:hAnsi="Arial"/>
          <w:sz w:val="22"/>
          <w:szCs w:val="22"/>
        </w:rPr>
        <w:t>Untuk mempersatukan gerak dan langkah serta komitmen seluruh insan rumah sakit dalam rangka meningkatkan kinerja sesuai standar manajemen dan standart mutu layanan yang telah ditargetkan.</w:t>
      </w:r>
    </w:p>
    <w:p w14:paraId="5F6744F3" w14:textId="77777777" w:rsidR="0045197D" w:rsidRPr="004F582E" w:rsidRDefault="0045197D" w:rsidP="004F582E">
      <w:pPr>
        <w:spacing w:line="360" w:lineRule="auto"/>
        <w:ind w:left="1260"/>
        <w:rPr>
          <w:rFonts w:ascii="Arial" w:eastAsia="Calibri" w:hAnsi="Arial"/>
          <w:sz w:val="22"/>
          <w:szCs w:val="22"/>
        </w:rPr>
      </w:pPr>
    </w:p>
    <w:p w14:paraId="17CD05C2" w14:textId="77777777" w:rsidR="0045197D" w:rsidRPr="004F582E" w:rsidRDefault="0045197D" w:rsidP="004F582E">
      <w:pPr>
        <w:spacing w:line="360" w:lineRule="auto"/>
        <w:rPr>
          <w:rFonts w:ascii="Arial" w:eastAsia="Calibri" w:hAnsi="Arial"/>
          <w:sz w:val="22"/>
          <w:szCs w:val="22"/>
        </w:rPr>
      </w:pPr>
      <w:r w:rsidRPr="004F582E">
        <w:rPr>
          <w:rFonts w:ascii="Arial" w:eastAsia="Calibri" w:hAnsi="Arial"/>
          <w:sz w:val="22"/>
          <w:szCs w:val="22"/>
        </w:rPr>
        <w:br w:type="page"/>
      </w:r>
    </w:p>
    <w:p w14:paraId="2F629109" w14:textId="77777777" w:rsidR="0045197D" w:rsidRPr="004F582E" w:rsidRDefault="0045197D" w:rsidP="004F582E">
      <w:pPr>
        <w:spacing w:line="360" w:lineRule="auto"/>
        <w:jc w:val="center"/>
        <w:rPr>
          <w:rFonts w:ascii="Arial" w:eastAsia="Calibri" w:hAnsi="Arial"/>
          <w:sz w:val="22"/>
          <w:szCs w:val="22"/>
        </w:rPr>
      </w:pPr>
      <w:r w:rsidRPr="004F582E">
        <w:rPr>
          <w:rFonts w:ascii="Arial" w:eastAsia="Calibri" w:hAnsi="Arial"/>
          <w:sz w:val="22"/>
          <w:szCs w:val="22"/>
        </w:rPr>
        <w:lastRenderedPageBreak/>
        <w:t>BAB</w:t>
      </w:r>
      <w:r w:rsidRPr="004F582E">
        <w:rPr>
          <w:rFonts w:ascii="Arial" w:eastAsia="Calibri" w:hAnsi="Arial"/>
          <w:spacing w:val="1"/>
          <w:sz w:val="22"/>
          <w:szCs w:val="22"/>
        </w:rPr>
        <w:t xml:space="preserve"> </w:t>
      </w:r>
      <w:r w:rsidRPr="004F582E">
        <w:rPr>
          <w:rFonts w:ascii="Arial" w:eastAsia="Calibri" w:hAnsi="Arial"/>
          <w:sz w:val="22"/>
          <w:szCs w:val="22"/>
        </w:rPr>
        <w:t>II</w:t>
      </w:r>
    </w:p>
    <w:p w14:paraId="7362CA87" w14:textId="0EAC3598" w:rsidR="0045197D" w:rsidRPr="004F582E" w:rsidRDefault="0045197D" w:rsidP="004F582E">
      <w:pPr>
        <w:spacing w:line="360" w:lineRule="auto"/>
        <w:jc w:val="center"/>
        <w:rPr>
          <w:rFonts w:ascii="Arial" w:eastAsia="Calibri" w:hAnsi="Arial"/>
          <w:sz w:val="22"/>
          <w:szCs w:val="22"/>
        </w:rPr>
      </w:pPr>
      <w:r w:rsidRPr="004F582E">
        <w:rPr>
          <w:rFonts w:ascii="Arial" w:eastAsia="Calibri" w:hAnsi="Arial"/>
          <w:sz w:val="22"/>
          <w:szCs w:val="22"/>
        </w:rPr>
        <w:t>G</w:t>
      </w:r>
      <w:r w:rsidRPr="004F582E">
        <w:rPr>
          <w:rFonts w:ascii="Arial" w:eastAsia="Calibri" w:hAnsi="Arial"/>
          <w:spacing w:val="-2"/>
          <w:sz w:val="22"/>
          <w:szCs w:val="22"/>
        </w:rPr>
        <w:t>A</w:t>
      </w:r>
      <w:r w:rsidRPr="004F582E">
        <w:rPr>
          <w:rFonts w:ascii="Arial" w:eastAsia="Calibri" w:hAnsi="Arial"/>
          <w:spacing w:val="1"/>
          <w:sz w:val="22"/>
          <w:szCs w:val="22"/>
        </w:rPr>
        <w:t>M</w:t>
      </w:r>
      <w:r w:rsidRPr="004F582E">
        <w:rPr>
          <w:rFonts w:ascii="Arial" w:eastAsia="Calibri" w:hAnsi="Arial"/>
          <w:spacing w:val="-1"/>
          <w:sz w:val="22"/>
          <w:szCs w:val="22"/>
        </w:rPr>
        <w:t>B</w:t>
      </w:r>
      <w:r w:rsidRPr="004F582E">
        <w:rPr>
          <w:rFonts w:ascii="Arial" w:eastAsia="Calibri" w:hAnsi="Arial"/>
          <w:sz w:val="22"/>
          <w:szCs w:val="22"/>
        </w:rPr>
        <w:t xml:space="preserve">ARAN </w:t>
      </w:r>
      <w:r w:rsidRPr="004F582E">
        <w:rPr>
          <w:rFonts w:ascii="Arial" w:eastAsia="Calibri" w:hAnsi="Arial"/>
          <w:spacing w:val="-2"/>
          <w:sz w:val="22"/>
          <w:szCs w:val="22"/>
        </w:rPr>
        <w:t>U</w:t>
      </w:r>
      <w:r w:rsidRPr="004F582E">
        <w:rPr>
          <w:rFonts w:ascii="Arial" w:eastAsia="Calibri" w:hAnsi="Arial"/>
          <w:spacing w:val="1"/>
          <w:sz w:val="22"/>
          <w:szCs w:val="22"/>
        </w:rPr>
        <w:t>M</w:t>
      </w:r>
      <w:r w:rsidRPr="004F582E">
        <w:rPr>
          <w:rFonts w:ascii="Arial" w:eastAsia="Calibri" w:hAnsi="Arial"/>
          <w:spacing w:val="-3"/>
          <w:sz w:val="22"/>
          <w:szCs w:val="22"/>
        </w:rPr>
        <w:t>U</w:t>
      </w:r>
      <w:r w:rsidRPr="004F582E">
        <w:rPr>
          <w:rFonts w:ascii="Arial" w:eastAsia="Calibri" w:hAnsi="Arial"/>
          <w:sz w:val="22"/>
          <w:szCs w:val="22"/>
        </w:rPr>
        <w:t>M</w:t>
      </w:r>
      <w:r w:rsidRPr="004F582E">
        <w:rPr>
          <w:rFonts w:ascii="Arial" w:eastAsia="Calibri" w:hAnsi="Arial"/>
          <w:spacing w:val="2"/>
          <w:sz w:val="22"/>
          <w:szCs w:val="22"/>
        </w:rPr>
        <w:t xml:space="preserve"> </w:t>
      </w:r>
      <w:r w:rsidRPr="004F582E">
        <w:rPr>
          <w:rFonts w:ascii="Arial" w:eastAsia="Calibri" w:hAnsi="Arial"/>
          <w:sz w:val="22"/>
          <w:szCs w:val="22"/>
        </w:rPr>
        <w:t xml:space="preserve">RSUD </w:t>
      </w:r>
      <w:r w:rsidR="00642055" w:rsidRPr="004F582E">
        <w:rPr>
          <w:rFonts w:ascii="Arial" w:eastAsia="Calibri" w:hAnsi="Arial"/>
          <w:sz w:val="22"/>
          <w:szCs w:val="22"/>
        </w:rPr>
        <w:t>dr.</w:t>
      </w:r>
      <w:r w:rsidRPr="004F582E">
        <w:rPr>
          <w:rFonts w:ascii="Arial" w:eastAsia="Calibri" w:hAnsi="Arial"/>
          <w:sz w:val="22"/>
          <w:szCs w:val="22"/>
        </w:rPr>
        <w:t xml:space="preserve"> MURJANI SAMPIT</w:t>
      </w:r>
    </w:p>
    <w:p w14:paraId="30008917" w14:textId="77777777" w:rsidR="0045197D" w:rsidRPr="004F582E" w:rsidRDefault="0045197D" w:rsidP="004F582E">
      <w:pPr>
        <w:pStyle w:val="ListParagraph"/>
        <w:numPr>
          <w:ilvl w:val="1"/>
          <w:numId w:val="90"/>
        </w:numPr>
        <w:suppressAutoHyphens w:val="0"/>
        <w:spacing w:after="0" w:line="360" w:lineRule="auto"/>
        <w:ind w:left="630" w:hanging="630"/>
        <w:contextualSpacing/>
        <w:rPr>
          <w:rFonts w:ascii="Arial" w:eastAsia="Berlin Sans FB" w:hAnsi="Arial" w:cs="Times New Roman"/>
        </w:rPr>
      </w:pPr>
      <w:r w:rsidRPr="004F582E">
        <w:rPr>
          <w:rFonts w:ascii="Arial" w:eastAsia="Berlin Sans FB" w:hAnsi="Arial" w:cs="Times New Roman"/>
          <w:spacing w:val="-2"/>
        </w:rPr>
        <w:t>S</w:t>
      </w:r>
      <w:r w:rsidRPr="004F582E">
        <w:rPr>
          <w:rFonts w:ascii="Arial" w:eastAsia="Berlin Sans FB" w:hAnsi="Arial" w:cs="Times New Roman"/>
          <w:spacing w:val="2"/>
        </w:rPr>
        <w:t>E</w:t>
      </w:r>
      <w:r w:rsidRPr="004F582E">
        <w:rPr>
          <w:rFonts w:ascii="Arial" w:eastAsia="Berlin Sans FB" w:hAnsi="Arial" w:cs="Times New Roman"/>
          <w:spacing w:val="-1"/>
        </w:rPr>
        <w:t>J</w:t>
      </w:r>
      <w:r w:rsidRPr="004F582E">
        <w:rPr>
          <w:rFonts w:ascii="Arial" w:eastAsia="Berlin Sans FB" w:hAnsi="Arial" w:cs="Times New Roman"/>
          <w:spacing w:val="1"/>
        </w:rPr>
        <w:t>A</w:t>
      </w:r>
      <w:r w:rsidRPr="004F582E">
        <w:rPr>
          <w:rFonts w:ascii="Arial" w:eastAsia="Berlin Sans FB" w:hAnsi="Arial" w:cs="Times New Roman"/>
          <w:spacing w:val="-3"/>
        </w:rPr>
        <w:t>R</w:t>
      </w:r>
      <w:r w:rsidRPr="004F582E">
        <w:rPr>
          <w:rFonts w:ascii="Arial" w:eastAsia="Berlin Sans FB" w:hAnsi="Arial" w:cs="Times New Roman"/>
          <w:spacing w:val="1"/>
        </w:rPr>
        <w:t>A</w:t>
      </w:r>
      <w:r w:rsidRPr="004F582E">
        <w:rPr>
          <w:rFonts w:ascii="Arial" w:eastAsia="Berlin Sans FB" w:hAnsi="Arial" w:cs="Times New Roman"/>
        </w:rPr>
        <w:t>H</w:t>
      </w:r>
      <w:r w:rsidRPr="004F582E">
        <w:rPr>
          <w:rFonts w:ascii="Arial" w:eastAsia="Berlin Sans FB" w:hAnsi="Arial" w:cs="Times New Roman"/>
          <w:spacing w:val="2"/>
        </w:rPr>
        <w:t xml:space="preserve"> </w:t>
      </w:r>
      <w:r w:rsidRPr="004F582E">
        <w:rPr>
          <w:rFonts w:ascii="Arial" w:eastAsia="Berlin Sans FB" w:hAnsi="Arial" w:cs="Times New Roman"/>
          <w:spacing w:val="-2"/>
        </w:rPr>
        <w:t>S</w:t>
      </w:r>
      <w:r w:rsidRPr="004F582E">
        <w:rPr>
          <w:rFonts w:ascii="Arial" w:eastAsia="Berlin Sans FB" w:hAnsi="Arial" w:cs="Times New Roman"/>
          <w:spacing w:val="10"/>
        </w:rPr>
        <w:t>I</w:t>
      </w:r>
      <w:r w:rsidRPr="004F582E">
        <w:rPr>
          <w:rFonts w:ascii="Arial" w:eastAsia="Berlin Sans FB" w:hAnsi="Arial" w:cs="Times New Roman"/>
          <w:spacing w:val="-1"/>
        </w:rPr>
        <w:t>N</w:t>
      </w:r>
      <w:r w:rsidRPr="004F582E">
        <w:rPr>
          <w:rFonts w:ascii="Arial" w:eastAsia="Berlin Sans FB" w:hAnsi="Arial" w:cs="Times New Roman"/>
          <w:spacing w:val="3"/>
        </w:rPr>
        <w:t>G</w:t>
      </w:r>
      <w:r w:rsidRPr="004F582E">
        <w:rPr>
          <w:rFonts w:ascii="Arial" w:eastAsia="Berlin Sans FB" w:hAnsi="Arial" w:cs="Times New Roman"/>
          <w:spacing w:val="-4"/>
        </w:rPr>
        <w:t>K</w:t>
      </w:r>
      <w:r w:rsidRPr="004F582E">
        <w:rPr>
          <w:rFonts w:ascii="Arial" w:eastAsia="Berlin Sans FB" w:hAnsi="Arial" w:cs="Times New Roman"/>
          <w:spacing w:val="1"/>
        </w:rPr>
        <w:t>A</w:t>
      </w:r>
      <w:r w:rsidRPr="004F582E">
        <w:rPr>
          <w:rFonts w:ascii="Arial" w:eastAsia="Berlin Sans FB" w:hAnsi="Arial" w:cs="Times New Roman"/>
        </w:rPr>
        <w:t>T</w:t>
      </w:r>
    </w:p>
    <w:p w14:paraId="1F980E80" w14:textId="77777777" w:rsidR="0045197D" w:rsidRPr="004F582E" w:rsidRDefault="0045197D" w:rsidP="004F582E">
      <w:pPr>
        <w:pStyle w:val="ListParagraph"/>
        <w:numPr>
          <w:ilvl w:val="0"/>
          <w:numId w:val="92"/>
        </w:numPr>
        <w:suppressAutoHyphens w:val="0"/>
        <w:spacing w:after="0" w:line="360" w:lineRule="auto"/>
        <w:contextualSpacing/>
        <w:rPr>
          <w:rFonts w:ascii="Arial" w:eastAsia="Berlin Sans FB" w:hAnsi="Arial" w:cs="Times New Roman"/>
        </w:rPr>
      </w:pPr>
      <w:r w:rsidRPr="004F582E">
        <w:rPr>
          <w:rFonts w:ascii="Arial" w:eastAsia="Berlin Sans FB" w:hAnsi="Arial" w:cs="Times New Roman"/>
          <w:spacing w:val="-2"/>
        </w:rPr>
        <w:t>T</w:t>
      </w:r>
      <w:r w:rsidRPr="004F582E">
        <w:rPr>
          <w:rFonts w:ascii="Arial" w:eastAsia="Berlin Sans FB" w:hAnsi="Arial" w:cs="Times New Roman"/>
          <w:spacing w:val="1"/>
        </w:rPr>
        <w:t>A</w:t>
      </w:r>
      <w:r w:rsidRPr="004F582E">
        <w:rPr>
          <w:rFonts w:ascii="Arial" w:eastAsia="Berlin Sans FB" w:hAnsi="Arial" w:cs="Times New Roman"/>
          <w:spacing w:val="-1"/>
        </w:rPr>
        <w:t>H</w:t>
      </w:r>
      <w:r w:rsidRPr="004F582E">
        <w:rPr>
          <w:rFonts w:ascii="Arial" w:eastAsia="Berlin Sans FB" w:hAnsi="Arial" w:cs="Times New Roman"/>
        </w:rPr>
        <w:t>UN</w:t>
      </w:r>
      <w:r w:rsidRPr="004F582E">
        <w:rPr>
          <w:rFonts w:ascii="Arial" w:eastAsia="Berlin Sans FB" w:hAnsi="Arial" w:cs="Times New Roman"/>
          <w:spacing w:val="3"/>
        </w:rPr>
        <w:t xml:space="preserve"> </w:t>
      </w:r>
      <w:r w:rsidRPr="004F582E">
        <w:rPr>
          <w:rFonts w:ascii="Arial" w:eastAsia="Berlin Sans FB" w:hAnsi="Arial" w:cs="Times New Roman"/>
          <w:spacing w:val="4"/>
        </w:rPr>
        <w:t>1</w:t>
      </w:r>
      <w:r w:rsidRPr="004F582E">
        <w:rPr>
          <w:rFonts w:ascii="Arial" w:eastAsia="Berlin Sans FB" w:hAnsi="Arial" w:cs="Times New Roman"/>
        </w:rPr>
        <w:t>931</w:t>
      </w:r>
      <w:r w:rsidRPr="004F582E">
        <w:rPr>
          <w:rFonts w:ascii="Arial" w:eastAsia="Berlin Sans FB" w:hAnsi="Arial" w:cs="Times New Roman"/>
          <w:spacing w:val="7"/>
        </w:rPr>
        <w:t xml:space="preserve"> </w:t>
      </w:r>
      <w:r w:rsidRPr="004F582E">
        <w:rPr>
          <w:rFonts w:ascii="Arial" w:eastAsia="Berlin Sans FB" w:hAnsi="Arial" w:cs="Times New Roman"/>
        </w:rPr>
        <w:t xml:space="preserve">: </w:t>
      </w:r>
      <w:r w:rsidRPr="004F582E">
        <w:rPr>
          <w:rFonts w:ascii="Arial" w:eastAsia="Berlin Sans FB" w:hAnsi="Arial" w:cs="Times New Roman"/>
          <w:spacing w:val="6"/>
        </w:rPr>
        <w:t xml:space="preserve"> </w:t>
      </w:r>
      <w:r w:rsidRPr="004F582E">
        <w:rPr>
          <w:rFonts w:ascii="Arial" w:eastAsia="Berlin Sans FB" w:hAnsi="Arial" w:cs="Times New Roman"/>
          <w:spacing w:val="1"/>
        </w:rPr>
        <w:t>A</w:t>
      </w:r>
      <w:r w:rsidRPr="004F582E">
        <w:rPr>
          <w:rFonts w:ascii="Arial" w:eastAsia="Berlin Sans FB" w:hAnsi="Arial" w:cs="Times New Roman"/>
          <w:spacing w:val="-2"/>
        </w:rPr>
        <w:t>S</w:t>
      </w:r>
      <w:r w:rsidRPr="004F582E">
        <w:rPr>
          <w:rFonts w:ascii="Arial" w:eastAsia="Berlin Sans FB" w:hAnsi="Arial" w:cs="Times New Roman"/>
          <w:spacing w:val="1"/>
        </w:rPr>
        <w:t>A</w:t>
      </w:r>
      <w:r w:rsidRPr="004F582E">
        <w:rPr>
          <w:rFonts w:ascii="Arial" w:eastAsia="Berlin Sans FB" w:hAnsi="Arial" w:cs="Times New Roman"/>
        </w:rPr>
        <w:t>L</w:t>
      </w:r>
      <w:r w:rsidRPr="004F582E">
        <w:rPr>
          <w:rFonts w:ascii="Arial" w:eastAsia="Berlin Sans FB" w:hAnsi="Arial" w:cs="Times New Roman"/>
          <w:spacing w:val="6"/>
        </w:rPr>
        <w:t xml:space="preserve"> </w:t>
      </w:r>
      <w:r w:rsidRPr="004F582E">
        <w:rPr>
          <w:rFonts w:ascii="Arial" w:eastAsia="Berlin Sans FB" w:hAnsi="Arial" w:cs="Times New Roman"/>
        </w:rPr>
        <w:t>–</w:t>
      </w:r>
      <w:r w:rsidRPr="004F582E">
        <w:rPr>
          <w:rFonts w:ascii="Arial" w:eastAsia="Berlin Sans FB" w:hAnsi="Arial" w:cs="Times New Roman"/>
          <w:spacing w:val="4"/>
        </w:rPr>
        <w:t xml:space="preserve"> </w:t>
      </w:r>
      <w:r w:rsidRPr="004F582E">
        <w:rPr>
          <w:rFonts w:ascii="Arial" w:eastAsia="Berlin Sans FB" w:hAnsi="Arial" w:cs="Times New Roman"/>
          <w:spacing w:val="-4"/>
        </w:rPr>
        <w:t>M</w:t>
      </w:r>
      <w:r w:rsidRPr="004F582E">
        <w:rPr>
          <w:rFonts w:ascii="Arial" w:eastAsia="Berlin Sans FB" w:hAnsi="Arial" w:cs="Times New Roman"/>
        </w:rPr>
        <w:t>U</w:t>
      </w:r>
      <w:r w:rsidRPr="004F582E">
        <w:rPr>
          <w:rFonts w:ascii="Arial" w:eastAsia="Berlin Sans FB" w:hAnsi="Arial" w:cs="Times New Roman"/>
          <w:spacing w:val="1"/>
        </w:rPr>
        <w:t>A</w:t>
      </w:r>
      <w:r w:rsidRPr="004F582E">
        <w:rPr>
          <w:rFonts w:ascii="Arial" w:eastAsia="Berlin Sans FB" w:hAnsi="Arial" w:cs="Times New Roman"/>
          <w:spacing w:val="-2"/>
        </w:rPr>
        <w:t>S</w:t>
      </w:r>
      <w:r w:rsidRPr="004F582E">
        <w:rPr>
          <w:rFonts w:ascii="Arial" w:eastAsia="Berlin Sans FB" w:hAnsi="Arial" w:cs="Times New Roman"/>
          <w:spacing w:val="1"/>
        </w:rPr>
        <w:t>A</w:t>
      </w:r>
      <w:r w:rsidRPr="004F582E">
        <w:rPr>
          <w:rFonts w:ascii="Arial" w:eastAsia="Berlin Sans FB" w:hAnsi="Arial" w:cs="Times New Roman"/>
        </w:rPr>
        <w:t>L</w:t>
      </w:r>
    </w:p>
    <w:p w14:paraId="2771017E" w14:textId="4542CA77" w:rsidR="0045197D" w:rsidRPr="004F582E" w:rsidRDefault="0045197D" w:rsidP="004F582E">
      <w:pPr>
        <w:spacing w:before="29" w:line="360" w:lineRule="auto"/>
        <w:ind w:left="1080" w:right="90" w:firstLine="506"/>
        <w:jc w:val="both"/>
        <w:rPr>
          <w:rFonts w:ascii="Arial" w:eastAsia="Berlin Sans FB" w:hAnsi="Arial"/>
          <w:sz w:val="22"/>
          <w:szCs w:val="22"/>
        </w:rPr>
      </w:pPr>
      <w:r w:rsidRPr="004F582E">
        <w:rPr>
          <w:rFonts w:ascii="Arial" w:eastAsia="Berlin Sans FB" w:hAnsi="Arial"/>
          <w:spacing w:val="-3"/>
          <w:sz w:val="22"/>
          <w:szCs w:val="22"/>
        </w:rPr>
        <w:t>T</w:t>
      </w:r>
      <w:r w:rsidRPr="004F582E">
        <w:rPr>
          <w:rFonts w:ascii="Arial" w:eastAsia="Berlin Sans FB" w:hAnsi="Arial"/>
          <w:spacing w:val="3"/>
          <w:sz w:val="22"/>
          <w:szCs w:val="22"/>
        </w:rPr>
        <w:t>ahu</w:t>
      </w:r>
      <w:r w:rsidRPr="004F582E">
        <w:rPr>
          <w:rFonts w:ascii="Arial" w:eastAsia="Berlin Sans FB" w:hAnsi="Arial"/>
          <w:sz w:val="22"/>
          <w:szCs w:val="22"/>
        </w:rPr>
        <w:t>n</w:t>
      </w:r>
      <w:r w:rsidRPr="004F582E">
        <w:rPr>
          <w:rFonts w:ascii="Arial" w:eastAsia="Berlin Sans FB" w:hAnsi="Arial"/>
          <w:spacing w:val="7"/>
          <w:sz w:val="22"/>
          <w:szCs w:val="22"/>
        </w:rPr>
        <w:t xml:space="preserve"> </w:t>
      </w:r>
      <w:r w:rsidRPr="004F582E">
        <w:rPr>
          <w:rFonts w:ascii="Arial" w:eastAsia="Berlin Sans FB" w:hAnsi="Arial"/>
          <w:spacing w:val="-5"/>
          <w:sz w:val="22"/>
          <w:szCs w:val="22"/>
        </w:rPr>
        <w:t>i</w:t>
      </w:r>
      <w:r w:rsidRPr="004F582E">
        <w:rPr>
          <w:rFonts w:ascii="Arial" w:eastAsia="Berlin Sans FB" w:hAnsi="Arial"/>
          <w:spacing w:val="2"/>
          <w:sz w:val="22"/>
          <w:szCs w:val="22"/>
        </w:rPr>
        <w:t>n</w:t>
      </w:r>
      <w:r w:rsidRPr="004F582E">
        <w:rPr>
          <w:rFonts w:ascii="Arial" w:eastAsia="Berlin Sans FB" w:hAnsi="Arial"/>
          <w:sz w:val="22"/>
          <w:szCs w:val="22"/>
        </w:rPr>
        <w:t xml:space="preserve">i </w:t>
      </w:r>
      <w:r w:rsidRPr="004F582E">
        <w:rPr>
          <w:rFonts w:ascii="Arial" w:eastAsia="Berlin Sans FB" w:hAnsi="Arial"/>
          <w:spacing w:val="3"/>
          <w:sz w:val="22"/>
          <w:szCs w:val="22"/>
        </w:rPr>
        <w:t>a</w:t>
      </w:r>
      <w:r w:rsidRPr="004F582E">
        <w:rPr>
          <w:rFonts w:ascii="Arial" w:eastAsia="Berlin Sans FB" w:hAnsi="Arial"/>
          <w:spacing w:val="2"/>
          <w:sz w:val="22"/>
          <w:szCs w:val="22"/>
        </w:rPr>
        <w:t>d</w:t>
      </w:r>
      <w:r w:rsidRPr="004F582E">
        <w:rPr>
          <w:rFonts w:ascii="Arial" w:eastAsia="Berlin Sans FB" w:hAnsi="Arial"/>
          <w:spacing w:val="3"/>
          <w:sz w:val="22"/>
          <w:szCs w:val="22"/>
        </w:rPr>
        <w:t>a</w:t>
      </w:r>
      <w:r w:rsidRPr="004F582E">
        <w:rPr>
          <w:rFonts w:ascii="Arial" w:eastAsia="Berlin Sans FB" w:hAnsi="Arial"/>
          <w:spacing w:val="-5"/>
          <w:sz w:val="22"/>
          <w:szCs w:val="22"/>
        </w:rPr>
        <w:t>l</w:t>
      </w:r>
      <w:r w:rsidRPr="004F582E">
        <w:rPr>
          <w:rFonts w:ascii="Arial" w:eastAsia="Berlin Sans FB" w:hAnsi="Arial"/>
          <w:spacing w:val="3"/>
          <w:sz w:val="22"/>
          <w:szCs w:val="22"/>
        </w:rPr>
        <w:t>a</w:t>
      </w:r>
      <w:r w:rsidRPr="004F582E">
        <w:rPr>
          <w:rFonts w:ascii="Arial" w:eastAsia="Berlin Sans FB" w:hAnsi="Arial"/>
          <w:sz w:val="22"/>
          <w:szCs w:val="22"/>
        </w:rPr>
        <w:t>h</w:t>
      </w:r>
      <w:r w:rsidRPr="004F582E">
        <w:rPr>
          <w:rFonts w:ascii="Arial" w:eastAsia="Berlin Sans FB" w:hAnsi="Arial"/>
          <w:spacing w:val="8"/>
          <w:sz w:val="22"/>
          <w:szCs w:val="22"/>
        </w:rPr>
        <w:t xml:space="preserve"> </w:t>
      </w:r>
      <w:r w:rsidRPr="004F582E">
        <w:rPr>
          <w:rFonts w:ascii="Arial" w:eastAsia="Berlin Sans FB" w:hAnsi="Arial"/>
          <w:spacing w:val="-2"/>
          <w:sz w:val="22"/>
          <w:szCs w:val="22"/>
        </w:rPr>
        <w:t>t</w:t>
      </w:r>
      <w:r w:rsidRPr="004F582E">
        <w:rPr>
          <w:rFonts w:ascii="Arial" w:eastAsia="Berlin Sans FB" w:hAnsi="Arial"/>
          <w:spacing w:val="-3"/>
          <w:sz w:val="22"/>
          <w:szCs w:val="22"/>
        </w:rPr>
        <w:t>o</w:t>
      </w:r>
      <w:r w:rsidRPr="004F582E">
        <w:rPr>
          <w:rFonts w:ascii="Arial" w:eastAsia="Berlin Sans FB" w:hAnsi="Arial"/>
          <w:spacing w:val="2"/>
          <w:sz w:val="22"/>
          <w:szCs w:val="22"/>
        </w:rPr>
        <w:t>n</w:t>
      </w:r>
      <w:r w:rsidRPr="004F582E">
        <w:rPr>
          <w:rFonts w:ascii="Arial" w:eastAsia="Berlin Sans FB" w:hAnsi="Arial"/>
          <w:spacing w:val="3"/>
          <w:sz w:val="22"/>
          <w:szCs w:val="22"/>
        </w:rPr>
        <w:t>gga</w:t>
      </w:r>
      <w:r w:rsidRPr="004F582E">
        <w:rPr>
          <w:rFonts w:ascii="Arial" w:eastAsia="Berlin Sans FB" w:hAnsi="Arial"/>
          <w:sz w:val="22"/>
          <w:szCs w:val="22"/>
        </w:rPr>
        <w:t>k</w:t>
      </w:r>
      <w:r w:rsidRPr="004F582E">
        <w:rPr>
          <w:rFonts w:ascii="Arial" w:eastAsia="Berlin Sans FB" w:hAnsi="Arial"/>
          <w:spacing w:val="1"/>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e</w:t>
      </w:r>
      <w:r w:rsidRPr="004F582E">
        <w:rPr>
          <w:rFonts w:ascii="Arial" w:eastAsia="Berlin Sans FB" w:hAnsi="Arial"/>
          <w:spacing w:val="-5"/>
          <w:sz w:val="22"/>
          <w:szCs w:val="22"/>
        </w:rPr>
        <w:t>j</w:t>
      </w:r>
      <w:r w:rsidRPr="004F582E">
        <w:rPr>
          <w:rFonts w:ascii="Arial" w:eastAsia="Berlin Sans FB" w:hAnsi="Arial"/>
          <w:spacing w:val="3"/>
          <w:sz w:val="22"/>
          <w:szCs w:val="22"/>
        </w:rPr>
        <w:t>a</w:t>
      </w:r>
      <w:r w:rsidRPr="004F582E">
        <w:rPr>
          <w:rFonts w:ascii="Arial" w:eastAsia="Berlin Sans FB" w:hAnsi="Arial"/>
          <w:sz w:val="22"/>
          <w:szCs w:val="22"/>
        </w:rPr>
        <w:t>r</w:t>
      </w:r>
      <w:r w:rsidRPr="004F582E">
        <w:rPr>
          <w:rFonts w:ascii="Arial" w:eastAsia="Berlin Sans FB" w:hAnsi="Arial"/>
          <w:spacing w:val="3"/>
          <w:sz w:val="22"/>
          <w:szCs w:val="22"/>
        </w:rPr>
        <w:t>a</w:t>
      </w:r>
      <w:r w:rsidRPr="004F582E">
        <w:rPr>
          <w:rFonts w:ascii="Arial" w:eastAsia="Berlin Sans FB" w:hAnsi="Arial"/>
          <w:sz w:val="22"/>
          <w:szCs w:val="22"/>
        </w:rPr>
        <w:t>h</w:t>
      </w:r>
      <w:r w:rsidRPr="004F582E">
        <w:rPr>
          <w:rFonts w:ascii="Arial" w:eastAsia="Berlin Sans FB" w:hAnsi="Arial"/>
          <w:spacing w:val="8"/>
          <w:sz w:val="22"/>
          <w:szCs w:val="22"/>
        </w:rPr>
        <w:t xml:space="preserve"> </w:t>
      </w:r>
      <w:r w:rsidRPr="004F582E">
        <w:rPr>
          <w:rFonts w:ascii="Arial" w:eastAsia="Berlin Sans FB" w:hAnsi="Arial"/>
          <w:sz w:val="22"/>
          <w:szCs w:val="22"/>
        </w:rPr>
        <w:t>p</w:t>
      </w:r>
      <w:r w:rsidRPr="004F582E">
        <w:rPr>
          <w:rFonts w:ascii="Arial" w:eastAsia="Berlin Sans FB" w:hAnsi="Arial"/>
          <w:spacing w:val="3"/>
          <w:sz w:val="22"/>
          <w:szCs w:val="22"/>
        </w:rPr>
        <w:t>a</w:t>
      </w:r>
      <w:r w:rsidRPr="004F582E">
        <w:rPr>
          <w:rFonts w:ascii="Arial" w:eastAsia="Berlin Sans FB" w:hAnsi="Arial"/>
          <w:spacing w:val="-5"/>
          <w:sz w:val="22"/>
          <w:szCs w:val="22"/>
        </w:rPr>
        <w:t>li</w:t>
      </w:r>
      <w:r w:rsidRPr="004F582E">
        <w:rPr>
          <w:rFonts w:ascii="Arial" w:eastAsia="Berlin Sans FB" w:hAnsi="Arial"/>
          <w:spacing w:val="2"/>
          <w:sz w:val="22"/>
          <w:szCs w:val="22"/>
        </w:rPr>
        <w:t>n</w:t>
      </w:r>
      <w:r w:rsidRPr="004F582E">
        <w:rPr>
          <w:rFonts w:ascii="Arial" w:eastAsia="Berlin Sans FB" w:hAnsi="Arial"/>
          <w:sz w:val="22"/>
          <w:szCs w:val="22"/>
        </w:rPr>
        <w:t>g</w:t>
      </w:r>
      <w:r w:rsidRPr="004F582E">
        <w:rPr>
          <w:rFonts w:ascii="Arial" w:eastAsia="Berlin Sans FB" w:hAnsi="Arial"/>
          <w:spacing w:val="8"/>
          <w:sz w:val="22"/>
          <w:szCs w:val="22"/>
        </w:rPr>
        <w:t xml:space="preserve"> </w:t>
      </w:r>
      <w:r w:rsidRPr="004F582E">
        <w:rPr>
          <w:rFonts w:ascii="Arial" w:eastAsia="Berlin Sans FB" w:hAnsi="Arial"/>
          <w:spacing w:val="3"/>
          <w:sz w:val="22"/>
          <w:szCs w:val="22"/>
        </w:rPr>
        <w:t>a</w:t>
      </w:r>
      <w:r w:rsidRPr="004F582E">
        <w:rPr>
          <w:rFonts w:ascii="Arial" w:eastAsia="Berlin Sans FB" w:hAnsi="Arial"/>
          <w:spacing w:val="1"/>
          <w:sz w:val="22"/>
          <w:szCs w:val="22"/>
        </w:rPr>
        <w:t>w</w:t>
      </w:r>
      <w:r w:rsidRPr="004F582E">
        <w:rPr>
          <w:rFonts w:ascii="Arial" w:eastAsia="Berlin Sans FB" w:hAnsi="Arial"/>
          <w:spacing w:val="3"/>
          <w:sz w:val="22"/>
          <w:szCs w:val="22"/>
        </w:rPr>
        <w:t>a</w:t>
      </w:r>
      <w:r w:rsidRPr="004F582E">
        <w:rPr>
          <w:rFonts w:ascii="Arial" w:eastAsia="Berlin Sans FB" w:hAnsi="Arial"/>
          <w:sz w:val="22"/>
          <w:szCs w:val="22"/>
        </w:rPr>
        <w:t xml:space="preserve">l </w:t>
      </w:r>
      <w:r w:rsidRPr="004F582E">
        <w:rPr>
          <w:rFonts w:ascii="Arial" w:eastAsia="Berlin Sans FB" w:hAnsi="Arial"/>
          <w:spacing w:val="2"/>
          <w:sz w:val="22"/>
          <w:szCs w:val="22"/>
        </w:rPr>
        <w:t>d</w:t>
      </w:r>
      <w:r w:rsidRPr="004F582E">
        <w:rPr>
          <w:rFonts w:ascii="Arial" w:eastAsia="Berlin Sans FB" w:hAnsi="Arial"/>
          <w:spacing w:val="3"/>
          <w:sz w:val="22"/>
          <w:szCs w:val="22"/>
        </w:rPr>
        <w:t>a</w:t>
      </w:r>
      <w:r w:rsidRPr="004F582E">
        <w:rPr>
          <w:rFonts w:ascii="Arial" w:eastAsia="Berlin Sans FB" w:hAnsi="Arial"/>
          <w:sz w:val="22"/>
          <w:szCs w:val="22"/>
        </w:rPr>
        <w:t xml:space="preserve">ri </w:t>
      </w:r>
      <w:r w:rsidRPr="004F582E">
        <w:rPr>
          <w:rFonts w:ascii="Arial" w:eastAsia="Berlin Sans FB" w:hAnsi="Arial"/>
          <w:spacing w:val="14"/>
          <w:sz w:val="22"/>
          <w:szCs w:val="22"/>
        </w:rPr>
        <w:t>R</w:t>
      </w:r>
      <w:r w:rsidRPr="004F582E">
        <w:rPr>
          <w:rFonts w:ascii="Arial" w:eastAsia="Berlin Sans FB" w:hAnsi="Arial"/>
          <w:spacing w:val="3"/>
          <w:sz w:val="22"/>
          <w:szCs w:val="22"/>
        </w:rPr>
        <w:t>u</w:t>
      </w:r>
      <w:r w:rsidRPr="004F582E">
        <w:rPr>
          <w:rFonts w:ascii="Arial" w:eastAsia="Berlin Sans FB" w:hAnsi="Arial"/>
          <w:spacing w:val="-9"/>
          <w:sz w:val="22"/>
          <w:szCs w:val="22"/>
        </w:rPr>
        <w:t>m</w:t>
      </w:r>
      <w:r w:rsidRPr="004F582E">
        <w:rPr>
          <w:rFonts w:ascii="Arial" w:eastAsia="Berlin Sans FB" w:hAnsi="Arial"/>
          <w:spacing w:val="3"/>
          <w:sz w:val="22"/>
          <w:szCs w:val="22"/>
        </w:rPr>
        <w:t>a</w:t>
      </w:r>
      <w:r w:rsidRPr="004F582E">
        <w:rPr>
          <w:rFonts w:ascii="Arial" w:eastAsia="Berlin Sans FB" w:hAnsi="Arial"/>
          <w:sz w:val="22"/>
          <w:szCs w:val="22"/>
        </w:rPr>
        <w:t>h</w:t>
      </w:r>
      <w:r w:rsidRPr="004F582E">
        <w:rPr>
          <w:rFonts w:ascii="Arial" w:eastAsia="Berlin Sans FB" w:hAnsi="Arial"/>
          <w:spacing w:val="8"/>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a</w:t>
      </w:r>
      <w:r w:rsidRPr="004F582E">
        <w:rPr>
          <w:rFonts w:ascii="Arial" w:eastAsia="Berlin Sans FB" w:hAnsi="Arial"/>
          <w:spacing w:val="-3"/>
          <w:sz w:val="22"/>
          <w:szCs w:val="22"/>
        </w:rPr>
        <w:t>k</w:t>
      </w:r>
      <w:r w:rsidRPr="004F582E">
        <w:rPr>
          <w:rFonts w:ascii="Arial" w:eastAsia="Berlin Sans FB" w:hAnsi="Arial"/>
          <w:spacing w:val="-5"/>
          <w:sz w:val="22"/>
          <w:szCs w:val="22"/>
        </w:rPr>
        <w:t>i</w:t>
      </w:r>
      <w:r w:rsidRPr="004F582E">
        <w:rPr>
          <w:rFonts w:ascii="Arial" w:eastAsia="Berlin Sans FB" w:hAnsi="Arial"/>
          <w:sz w:val="22"/>
          <w:szCs w:val="22"/>
        </w:rPr>
        <w:t>t</w:t>
      </w:r>
      <w:r w:rsidRPr="004F582E">
        <w:rPr>
          <w:rFonts w:ascii="Arial" w:eastAsia="Berlin Sans FB" w:hAnsi="Arial"/>
          <w:spacing w:val="3"/>
          <w:sz w:val="22"/>
          <w:szCs w:val="22"/>
        </w:rPr>
        <w:t xml:space="preserve"> </w:t>
      </w:r>
      <w:r w:rsidRPr="004F582E">
        <w:rPr>
          <w:rFonts w:ascii="Arial" w:eastAsia="Berlin Sans FB" w:hAnsi="Arial"/>
          <w:spacing w:val="1"/>
          <w:sz w:val="22"/>
          <w:szCs w:val="22"/>
        </w:rPr>
        <w:t>U</w:t>
      </w:r>
      <w:r w:rsidRPr="004F582E">
        <w:rPr>
          <w:rFonts w:ascii="Arial" w:eastAsia="Berlin Sans FB" w:hAnsi="Arial"/>
          <w:spacing w:val="-9"/>
          <w:sz w:val="22"/>
          <w:szCs w:val="22"/>
        </w:rPr>
        <w:t>m</w:t>
      </w:r>
      <w:r w:rsidRPr="004F582E">
        <w:rPr>
          <w:rFonts w:ascii="Arial" w:eastAsia="Berlin Sans FB" w:hAnsi="Arial"/>
          <w:spacing w:val="3"/>
          <w:sz w:val="22"/>
          <w:szCs w:val="22"/>
        </w:rPr>
        <w:t>u</w:t>
      </w:r>
      <w:r w:rsidRPr="004F582E">
        <w:rPr>
          <w:rFonts w:ascii="Arial" w:eastAsia="Berlin Sans FB" w:hAnsi="Arial"/>
          <w:sz w:val="22"/>
          <w:szCs w:val="22"/>
        </w:rPr>
        <w:t xml:space="preserve">m </w:t>
      </w:r>
      <w:r w:rsidRPr="004F582E">
        <w:rPr>
          <w:rFonts w:ascii="Arial" w:eastAsia="Berlin Sans FB" w:hAnsi="Arial"/>
          <w:spacing w:val="-3"/>
          <w:sz w:val="22"/>
          <w:szCs w:val="22"/>
        </w:rPr>
        <w:t>D</w:t>
      </w:r>
      <w:r w:rsidRPr="004F582E">
        <w:rPr>
          <w:rFonts w:ascii="Arial" w:eastAsia="Berlin Sans FB" w:hAnsi="Arial"/>
          <w:spacing w:val="3"/>
          <w:sz w:val="22"/>
          <w:szCs w:val="22"/>
        </w:rPr>
        <w:t>a</w:t>
      </w:r>
      <w:r w:rsidRPr="004F582E">
        <w:rPr>
          <w:rFonts w:ascii="Arial" w:eastAsia="Berlin Sans FB" w:hAnsi="Arial"/>
          <w:spacing w:val="-4"/>
          <w:sz w:val="22"/>
          <w:szCs w:val="22"/>
        </w:rPr>
        <w:t>e</w:t>
      </w:r>
      <w:r w:rsidRPr="004F582E">
        <w:rPr>
          <w:rFonts w:ascii="Arial" w:eastAsia="Berlin Sans FB" w:hAnsi="Arial"/>
          <w:sz w:val="22"/>
          <w:szCs w:val="22"/>
        </w:rPr>
        <w:t>r</w:t>
      </w:r>
      <w:r w:rsidRPr="004F582E">
        <w:rPr>
          <w:rFonts w:ascii="Arial" w:eastAsia="Berlin Sans FB" w:hAnsi="Arial"/>
          <w:spacing w:val="3"/>
          <w:sz w:val="22"/>
          <w:szCs w:val="22"/>
        </w:rPr>
        <w:t>a</w:t>
      </w:r>
      <w:r w:rsidRPr="004F582E">
        <w:rPr>
          <w:rFonts w:ascii="Arial" w:eastAsia="Berlin Sans FB" w:hAnsi="Arial"/>
          <w:sz w:val="22"/>
          <w:szCs w:val="22"/>
        </w:rPr>
        <w:t>h</w:t>
      </w:r>
      <w:r w:rsidRPr="004F582E">
        <w:rPr>
          <w:rFonts w:ascii="Arial" w:eastAsia="Berlin Sans FB" w:hAnsi="Arial"/>
          <w:spacing w:val="13"/>
          <w:sz w:val="22"/>
          <w:szCs w:val="22"/>
        </w:rPr>
        <w:t xml:space="preserve"> </w:t>
      </w:r>
      <w:r w:rsidR="00642055" w:rsidRPr="004F582E">
        <w:rPr>
          <w:rFonts w:ascii="Arial" w:eastAsia="Berlin Sans FB" w:hAnsi="Arial"/>
          <w:spacing w:val="-3"/>
          <w:sz w:val="22"/>
          <w:szCs w:val="22"/>
        </w:rPr>
        <w:t>Dr.</w:t>
      </w:r>
      <w:r w:rsidRPr="004F582E">
        <w:rPr>
          <w:rFonts w:ascii="Arial" w:eastAsia="Berlin Sans FB" w:hAnsi="Arial"/>
          <w:spacing w:val="4"/>
          <w:sz w:val="22"/>
          <w:szCs w:val="22"/>
        </w:rPr>
        <w:t xml:space="preserve"> </w:t>
      </w:r>
      <w:r w:rsidRPr="004F582E">
        <w:rPr>
          <w:rFonts w:ascii="Arial" w:eastAsia="Berlin Sans FB" w:hAnsi="Arial"/>
          <w:spacing w:val="-6"/>
          <w:sz w:val="22"/>
          <w:szCs w:val="22"/>
        </w:rPr>
        <w:t>M</w:t>
      </w:r>
      <w:r w:rsidRPr="004F582E">
        <w:rPr>
          <w:rFonts w:ascii="Arial" w:eastAsia="Berlin Sans FB" w:hAnsi="Arial"/>
          <w:spacing w:val="3"/>
          <w:sz w:val="22"/>
          <w:szCs w:val="22"/>
        </w:rPr>
        <w:t>u</w:t>
      </w:r>
      <w:r w:rsidRPr="004F582E">
        <w:rPr>
          <w:rFonts w:ascii="Arial" w:eastAsia="Berlin Sans FB" w:hAnsi="Arial"/>
          <w:sz w:val="22"/>
          <w:szCs w:val="22"/>
        </w:rPr>
        <w:t>r</w:t>
      </w:r>
      <w:r w:rsidRPr="004F582E">
        <w:rPr>
          <w:rFonts w:ascii="Arial" w:eastAsia="Berlin Sans FB" w:hAnsi="Arial"/>
          <w:spacing w:val="-5"/>
          <w:sz w:val="22"/>
          <w:szCs w:val="22"/>
        </w:rPr>
        <w:t>j</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i</w:t>
      </w:r>
      <w:r w:rsidRPr="004F582E">
        <w:rPr>
          <w:rFonts w:ascii="Arial" w:eastAsia="Berlin Sans FB" w:hAnsi="Arial"/>
          <w:spacing w:val="3"/>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a</w:t>
      </w:r>
      <w:r w:rsidRPr="004F582E">
        <w:rPr>
          <w:rFonts w:ascii="Arial" w:eastAsia="Berlin Sans FB" w:hAnsi="Arial"/>
          <w:spacing w:val="-9"/>
          <w:sz w:val="22"/>
          <w:szCs w:val="22"/>
        </w:rPr>
        <w:t>m</w:t>
      </w:r>
      <w:r w:rsidRPr="004F582E">
        <w:rPr>
          <w:rFonts w:ascii="Arial" w:eastAsia="Berlin Sans FB" w:hAnsi="Arial"/>
          <w:sz w:val="22"/>
          <w:szCs w:val="22"/>
        </w:rPr>
        <w:t>p</w:t>
      </w:r>
      <w:r w:rsidRPr="004F582E">
        <w:rPr>
          <w:rFonts w:ascii="Arial" w:eastAsia="Berlin Sans FB" w:hAnsi="Arial"/>
          <w:spacing w:val="-4"/>
          <w:sz w:val="22"/>
          <w:szCs w:val="22"/>
        </w:rPr>
        <w:t>i</w:t>
      </w:r>
      <w:r w:rsidRPr="004F582E">
        <w:rPr>
          <w:rFonts w:ascii="Arial" w:eastAsia="Berlin Sans FB" w:hAnsi="Arial"/>
          <w:sz w:val="22"/>
          <w:szCs w:val="22"/>
        </w:rPr>
        <w:t>t</w:t>
      </w:r>
      <w:r w:rsidRPr="004F582E">
        <w:rPr>
          <w:rFonts w:ascii="Arial" w:eastAsia="Berlin Sans FB" w:hAnsi="Arial"/>
          <w:spacing w:val="6"/>
          <w:sz w:val="22"/>
          <w:szCs w:val="22"/>
        </w:rPr>
        <w:t xml:space="preserve"> </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g</w:t>
      </w:r>
      <w:r w:rsidRPr="004F582E">
        <w:rPr>
          <w:rFonts w:ascii="Arial" w:eastAsia="Berlin Sans FB" w:hAnsi="Arial"/>
          <w:spacing w:val="11"/>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3"/>
          <w:sz w:val="22"/>
          <w:szCs w:val="22"/>
        </w:rPr>
        <w:t>ga</w:t>
      </w:r>
      <w:r w:rsidRPr="004F582E">
        <w:rPr>
          <w:rFonts w:ascii="Arial" w:eastAsia="Berlin Sans FB" w:hAnsi="Arial"/>
          <w:sz w:val="22"/>
          <w:szCs w:val="22"/>
        </w:rPr>
        <w:t>n</w:t>
      </w:r>
      <w:r w:rsidRPr="004F582E">
        <w:rPr>
          <w:rFonts w:ascii="Arial" w:eastAsia="Berlin Sans FB" w:hAnsi="Arial"/>
          <w:spacing w:val="10"/>
          <w:sz w:val="22"/>
          <w:szCs w:val="22"/>
        </w:rPr>
        <w:t xml:space="preserve"> </w:t>
      </w:r>
      <w:r w:rsidRPr="004F582E">
        <w:rPr>
          <w:rFonts w:ascii="Arial" w:eastAsia="Berlin Sans FB" w:hAnsi="Arial"/>
          <w:spacing w:val="2"/>
          <w:sz w:val="22"/>
          <w:szCs w:val="22"/>
        </w:rPr>
        <w:t>n</w:t>
      </w:r>
      <w:r w:rsidRPr="004F582E">
        <w:rPr>
          <w:rFonts w:ascii="Arial" w:eastAsia="Berlin Sans FB" w:hAnsi="Arial"/>
          <w:spacing w:val="3"/>
          <w:sz w:val="22"/>
          <w:szCs w:val="22"/>
        </w:rPr>
        <w:t>a</w:t>
      </w:r>
      <w:r w:rsidRPr="004F582E">
        <w:rPr>
          <w:rFonts w:ascii="Arial" w:eastAsia="Berlin Sans FB" w:hAnsi="Arial"/>
          <w:spacing w:val="-9"/>
          <w:sz w:val="22"/>
          <w:szCs w:val="22"/>
        </w:rPr>
        <w:t>m</w:t>
      </w:r>
      <w:r w:rsidRPr="004F582E">
        <w:rPr>
          <w:rFonts w:ascii="Arial" w:eastAsia="Berlin Sans FB" w:hAnsi="Arial"/>
          <w:sz w:val="22"/>
          <w:szCs w:val="22"/>
        </w:rPr>
        <w:t>a</w:t>
      </w:r>
      <w:r w:rsidRPr="004F582E">
        <w:rPr>
          <w:rFonts w:ascii="Arial" w:eastAsia="Berlin Sans FB" w:hAnsi="Arial"/>
          <w:spacing w:val="3"/>
          <w:sz w:val="22"/>
          <w:szCs w:val="22"/>
        </w:rPr>
        <w:t xml:space="preserve"> a</w:t>
      </w:r>
      <w:r w:rsidRPr="004F582E">
        <w:rPr>
          <w:rFonts w:ascii="Arial" w:eastAsia="Berlin Sans FB" w:hAnsi="Arial"/>
          <w:spacing w:val="1"/>
          <w:sz w:val="22"/>
          <w:szCs w:val="22"/>
        </w:rPr>
        <w:t>w</w:t>
      </w:r>
      <w:r w:rsidRPr="004F582E">
        <w:rPr>
          <w:rFonts w:ascii="Arial" w:eastAsia="Berlin Sans FB" w:hAnsi="Arial"/>
          <w:spacing w:val="3"/>
          <w:sz w:val="22"/>
          <w:szCs w:val="22"/>
        </w:rPr>
        <w:t>a</w:t>
      </w:r>
      <w:r w:rsidRPr="004F582E">
        <w:rPr>
          <w:rFonts w:ascii="Arial" w:eastAsia="Berlin Sans FB" w:hAnsi="Arial"/>
          <w:sz w:val="22"/>
          <w:szCs w:val="22"/>
        </w:rPr>
        <w:t>l</w:t>
      </w:r>
      <w:r w:rsidRPr="004F582E">
        <w:rPr>
          <w:rFonts w:ascii="Arial" w:eastAsia="Berlin Sans FB" w:hAnsi="Arial"/>
          <w:spacing w:val="4"/>
          <w:sz w:val="22"/>
          <w:szCs w:val="22"/>
        </w:rPr>
        <w:t xml:space="preserve"> </w:t>
      </w:r>
      <w:r w:rsidRPr="004F582E">
        <w:rPr>
          <w:rFonts w:ascii="Arial" w:eastAsia="Berlin Sans FB" w:hAnsi="Arial"/>
          <w:spacing w:val="-3"/>
          <w:sz w:val="22"/>
          <w:szCs w:val="22"/>
        </w:rPr>
        <w:t>R</w:t>
      </w:r>
      <w:r w:rsidRPr="004F582E">
        <w:rPr>
          <w:rFonts w:ascii="Arial" w:eastAsia="Berlin Sans FB" w:hAnsi="Arial"/>
          <w:spacing w:val="-2"/>
          <w:sz w:val="22"/>
          <w:szCs w:val="22"/>
        </w:rPr>
        <w:t>S</w:t>
      </w:r>
      <w:r w:rsidRPr="004F582E">
        <w:rPr>
          <w:rFonts w:ascii="Arial" w:eastAsia="Berlin Sans FB" w:hAnsi="Arial"/>
          <w:sz w:val="22"/>
          <w:szCs w:val="22"/>
        </w:rPr>
        <w:t xml:space="preserve">U </w:t>
      </w:r>
      <w:r w:rsidRPr="004F582E">
        <w:rPr>
          <w:rFonts w:ascii="Arial" w:eastAsia="Berlin Sans FB" w:hAnsi="Arial"/>
          <w:spacing w:val="-2"/>
          <w:sz w:val="22"/>
          <w:szCs w:val="22"/>
        </w:rPr>
        <w:t>S</w:t>
      </w:r>
      <w:r w:rsidRPr="004F582E">
        <w:rPr>
          <w:rFonts w:ascii="Arial" w:eastAsia="Berlin Sans FB" w:hAnsi="Arial"/>
          <w:spacing w:val="2"/>
          <w:sz w:val="22"/>
          <w:szCs w:val="22"/>
        </w:rPr>
        <w:t>a</w:t>
      </w:r>
      <w:r w:rsidRPr="004F582E">
        <w:rPr>
          <w:rFonts w:ascii="Arial" w:eastAsia="Berlin Sans FB" w:hAnsi="Arial"/>
          <w:spacing w:val="-1"/>
          <w:sz w:val="22"/>
          <w:szCs w:val="22"/>
        </w:rPr>
        <w:t>m</w:t>
      </w:r>
      <w:r w:rsidRPr="004F582E">
        <w:rPr>
          <w:rFonts w:ascii="Arial" w:eastAsia="Berlin Sans FB" w:hAnsi="Arial"/>
          <w:spacing w:val="-2"/>
          <w:sz w:val="22"/>
          <w:szCs w:val="22"/>
        </w:rPr>
        <w:t>p</w:t>
      </w:r>
      <w:r w:rsidRPr="004F582E">
        <w:rPr>
          <w:rFonts w:ascii="Arial" w:eastAsia="Berlin Sans FB" w:hAnsi="Arial"/>
          <w:spacing w:val="-7"/>
          <w:sz w:val="22"/>
          <w:szCs w:val="22"/>
        </w:rPr>
        <w:t>i</w:t>
      </w:r>
      <w:r w:rsidRPr="004F582E">
        <w:rPr>
          <w:rFonts w:ascii="Arial" w:eastAsia="Berlin Sans FB" w:hAnsi="Arial"/>
          <w:spacing w:val="5"/>
          <w:sz w:val="22"/>
          <w:szCs w:val="22"/>
        </w:rPr>
        <w:t>t</w:t>
      </w:r>
      <w:r w:rsidRPr="004F582E">
        <w:rPr>
          <w:rFonts w:ascii="Arial" w:eastAsia="Berlin Sans FB" w:hAnsi="Arial"/>
          <w:sz w:val="22"/>
          <w:szCs w:val="22"/>
        </w:rPr>
        <w:t>,</w:t>
      </w:r>
      <w:r w:rsidRPr="004F582E">
        <w:rPr>
          <w:rFonts w:ascii="Arial" w:eastAsia="Berlin Sans FB" w:hAnsi="Arial"/>
          <w:spacing w:val="4"/>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5"/>
          <w:sz w:val="22"/>
          <w:szCs w:val="22"/>
        </w:rPr>
        <w:t>i</w:t>
      </w:r>
      <w:r w:rsidRPr="004F582E">
        <w:rPr>
          <w:rFonts w:ascii="Arial" w:eastAsia="Berlin Sans FB" w:hAnsi="Arial"/>
          <w:spacing w:val="2"/>
          <w:sz w:val="22"/>
          <w:szCs w:val="22"/>
        </w:rPr>
        <w:t>d</w:t>
      </w:r>
      <w:r w:rsidRPr="004F582E">
        <w:rPr>
          <w:rFonts w:ascii="Arial" w:eastAsia="Berlin Sans FB" w:hAnsi="Arial"/>
          <w:spacing w:val="-5"/>
          <w:sz w:val="22"/>
          <w:szCs w:val="22"/>
        </w:rPr>
        <w:t>i</w:t>
      </w:r>
      <w:r w:rsidRPr="004F582E">
        <w:rPr>
          <w:rFonts w:ascii="Arial" w:eastAsia="Berlin Sans FB" w:hAnsi="Arial"/>
          <w:sz w:val="22"/>
          <w:szCs w:val="22"/>
        </w:rPr>
        <w:t>r</w:t>
      </w:r>
      <w:r w:rsidRPr="004F582E">
        <w:rPr>
          <w:rFonts w:ascii="Arial" w:eastAsia="Berlin Sans FB" w:hAnsi="Arial"/>
          <w:spacing w:val="-5"/>
          <w:sz w:val="22"/>
          <w:szCs w:val="22"/>
        </w:rPr>
        <w:t>i</w:t>
      </w:r>
      <w:r w:rsidRPr="004F582E">
        <w:rPr>
          <w:rFonts w:ascii="Arial" w:eastAsia="Berlin Sans FB" w:hAnsi="Arial"/>
          <w:spacing w:val="-3"/>
          <w:sz w:val="22"/>
          <w:szCs w:val="22"/>
        </w:rPr>
        <w:t>k</w:t>
      </w:r>
      <w:r w:rsidRPr="004F582E">
        <w:rPr>
          <w:rFonts w:ascii="Arial" w:eastAsia="Berlin Sans FB" w:hAnsi="Arial"/>
          <w:spacing w:val="3"/>
          <w:sz w:val="22"/>
          <w:szCs w:val="22"/>
        </w:rPr>
        <w:t>a</w:t>
      </w:r>
      <w:r w:rsidRPr="004F582E">
        <w:rPr>
          <w:rFonts w:ascii="Arial" w:eastAsia="Berlin Sans FB" w:hAnsi="Arial"/>
          <w:sz w:val="22"/>
          <w:szCs w:val="22"/>
        </w:rPr>
        <w:t>n</w:t>
      </w:r>
      <w:r w:rsidRPr="004F582E">
        <w:rPr>
          <w:rFonts w:ascii="Arial" w:eastAsia="Berlin Sans FB" w:hAnsi="Arial"/>
          <w:spacing w:val="2"/>
          <w:sz w:val="22"/>
          <w:szCs w:val="22"/>
        </w:rPr>
        <w:t xml:space="preserve"> d</w:t>
      </w:r>
      <w:r w:rsidRPr="004F582E">
        <w:rPr>
          <w:rFonts w:ascii="Arial" w:eastAsia="Berlin Sans FB" w:hAnsi="Arial"/>
          <w:spacing w:val="3"/>
          <w:sz w:val="22"/>
          <w:szCs w:val="22"/>
        </w:rPr>
        <w:t>a</w:t>
      </w:r>
      <w:r w:rsidRPr="004F582E">
        <w:rPr>
          <w:rFonts w:ascii="Arial" w:eastAsia="Berlin Sans FB" w:hAnsi="Arial"/>
          <w:sz w:val="22"/>
          <w:szCs w:val="22"/>
        </w:rPr>
        <w:t xml:space="preserve">n </w:t>
      </w:r>
      <w:r w:rsidRPr="004F582E">
        <w:rPr>
          <w:rFonts w:ascii="Arial" w:eastAsia="Berlin Sans FB" w:hAnsi="Arial"/>
          <w:spacing w:val="2"/>
          <w:sz w:val="22"/>
          <w:szCs w:val="22"/>
        </w:rPr>
        <w:t>d</w:t>
      </w:r>
      <w:r w:rsidRPr="004F582E">
        <w:rPr>
          <w:rFonts w:ascii="Arial" w:eastAsia="Berlin Sans FB" w:hAnsi="Arial"/>
          <w:spacing w:val="-5"/>
          <w:sz w:val="22"/>
          <w:szCs w:val="22"/>
        </w:rPr>
        <w:t>i</w:t>
      </w:r>
      <w:r w:rsidRPr="004F582E">
        <w:rPr>
          <w:rFonts w:ascii="Arial" w:eastAsia="Berlin Sans FB" w:hAnsi="Arial"/>
          <w:spacing w:val="3"/>
          <w:sz w:val="22"/>
          <w:szCs w:val="22"/>
        </w:rPr>
        <w:t>bu</w:t>
      </w:r>
      <w:r w:rsidRPr="004F582E">
        <w:rPr>
          <w:rFonts w:ascii="Arial" w:eastAsia="Berlin Sans FB" w:hAnsi="Arial"/>
          <w:spacing w:val="-3"/>
          <w:sz w:val="22"/>
          <w:szCs w:val="22"/>
        </w:rPr>
        <w:t>k</w:t>
      </w:r>
      <w:r w:rsidRPr="004F582E">
        <w:rPr>
          <w:rFonts w:ascii="Arial" w:eastAsia="Berlin Sans FB" w:hAnsi="Arial"/>
          <w:sz w:val="22"/>
          <w:szCs w:val="22"/>
        </w:rPr>
        <w:t xml:space="preserve">a </w:t>
      </w:r>
      <w:r w:rsidRPr="004F582E">
        <w:rPr>
          <w:rFonts w:ascii="Arial" w:eastAsia="Berlin Sans FB" w:hAnsi="Arial"/>
          <w:spacing w:val="9"/>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e</w:t>
      </w:r>
      <w:r w:rsidRPr="004F582E">
        <w:rPr>
          <w:rFonts w:ascii="Arial" w:eastAsia="Berlin Sans FB" w:hAnsi="Arial"/>
          <w:sz w:val="22"/>
          <w:szCs w:val="22"/>
        </w:rPr>
        <w:t>c</w:t>
      </w:r>
      <w:r w:rsidRPr="004F582E">
        <w:rPr>
          <w:rFonts w:ascii="Arial" w:eastAsia="Berlin Sans FB" w:hAnsi="Arial"/>
          <w:spacing w:val="2"/>
          <w:sz w:val="22"/>
          <w:szCs w:val="22"/>
        </w:rPr>
        <w:t>a</w:t>
      </w:r>
      <w:r w:rsidRPr="004F582E">
        <w:rPr>
          <w:rFonts w:ascii="Arial" w:eastAsia="Berlin Sans FB" w:hAnsi="Arial"/>
          <w:sz w:val="22"/>
          <w:szCs w:val="22"/>
        </w:rPr>
        <w:t xml:space="preserve">ra </w:t>
      </w:r>
      <w:r w:rsidRPr="004F582E">
        <w:rPr>
          <w:rFonts w:ascii="Arial" w:eastAsia="Berlin Sans FB" w:hAnsi="Arial"/>
          <w:spacing w:val="1"/>
          <w:sz w:val="22"/>
          <w:szCs w:val="22"/>
        </w:rPr>
        <w:t xml:space="preserve"> </w:t>
      </w:r>
      <w:r w:rsidRPr="004F582E">
        <w:rPr>
          <w:rFonts w:ascii="Arial" w:eastAsia="Berlin Sans FB" w:hAnsi="Arial"/>
          <w:sz w:val="22"/>
          <w:szCs w:val="22"/>
        </w:rPr>
        <w:t>r</w:t>
      </w:r>
      <w:r w:rsidRPr="004F582E">
        <w:rPr>
          <w:rFonts w:ascii="Arial" w:eastAsia="Berlin Sans FB" w:hAnsi="Arial"/>
          <w:spacing w:val="-4"/>
          <w:sz w:val="22"/>
          <w:szCs w:val="22"/>
        </w:rPr>
        <w:t>e</w:t>
      </w:r>
      <w:r w:rsidRPr="004F582E">
        <w:rPr>
          <w:rFonts w:ascii="Arial" w:eastAsia="Berlin Sans FB" w:hAnsi="Arial"/>
          <w:sz w:val="22"/>
          <w:szCs w:val="22"/>
        </w:rPr>
        <w:t>s</w:t>
      </w:r>
      <w:r w:rsidRPr="004F582E">
        <w:rPr>
          <w:rFonts w:ascii="Arial" w:eastAsia="Berlin Sans FB" w:hAnsi="Arial"/>
          <w:spacing w:val="-9"/>
          <w:sz w:val="22"/>
          <w:szCs w:val="22"/>
        </w:rPr>
        <w:t>m</w:t>
      </w:r>
      <w:r w:rsidRPr="004F582E">
        <w:rPr>
          <w:rFonts w:ascii="Arial" w:eastAsia="Berlin Sans FB" w:hAnsi="Arial"/>
          <w:sz w:val="22"/>
          <w:szCs w:val="22"/>
        </w:rPr>
        <w:t>i</w:t>
      </w:r>
      <w:r w:rsidRPr="004F582E">
        <w:rPr>
          <w:rFonts w:ascii="Arial" w:eastAsia="Berlin Sans FB" w:hAnsi="Arial"/>
          <w:spacing w:val="53"/>
          <w:sz w:val="22"/>
          <w:szCs w:val="22"/>
        </w:rPr>
        <w:t xml:space="preserve"> </w:t>
      </w:r>
      <w:r w:rsidRPr="004F582E">
        <w:rPr>
          <w:rFonts w:ascii="Arial" w:eastAsia="Berlin Sans FB" w:hAnsi="Arial"/>
          <w:spacing w:val="3"/>
          <w:sz w:val="22"/>
          <w:szCs w:val="22"/>
        </w:rPr>
        <w:t>u</w:t>
      </w:r>
      <w:r w:rsidRPr="004F582E">
        <w:rPr>
          <w:rFonts w:ascii="Arial" w:eastAsia="Berlin Sans FB" w:hAnsi="Arial"/>
          <w:spacing w:val="2"/>
          <w:sz w:val="22"/>
          <w:szCs w:val="22"/>
        </w:rPr>
        <w:t>n</w:t>
      </w:r>
      <w:r w:rsidRPr="004F582E">
        <w:rPr>
          <w:rFonts w:ascii="Arial" w:eastAsia="Berlin Sans FB" w:hAnsi="Arial"/>
          <w:spacing w:val="-2"/>
          <w:sz w:val="22"/>
          <w:szCs w:val="22"/>
        </w:rPr>
        <w:t>t</w:t>
      </w:r>
      <w:r w:rsidRPr="004F582E">
        <w:rPr>
          <w:rFonts w:ascii="Arial" w:eastAsia="Berlin Sans FB" w:hAnsi="Arial"/>
          <w:spacing w:val="3"/>
          <w:sz w:val="22"/>
          <w:szCs w:val="22"/>
        </w:rPr>
        <w:t>u</w:t>
      </w:r>
      <w:r w:rsidRPr="004F582E">
        <w:rPr>
          <w:rFonts w:ascii="Arial" w:eastAsia="Berlin Sans FB" w:hAnsi="Arial"/>
          <w:sz w:val="22"/>
          <w:szCs w:val="22"/>
        </w:rPr>
        <w:t>k</w:t>
      </w:r>
      <w:r w:rsidRPr="004F582E">
        <w:rPr>
          <w:rFonts w:ascii="Arial" w:eastAsia="Berlin Sans FB" w:hAnsi="Arial"/>
          <w:spacing w:val="54"/>
          <w:sz w:val="22"/>
          <w:szCs w:val="22"/>
        </w:rPr>
        <w:t xml:space="preserve"> </w:t>
      </w:r>
      <w:r w:rsidRPr="004F582E">
        <w:rPr>
          <w:rFonts w:ascii="Arial" w:eastAsia="Berlin Sans FB" w:hAnsi="Arial"/>
          <w:spacing w:val="-9"/>
          <w:sz w:val="22"/>
          <w:szCs w:val="22"/>
        </w:rPr>
        <w:t>m</w:t>
      </w:r>
      <w:r w:rsidRPr="004F582E">
        <w:rPr>
          <w:rFonts w:ascii="Arial" w:eastAsia="Berlin Sans FB" w:hAnsi="Arial"/>
          <w:spacing w:val="-4"/>
          <w:sz w:val="22"/>
          <w:szCs w:val="22"/>
        </w:rPr>
        <w:t>e</w:t>
      </w:r>
      <w:r w:rsidRPr="004F582E">
        <w:rPr>
          <w:rFonts w:ascii="Arial" w:eastAsia="Berlin Sans FB" w:hAnsi="Arial"/>
          <w:spacing w:val="-5"/>
          <w:sz w:val="22"/>
          <w:szCs w:val="22"/>
        </w:rPr>
        <w:t>l</w:t>
      </w:r>
      <w:r w:rsidRPr="004F582E">
        <w:rPr>
          <w:rFonts w:ascii="Arial" w:eastAsia="Berlin Sans FB" w:hAnsi="Arial"/>
          <w:spacing w:val="8"/>
          <w:sz w:val="22"/>
          <w:szCs w:val="22"/>
        </w:rPr>
        <w:t>a</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i</w:t>
      </w:r>
      <w:r w:rsidRPr="004F582E">
        <w:rPr>
          <w:rFonts w:ascii="Arial" w:eastAsia="Berlin Sans FB" w:hAnsi="Arial"/>
          <w:spacing w:val="53"/>
          <w:sz w:val="22"/>
          <w:szCs w:val="22"/>
        </w:rPr>
        <w:t xml:space="preserve"> </w:t>
      </w:r>
      <w:r w:rsidRPr="004F582E">
        <w:rPr>
          <w:rFonts w:ascii="Arial" w:eastAsia="Berlin Sans FB" w:hAnsi="Arial"/>
          <w:spacing w:val="-9"/>
          <w:sz w:val="22"/>
          <w:szCs w:val="22"/>
        </w:rPr>
        <w:t>m</w:t>
      </w:r>
      <w:r w:rsidRPr="004F582E">
        <w:rPr>
          <w:rFonts w:ascii="Arial" w:eastAsia="Berlin Sans FB" w:hAnsi="Arial"/>
          <w:spacing w:val="3"/>
          <w:sz w:val="22"/>
          <w:szCs w:val="22"/>
        </w:rPr>
        <w:t>a</w:t>
      </w:r>
      <w:r w:rsidRPr="004F582E">
        <w:rPr>
          <w:rFonts w:ascii="Arial" w:eastAsia="Berlin Sans FB" w:hAnsi="Arial"/>
          <w:sz w:val="22"/>
          <w:szCs w:val="22"/>
        </w:rPr>
        <w:t>s</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z w:val="22"/>
          <w:szCs w:val="22"/>
        </w:rPr>
        <w:t>r</w:t>
      </w:r>
      <w:r w:rsidRPr="004F582E">
        <w:rPr>
          <w:rFonts w:ascii="Arial" w:eastAsia="Berlin Sans FB" w:hAnsi="Arial"/>
          <w:spacing w:val="3"/>
          <w:sz w:val="22"/>
          <w:szCs w:val="22"/>
        </w:rPr>
        <w:t>a</w:t>
      </w:r>
      <w:r w:rsidRPr="004F582E">
        <w:rPr>
          <w:rFonts w:ascii="Arial" w:eastAsia="Berlin Sans FB" w:hAnsi="Arial"/>
          <w:spacing w:val="-3"/>
          <w:sz w:val="22"/>
          <w:szCs w:val="22"/>
        </w:rPr>
        <w:t>k</w:t>
      </w:r>
      <w:r w:rsidRPr="004F582E">
        <w:rPr>
          <w:rFonts w:ascii="Arial" w:eastAsia="Berlin Sans FB" w:hAnsi="Arial"/>
          <w:spacing w:val="3"/>
          <w:sz w:val="22"/>
          <w:szCs w:val="22"/>
        </w:rPr>
        <w:t>a</w:t>
      </w:r>
      <w:r w:rsidRPr="004F582E">
        <w:rPr>
          <w:rFonts w:ascii="Arial" w:eastAsia="Berlin Sans FB" w:hAnsi="Arial"/>
          <w:spacing w:val="-2"/>
          <w:sz w:val="22"/>
          <w:szCs w:val="22"/>
        </w:rPr>
        <w:t>t</w:t>
      </w:r>
      <w:r w:rsidRPr="004F582E">
        <w:rPr>
          <w:rFonts w:ascii="Arial" w:eastAsia="Berlin Sans FB" w:hAnsi="Arial"/>
          <w:sz w:val="22"/>
          <w:szCs w:val="22"/>
        </w:rPr>
        <w:t>.</w:t>
      </w:r>
      <w:r w:rsidRPr="004F582E">
        <w:rPr>
          <w:rFonts w:ascii="Arial" w:eastAsia="Berlin Sans FB" w:hAnsi="Arial"/>
          <w:spacing w:val="54"/>
          <w:sz w:val="22"/>
          <w:szCs w:val="22"/>
        </w:rPr>
        <w:t xml:space="preserve"> </w:t>
      </w:r>
      <w:r w:rsidRPr="004F582E">
        <w:rPr>
          <w:rFonts w:ascii="Arial" w:eastAsia="Berlin Sans FB" w:hAnsi="Arial"/>
          <w:spacing w:val="-3"/>
          <w:sz w:val="22"/>
          <w:szCs w:val="22"/>
        </w:rPr>
        <w:t>B</w:t>
      </w:r>
      <w:r w:rsidRPr="004F582E">
        <w:rPr>
          <w:rFonts w:ascii="Arial" w:eastAsia="Berlin Sans FB" w:hAnsi="Arial"/>
          <w:spacing w:val="-4"/>
          <w:sz w:val="22"/>
          <w:szCs w:val="22"/>
        </w:rPr>
        <w:t>e</w:t>
      </w:r>
      <w:r w:rsidRPr="004F582E">
        <w:rPr>
          <w:rFonts w:ascii="Arial" w:eastAsia="Berlin Sans FB" w:hAnsi="Arial"/>
          <w:sz w:val="22"/>
          <w:szCs w:val="22"/>
        </w:rPr>
        <w:t>r</w:t>
      </w:r>
      <w:r w:rsidRPr="004F582E">
        <w:rPr>
          <w:rFonts w:ascii="Arial" w:eastAsia="Berlin Sans FB" w:hAnsi="Arial"/>
          <w:spacing w:val="-5"/>
          <w:sz w:val="22"/>
          <w:szCs w:val="22"/>
        </w:rPr>
        <w:t>l</w:t>
      </w:r>
      <w:r w:rsidRPr="004F582E">
        <w:rPr>
          <w:rFonts w:ascii="Arial" w:eastAsia="Berlin Sans FB" w:hAnsi="Arial"/>
          <w:spacing w:val="-3"/>
          <w:sz w:val="22"/>
          <w:szCs w:val="22"/>
        </w:rPr>
        <w:t>ok</w:t>
      </w:r>
      <w:r w:rsidRPr="004F582E">
        <w:rPr>
          <w:rFonts w:ascii="Arial" w:eastAsia="Berlin Sans FB" w:hAnsi="Arial"/>
          <w:spacing w:val="3"/>
          <w:sz w:val="22"/>
          <w:szCs w:val="22"/>
        </w:rPr>
        <w:t>a</w:t>
      </w:r>
      <w:r w:rsidRPr="004F582E">
        <w:rPr>
          <w:rFonts w:ascii="Arial" w:eastAsia="Berlin Sans FB" w:hAnsi="Arial"/>
          <w:sz w:val="22"/>
          <w:szCs w:val="22"/>
        </w:rPr>
        <w:t>si</w:t>
      </w:r>
      <w:r w:rsidRPr="004F582E">
        <w:rPr>
          <w:rFonts w:ascii="Arial" w:eastAsia="Berlin Sans FB" w:hAnsi="Arial"/>
          <w:spacing w:val="53"/>
          <w:sz w:val="22"/>
          <w:szCs w:val="22"/>
        </w:rPr>
        <w:t xml:space="preserve"> </w:t>
      </w:r>
      <w:r w:rsidRPr="004F582E">
        <w:rPr>
          <w:rFonts w:ascii="Arial" w:eastAsia="Berlin Sans FB" w:hAnsi="Arial"/>
          <w:spacing w:val="2"/>
          <w:sz w:val="22"/>
          <w:szCs w:val="22"/>
        </w:rPr>
        <w:t>d</w:t>
      </w:r>
      <w:r w:rsidRPr="004F582E">
        <w:rPr>
          <w:rFonts w:ascii="Arial" w:eastAsia="Berlin Sans FB" w:hAnsi="Arial"/>
          <w:sz w:val="22"/>
          <w:szCs w:val="22"/>
        </w:rPr>
        <w:t>i</w:t>
      </w:r>
      <w:r w:rsidRPr="004F582E">
        <w:rPr>
          <w:rFonts w:ascii="Arial" w:eastAsia="Berlin Sans FB" w:hAnsi="Arial"/>
          <w:spacing w:val="53"/>
          <w:sz w:val="22"/>
          <w:szCs w:val="22"/>
        </w:rPr>
        <w:t xml:space="preserve"> </w:t>
      </w:r>
      <w:r w:rsidRPr="004F582E">
        <w:rPr>
          <w:rFonts w:ascii="Arial" w:eastAsia="Berlin Sans FB" w:hAnsi="Arial"/>
          <w:sz w:val="22"/>
          <w:szCs w:val="22"/>
        </w:rPr>
        <w:t>J</w:t>
      </w:r>
      <w:r w:rsidRPr="004F582E">
        <w:rPr>
          <w:rFonts w:ascii="Arial" w:eastAsia="Berlin Sans FB" w:hAnsi="Arial"/>
          <w:spacing w:val="3"/>
          <w:sz w:val="22"/>
          <w:szCs w:val="22"/>
        </w:rPr>
        <w:t>a</w:t>
      </w:r>
      <w:r w:rsidRPr="004F582E">
        <w:rPr>
          <w:rFonts w:ascii="Arial" w:eastAsia="Berlin Sans FB" w:hAnsi="Arial"/>
          <w:spacing w:val="-5"/>
          <w:sz w:val="22"/>
          <w:szCs w:val="22"/>
        </w:rPr>
        <w:t>l</w:t>
      </w:r>
      <w:r w:rsidRPr="004F582E">
        <w:rPr>
          <w:rFonts w:ascii="Arial" w:eastAsia="Berlin Sans FB" w:hAnsi="Arial"/>
          <w:spacing w:val="3"/>
          <w:sz w:val="22"/>
          <w:szCs w:val="22"/>
        </w:rPr>
        <w:t>a</w:t>
      </w:r>
      <w:r w:rsidRPr="004F582E">
        <w:rPr>
          <w:rFonts w:ascii="Arial" w:eastAsia="Berlin Sans FB" w:hAnsi="Arial"/>
          <w:sz w:val="22"/>
          <w:szCs w:val="22"/>
        </w:rPr>
        <w:t xml:space="preserve">n  </w:t>
      </w:r>
      <w:r w:rsidRPr="004F582E">
        <w:rPr>
          <w:rFonts w:ascii="Arial" w:eastAsia="Berlin Sans FB" w:hAnsi="Arial"/>
          <w:spacing w:val="2"/>
          <w:sz w:val="22"/>
          <w:szCs w:val="22"/>
        </w:rPr>
        <w:t>Ad</w:t>
      </w:r>
      <w:r w:rsidRPr="004F582E">
        <w:rPr>
          <w:rFonts w:ascii="Arial" w:eastAsia="Berlin Sans FB" w:hAnsi="Arial"/>
          <w:sz w:val="22"/>
          <w:szCs w:val="22"/>
        </w:rPr>
        <w:t>e</w:t>
      </w:r>
      <w:r w:rsidRPr="004F582E">
        <w:rPr>
          <w:rFonts w:ascii="Arial" w:eastAsia="Berlin Sans FB" w:hAnsi="Arial"/>
          <w:spacing w:val="54"/>
          <w:sz w:val="22"/>
          <w:szCs w:val="22"/>
        </w:rPr>
        <w:t xml:space="preserve"> </w:t>
      </w:r>
      <w:r w:rsidRPr="004F582E">
        <w:rPr>
          <w:rFonts w:ascii="Arial" w:eastAsia="Berlin Sans FB" w:hAnsi="Arial"/>
          <w:spacing w:val="-1"/>
          <w:sz w:val="22"/>
          <w:szCs w:val="22"/>
        </w:rPr>
        <w:t>I</w:t>
      </w:r>
      <w:r w:rsidRPr="004F582E">
        <w:rPr>
          <w:rFonts w:ascii="Arial" w:eastAsia="Berlin Sans FB" w:hAnsi="Arial"/>
          <w:sz w:val="22"/>
          <w:szCs w:val="22"/>
        </w:rPr>
        <w:t>r</w:t>
      </w:r>
      <w:r w:rsidRPr="004F582E">
        <w:rPr>
          <w:rFonts w:ascii="Arial" w:eastAsia="Berlin Sans FB" w:hAnsi="Arial"/>
          <w:spacing w:val="-9"/>
          <w:sz w:val="22"/>
          <w:szCs w:val="22"/>
        </w:rPr>
        <w:t>m</w:t>
      </w:r>
      <w:r w:rsidRPr="004F582E">
        <w:rPr>
          <w:rFonts w:ascii="Arial" w:eastAsia="Berlin Sans FB" w:hAnsi="Arial"/>
          <w:sz w:val="22"/>
          <w:szCs w:val="22"/>
        </w:rPr>
        <w:t>a S</w:t>
      </w:r>
      <w:r w:rsidRPr="004F582E">
        <w:rPr>
          <w:rFonts w:ascii="Arial" w:eastAsia="Berlin Sans FB" w:hAnsi="Arial"/>
          <w:spacing w:val="3"/>
          <w:sz w:val="22"/>
          <w:szCs w:val="22"/>
        </w:rPr>
        <w:t>u</w:t>
      </w:r>
      <w:r w:rsidRPr="004F582E">
        <w:rPr>
          <w:rFonts w:ascii="Arial" w:eastAsia="Berlin Sans FB" w:hAnsi="Arial"/>
          <w:sz w:val="22"/>
          <w:szCs w:val="22"/>
        </w:rPr>
        <w:t>r</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 xml:space="preserve">i </w:t>
      </w:r>
      <w:r w:rsidRPr="004F582E">
        <w:rPr>
          <w:rFonts w:ascii="Arial" w:eastAsia="Berlin Sans FB" w:hAnsi="Arial"/>
          <w:spacing w:val="3"/>
          <w:sz w:val="22"/>
          <w:szCs w:val="22"/>
        </w:rPr>
        <w:t>Na</w:t>
      </w:r>
      <w:r w:rsidRPr="004F582E">
        <w:rPr>
          <w:rFonts w:ascii="Arial" w:eastAsia="Berlin Sans FB" w:hAnsi="Arial"/>
          <w:sz w:val="22"/>
          <w:szCs w:val="22"/>
        </w:rPr>
        <w:t>s</w:t>
      </w:r>
      <w:r w:rsidRPr="004F582E">
        <w:rPr>
          <w:rFonts w:ascii="Arial" w:eastAsia="Berlin Sans FB" w:hAnsi="Arial"/>
          <w:spacing w:val="4"/>
          <w:sz w:val="22"/>
          <w:szCs w:val="22"/>
        </w:rPr>
        <w:t>u</w:t>
      </w:r>
      <w:r w:rsidRPr="004F582E">
        <w:rPr>
          <w:rFonts w:ascii="Arial" w:eastAsia="Berlin Sans FB" w:hAnsi="Arial"/>
          <w:spacing w:val="-2"/>
          <w:sz w:val="22"/>
          <w:szCs w:val="22"/>
        </w:rPr>
        <w:t>t</w:t>
      </w:r>
      <w:r w:rsidRPr="004F582E">
        <w:rPr>
          <w:rFonts w:ascii="Arial" w:eastAsia="Berlin Sans FB" w:hAnsi="Arial"/>
          <w:spacing w:val="-5"/>
          <w:sz w:val="22"/>
          <w:szCs w:val="22"/>
        </w:rPr>
        <w:t>i</w:t>
      </w:r>
      <w:r w:rsidRPr="004F582E">
        <w:rPr>
          <w:rFonts w:ascii="Arial" w:eastAsia="Berlin Sans FB" w:hAnsi="Arial"/>
          <w:spacing w:val="-3"/>
          <w:sz w:val="22"/>
          <w:szCs w:val="22"/>
        </w:rPr>
        <w:t>o</w:t>
      </w:r>
      <w:r w:rsidRPr="004F582E">
        <w:rPr>
          <w:rFonts w:ascii="Arial" w:eastAsia="Berlin Sans FB" w:hAnsi="Arial"/>
          <w:sz w:val="22"/>
          <w:szCs w:val="22"/>
        </w:rPr>
        <w:t>n</w:t>
      </w:r>
      <w:r w:rsidRPr="004F582E">
        <w:rPr>
          <w:rFonts w:ascii="Arial" w:eastAsia="Berlin Sans FB" w:hAnsi="Arial"/>
          <w:spacing w:val="7"/>
          <w:sz w:val="22"/>
          <w:szCs w:val="22"/>
        </w:rPr>
        <w:t xml:space="preserve"> </w:t>
      </w:r>
      <w:r w:rsidRPr="004F582E">
        <w:rPr>
          <w:rFonts w:ascii="Arial" w:eastAsia="Berlin Sans FB" w:hAnsi="Arial"/>
          <w:spacing w:val="4"/>
          <w:sz w:val="22"/>
          <w:szCs w:val="22"/>
        </w:rPr>
        <w:t>(</w:t>
      </w:r>
      <w:r w:rsidRPr="004F582E">
        <w:rPr>
          <w:rFonts w:ascii="Arial" w:eastAsia="Berlin Sans FB" w:hAnsi="Arial"/>
          <w:sz w:val="22"/>
          <w:szCs w:val="22"/>
        </w:rPr>
        <w:t>s</w:t>
      </w:r>
      <w:r w:rsidRPr="004F582E">
        <w:rPr>
          <w:rFonts w:ascii="Arial" w:eastAsia="Berlin Sans FB" w:hAnsi="Arial"/>
          <w:spacing w:val="3"/>
          <w:sz w:val="22"/>
          <w:szCs w:val="22"/>
        </w:rPr>
        <w:t>aa</w:t>
      </w:r>
      <w:r w:rsidRPr="004F582E">
        <w:rPr>
          <w:rFonts w:ascii="Arial" w:eastAsia="Berlin Sans FB" w:hAnsi="Arial"/>
          <w:sz w:val="22"/>
          <w:szCs w:val="22"/>
        </w:rPr>
        <w:t>t</w:t>
      </w:r>
      <w:r w:rsidRPr="004F582E">
        <w:rPr>
          <w:rFonts w:ascii="Arial" w:eastAsia="Berlin Sans FB" w:hAnsi="Arial"/>
          <w:spacing w:val="3"/>
          <w:sz w:val="22"/>
          <w:szCs w:val="22"/>
        </w:rPr>
        <w:t xml:space="preserve"> </w:t>
      </w:r>
      <w:r w:rsidRPr="004F582E">
        <w:rPr>
          <w:rFonts w:ascii="Arial" w:eastAsia="Berlin Sans FB" w:hAnsi="Arial"/>
          <w:spacing w:val="-5"/>
          <w:sz w:val="22"/>
          <w:szCs w:val="22"/>
        </w:rPr>
        <w:t>i</w:t>
      </w:r>
      <w:r w:rsidRPr="004F582E">
        <w:rPr>
          <w:rFonts w:ascii="Arial" w:eastAsia="Berlin Sans FB" w:hAnsi="Arial"/>
          <w:spacing w:val="2"/>
          <w:sz w:val="22"/>
          <w:szCs w:val="22"/>
        </w:rPr>
        <w:t>n</w:t>
      </w:r>
      <w:r w:rsidRPr="004F582E">
        <w:rPr>
          <w:rFonts w:ascii="Arial" w:eastAsia="Berlin Sans FB" w:hAnsi="Arial"/>
          <w:sz w:val="22"/>
          <w:szCs w:val="22"/>
        </w:rPr>
        <w:t xml:space="preserve">i </w:t>
      </w:r>
      <w:r w:rsidRPr="004F582E">
        <w:rPr>
          <w:rFonts w:ascii="Arial" w:eastAsia="Berlin Sans FB" w:hAnsi="Arial"/>
          <w:spacing w:val="-5"/>
          <w:sz w:val="22"/>
          <w:szCs w:val="22"/>
        </w:rPr>
        <w:t>l</w:t>
      </w:r>
      <w:r w:rsidRPr="004F582E">
        <w:rPr>
          <w:rFonts w:ascii="Arial" w:eastAsia="Berlin Sans FB" w:hAnsi="Arial"/>
          <w:spacing w:val="-3"/>
          <w:sz w:val="22"/>
          <w:szCs w:val="22"/>
        </w:rPr>
        <w:t>ok</w:t>
      </w:r>
      <w:r w:rsidRPr="004F582E">
        <w:rPr>
          <w:rFonts w:ascii="Arial" w:eastAsia="Berlin Sans FB" w:hAnsi="Arial"/>
          <w:spacing w:val="3"/>
          <w:sz w:val="22"/>
          <w:szCs w:val="22"/>
        </w:rPr>
        <w:t>a</w:t>
      </w:r>
      <w:r w:rsidRPr="004F582E">
        <w:rPr>
          <w:rFonts w:ascii="Arial" w:eastAsia="Berlin Sans FB" w:hAnsi="Arial"/>
          <w:sz w:val="22"/>
          <w:szCs w:val="22"/>
        </w:rPr>
        <w:t xml:space="preserve">si </w:t>
      </w:r>
      <w:r w:rsidRPr="004F582E">
        <w:rPr>
          <w:rFonts w:ascii="Arial" w:eastAsia="Berlin Sans FB" w:hAnsi="Arial"/>
          <w:spacing w:val="-2"/>
          <w:sz w:val="22"/>
          <w:szCs w:val="22"/>
        </w:rPr>
        <w:t>t</w:t>
      </w:r>
      <w:r w:rsidRPr="004F582E">
        <w:rPr>
          <w:rFonts w:ascii="Arial" w:eastAsia="Berlin Sans FB" w:hAnsi="Arial"/>
          <w:spacing w:val="-4"/>
          <w:sz w:val="22"/>
          <w:szCs w:val="22"/>
        </w:rPr>
        <w:t>e</w:t>
      </w:r>
      <w:r w:rsidRPr="004F582E">
        <w:rPr>
          <w:rFonts w:ascii="Arial" w:eastAsia="Berlin Sans FB" w:hAnsi="Arial"/>
          <w:sz w:val="22"/>
          <w:szCs w:val="22"/>
        </w:rPr>
        <w:t>rs</w:t>
      </w:r>
      <w:r w:rsidRPr="004F582E">
        <w:rPr>
          <w:rFonts w:ascii="Arial" w:eastAsia="Berlin Sans FB" w:hAnsi="Arial"/>
          <w:spacing w:val="-3"/>
          <w:sz w:val="22"/>
          <w:szCs w:val="22"/>
        </w:rPr>
        <w:t>e</w:t>
      </w:r>
      <w:r w:rsidRPr="004F582E">
        <w:rPr>
          <w:rFonts w:ascii="Arial" w:eastAsia="Berlin Sans FB" w:hAnsi="Arial"/>
          <w:spacing w:val="3"/>
          <w:sz w:val="22"/>
          <w:szCs w:val="22"/>
        </w:rPr>
        <w:t>bu</w:t>
      </w:r>
      <w:r w:rsidRPr="004F582E">
        <w:rPr>
          <w:rFonts w:ascii="Arial" w:eastAsia="Berlin Sans FB" w:hAnsi="Arial"/>
          <w:sz w:val="22"/>
          <w:szCs w:val="22"/>
        </w:rPr>
        <w:t>t</w:t>
      </w:r>
      <w:r w:rsidRPr="004F582E">
        <w:rPr>
          <w:rFonts w:ascii="Arial" w:eastAsia="Berlin Sans FB" w:hAnsi="Arial"/>
          <w:spacing w:val="3"/>
          <w:sz w:val="22"/>
          <w:szCs w:val="22"/>
        </w:rPr>
        <w:t xml:space="preserve"> </w:t>
      </w:r>
      <w:r w:rsidRPr="004F582E">
        <w:rPr>
          <w:rFonts w:ascii="Arial" w:eastAsia="Berlin Sans FB" w:hAnsi="Arial"/>
          <w:spacing w:val="-9"/>
          <w:sz w:val="22"/>
          <w:szCs w:val="22"/>
        </w:rPr>
        <w:t>m</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5"/>
          <w:sz w:val="22"/>
          <w:szCs w:val="22"/>
        </w:rPr>
        <w:t>j</w:t>
      </w:r>
      <w:r w:rsidRPr="004F582E">
        <w:rPr>
          <w:rFonts w:ascii="Arial" w:eastAsia="Berlin Sans FB" w:hAnsi="Arial"/>
          <w:spacing w:val="3"/>
          <w:sz w:val="22"/>
          <w:szCs w:val="22"/>
        </w:rPr>
        <w:t>a</w:t>
      </w:r>
      <w:r w:rsidRPr="004F582E">
        <w:rPr>
          <w:rFonts w:ascii="Arial" w:eastAsia="Berlin Sans FB" w:hAnsi="Arial"/>
          <w:spacing w:val="2"/>
          <w:sz w:val="22"/>
          <w:szCs w:val="22"/>
        </w:rPr>
        <w:t>d</w:t>
      </w:r>
      <w:r w:rsidRPr="004F582E">
        <w:rPr>
          <w:rFonts w:ascii="Arial" w:eastAsia="Berlin Sans FB" w:hAnsi="Arial"/>
          <w:sz w:val="22"/>
          <w:szCs w:val="22"/>
        </w:rPr>
        <w:t xml:space="preserve">i </w:t>
      </w:r>
      <w:r w:rsidRPr="004F582E">
        <w:rPr>
          <w:rFonts w:ascii="Arial" w:eastAsia="Berlin Sans FB" w:hAnsi="Arial"/>
          <w:spacing w:val="-2"/>
          <w:sz w:val="22"/>
          <w:szCs w:val="22"/>
        </w:rPr>
        <w:t>G</w:t>
      </w:r>
      <w:r w:rsidRPr="004F582E">
        <w:rPr>
          <w:rFonts w:ascii="Arial" w:eastAsia="Berlin Sans FB" w:hAnsi="Arial"/>
          <w:spacing w:val="-4"/>
          <w:sz w:val="22"/>
          <w:szCs w:val="22"/>
        </w:rPr>
        <w:t>e</w:t>
      </w:r>
      <w:r w:rsidRPr="004F582E">
        <w:rPr>
          <w:rFonts w:ascii="Arial" w:eastAsia="Berlin Sans FB" w:hAnsi="Arial"/>
          <w:spacing w:val="2"/>
          <w:sz w:val="22"/>
          <w:szCs w:val="22"/>
        </w:rPr>
        <w:t>d</w:t>
      </w:r>
      <w:r w:rsidRPr="004F582E">
        <w:rPr>
          <w:rFonts w:ascii="Arial" w:eastAsia="Berlin Sans FB" w:hAnsi="Arial"/>
          <w:spacing w:val="3"/>
          <w:sz w:val="22"/>
          <w:szCs w:val="22"/>
        </w:rPr>
        <w:t>u</w:t>
      </w:r>
      <w:r w:rsidRPr="004F582E">
        <w:rPr>
          <w:rFonts w:ascii="Arial" w:eastAsia="Berlin Sans FB" w:hAnsi="Arial"/>
          <w:spacing w:val="2"/>
          <w:sz w:val="22"/>
          <w:szCs w:val="22"/>
        </w:rPr>
        <w:t>n</w:t>
      </w:r>
      <w:r w:rsidRPr="004F582E">
        <w:rPr>
          <w:rFonts w:ascii="Arial" w:eastAsia="Berlin Sans FB" w:hAnsi="Arial"/>
          <w:sz w:val="22"/>
          <w:szCs w:val="22"/>
        </w:rPr>
        <w:t>g</w:t>
      </w:r>
      <w:r w:rsidRPr="004F582E">
        <w:rPr>
          <w:rFonts w:ascii="Arial" w:eastAsia="Berlin Sans FB" w:hAnsi="Arial"/>
          <w:spacing w:val="8"/>
          <w:sz w:val="22"/>
          <w:szCs w:val="22"/>
        </w:rPr>
        <w:t xml:space="preserve"> </w:t>
      </w:r>
      <w:r w:rsidRPr="004F582E">
        <w:rPr>
          <w:rFonts w:ascii="Arial" w:eastAsia="Berlin Sans FB" w:hAnsi="Arial"/>
          <w:spacing w:val="2"/>
          <w:sz w:val="22"/>
          <w:szCs w:val="22"/>
        </w:rPr>
        <w:t>O</w:t>
      </w:r>
      <w:r w:rsidRPr="004F582E">
        <w:rPr>
          <w:rFonts w:ascii="Arial" w:eastAsia="Berlin Sans FB" w:hAnsi="Arial"/>
          <w:spacing w:val="-5"/>
          <w:sz w:val="22"/>
          <w:szCs w:val="22"/>
        </w:rPr>
        <w:t>l</w:t>
      </w:r>
      <w:r w:rsidRPr="004F582E">
        <w:rPr>
          <w:rFonts w:ascii="Arial" w:eastAsia="Berlin Sans FB" w:hAnsi="Arial"/>
          <w:spacing w:val="3"/>
          <w:sz w:val="22"/>
          <w:szCs w:val="22"/>
        </w:rPr>
        <w:t>a</w:t>
      </w:r>
      <w:r w:rsidRPr="004F582E">
        <w:rPr>
          <w:rFonts w:ascii="Arial" w:eastAsia="Berlin Sans FB" w:hAnsi="Arial"/>
          <w:sz w:val="22"/>
          <w:szCs w:val="22"/>
        </w:rPr>
        <w:t>h</w:t>
      </w:r>
      <w:r w:rsidRPr="004F582E">
        <w:rPr>
          <w:rFonts w:ascii="Arial" w:eastAsia="Berlin Sans FB" w:hAnsi="Arial"/>
          <w:spacing w:val="8"/>
          <w:sz w:val="22"/>
          <w:szCs w:val="22"/>
        </w:rPr>
        <w:t xml:space="preserve"> </w:t>
      </w:r>
      <w:r w:rsidRPr="004F582E">
        <w:rPr>
          <w:rFonts w:ascii="Arial" w:eastAsia="Berlin Sans FB" w:hAnsi="Arial"/>
          <w:spacing w:val="1"/>
          <w:sz w:val="22"/>
          <w:szCs w:val="22"/>
        </w:rPr>
        <w:t>R</w:t>
      </w:r>
      <w:r w:rsidRPr="004F582E">
        <w:rPr>
          <w:rFonts w:ascii="Arial" w:eastAsia="Berlin Sans FB" w:hAnsi="Arial"/>
          <w:spacing w:val="3"/>
          <w:sz w:val="22"/>
          <w:szCs w:val="22"/>
        </w:rPr>
        <w:t>ag</w:t>
      </w:r>
      <w:r w:rsidRPr="004F582E">
        <w:rPr>
          <w:rFonts w:ascii="Arial" w:eastAsia="Berlin Sans FB" w:hAnsi="Arial"/>
          <w:sz w:val="22"/>
          <w:szCs w:val="22"/>
        </w:rPr>
        <w:t>a</w:t>
      </w:r>
      <w:r w:rsidRPr="004F582E">
        <w:rPr>
          <w:rFonts w:ascii="Arial" w:eastAsia="Berlin Sans FB" w:hAnsi="Arial"/>
          <w:spacing w:val="8"/>
          <w:sz w:val="22"/>
          <w:szCs w:val="22"/>
        </w:rPr>
        <w:t xml:space="preserve"> </w:t>
      </w:r>
      <w:r w:rsidRPr="004F582E">
        <w:rPr>
          <w:rFonts w:ascii="Arial" w:eastAsia="Berlin Sans FB" w:hAnsi="Arial"/>
          <w:spacing w:val="-4"/>
          <w:sz w:val="22"/>
          <w:szCs w:val="22"/>
        </w:rPr>
        <w:t>H</w:t>
      </w:r>
      <w:r w:rsidRPr="004F582E">
        <w:rPr>
          <w:rFonts w:ascii="Arial" w:eastAsia="Berlin Sans FB" w:hAnsi="Arial"/>
          <w:spacing w:val="3"/>
          <w:sz w:val="22"/>
          <w:szCs w:val="22"/>
        </w:rPr>
        <w:t>aba</w:t>
      </w:r>
      <w:r w:rsidRPr="004F582E">
        <w:rPr>
          <w:rFonts w:ascii="Arial" w:eastAsia="Berlin Sans FB" w:hAnsi="Arial"/>
          <w:sz w:val="22"/>
          <w:szCs w:val="22"/>
        </w:rPr>
        <w:t>r</w:t>
      </w:r>
      <w:r w:rsidRPr="004F582E">
        <w:rPr>
          <w:rFonts w:ascii="Arial" w:eastAsia="Berlin Sans FB" w:hAnsi="Arial"/>
          <w:spacing w:val="-5"/>
          <w:sz w:val="22"/>
          <w:szCs w:val="22"/>
        </w:rPr>
        <w:t>i</w:t>
      </w:r>
      <w:r w:rsidRPr="004F582E">
        <w:rPr>
          <w:rFonts w:ascii="Arial" w:eastAsia="Berlin Sans FB" w:hAnsi="Arial"/>
          <w:spacing w:val="2"/>
          <w:sz w:val="22"/>
          <w:szCs w:val="22"/>
        </w:rPr>
        <w:t>n</w:t>
      </w:r>
      <w:r w:rsidRPr="004F582E">
        <w:rPr>
          <w:rFonts w:ascii="Arial" w:eastAsia="Berlin Sans FB" w:hAnsi="Arial"/>
          <w:sz w:val="22"/>
          <w:szCs w:val="22"/>
        </w:rPr>
        <w:t xml:space="preserve">g </w:t>
      </w:r>
      <w:r w:rsidRPr="004F582E">
        <w:rPr>
          <w:rFonts w:ascii="Arial" w:eastAsia="Berlin Sans FB" w:hAnsi="Arial"/>
          <w:spacing w:val="-4"/>
          <w:sz w:val="22"/>
          <w:szCs w:val="22"/>
        </w:rPr>
        <w:t>H</w:t>
      </w:r>
      <w:r w:rsidRPr="004F582E">
        <w:rPr>
          <w:rFonts w:ascii="Arial" w:eastAsia="Berlin Sans FB" w:hAnsi="Arial"/>
          <w:spacing w:val="3"/>
          <w:sz w:val="22"/>
          <w:szCs w:val="22"/>
        </w:rPr>
        <w:t>u</w:t>
      </w:r>
      <w:r w:rsidRPr="004F582E">
        <w:rPr>
          <w:rFonts w:ascii="Arial" w:eastAsia="Berlin Sans FB" w:hAnsi="Arial"/>
          <w:sz w:val="22"/>
          <w:szCs w:val="22"/>
        </w:rPr>
        <w:t>r</w:t>
      </w:r>
      <w:r w:rsidRPr="004F582E">
        <w:rPr>
          <w:rFonts w:ascii="Arial" w:eastAsia="Berlin Sans FB" w:hAnsi="Arial"/>
          <w:spacing w:val="3"/>
          <w:sz w:val="22"/>
          <w:szCs w:val="22"/>
        </w:rPr>
        <w:t>u</w:t>
      </w:r>
      <w:r w:rsidRPr="004F582E">
        <w:rPr>
          <w:rFonts w:ascii="Arial" w:eastAsia="Berlin Sans FB" w:hAnsi="Arial"/>
          <w:spacing w:val="2"/>
          <w:sz w:val="22"/>
          <w:szCs w:val="22"/>
        </w:rPr>
        <w:t>n</w:t>
      </w:r>
      <w:r w:rsidRPr="004F582E">
        <w:rPr>
          <w:rFonts w:ascii="Arial" w:eastAsia="Berlin Sans FB" w:hAnsi="Arial"/>
          <w:sz w:val="22"/>
          <w:szCs w:val="22"/>
        </w:rPr>
        <w:t>g</w:t>
      </w:r>
      <w:r w:rsidRPr="004F582E">
        <w:rPr>
          <w:rFonts w:ascii="Arial" w:eastAsia="Berlin Sans FB" w:hAnsi="Arial"/>
          <w:spacing w:val="3"/>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a</w:t>
      </w:r>
      <w:r w:rsidRPr="004F582E">
        <w:rPr>
          <w:rFonts w:ascii="Arial" w:eastAsia="Berlin Sans FB" w:hAnsi="Arial"/>
          <w:spacing w:val="-9"/>
          <w:sz w:val="22"/>
          <w:szCs w:val="22"/>
        </w:rPr>
        <w:t>m</w:t>
      </w:r>
      <w:r w:rsidRPr="004F582E">
        <w:rPr>
          <w:rFonts w:ascii="Arial" w:eastAsia="Berlin Sans FB" w:hAnsi="Arial"/>
          <w:sz w:val="22"/>
          <w:szCs w:val="22"/>
        </w:rPr>
        <w:t>p</w:t>
      </w:r>
      <w:r w:rsidRPr="004F582E">
        <w:rPr>
          <w:rFonts w:ascii="Arial" w:eastAsia="Berlin Sans FB" w:hAnsi="Arial"/>
          <w:spacing w:val="-4"/>
          <w:sz w:val="22"/>
          <w:szCs w:val="22"/>
        </w:rPr>
        <w:t>i</w:t>
      </w:r>
      <w:r w:rsidRPr="004F582E">
        <w:rPr>
          <w:rFonts w:ascii="Arial" w:eastAsia="Berlin Sans FB" w:hAnsi="Arial"/>
          <w:spacing w:val="-2"/>
          <w:sz w:val="22"/>
          <w:szCs w:val="22"/>
        </w:rPr>
        <w:t>t</w:t>
      </w:r>
      <w:r w:rsidRPr="004F582E">
        <w:rPr>
          <w:rFonts w:ascii="Arial" w:eastAsia="Berlin Sans FB" w:hAnsi="Arial"/>
          <w:spacing w:val="4"/>
          <w:sz w:val="22"/>
          <w:szCs w:val="22"/>
        </w:rPr>
        <w:t>)</w:t>
      </w:r>
      <w:r w:rsidRPr="004F582E">
        <w:rPr>
          <w:rFonts w:ascii="Arial" w:eastAsia="Berlin Sans FB" w:hAnsi="Arial"/>
          <w:sz w:val="22"/>
          <w:szCs w:val="22"/>
        </w:rPr>
        <w:t xml:space="preserve">. </w:t>
      </w:r>
      <w:r w:rsidRPr="004F582E">
        <w:rPr>
          <w:rFonts w:ascii="Arial" w:eastAsia="Berlin Sans FB" w:hAnsi="Arial"/>
          <w:spacing w:val="-3"/>
          <w:sz w:val="22"/>
          <w:szCs w:val="22"/>
        </w:rPr>
        <w:t>R</w:t>
      </w:r>
      <w:r w:rsidRPr="004F582E">
        <w:rPr>
          <w:rFonts w:ascii="Arial" w:eastAsia="Berlin Sans FB" w:hAnsi="Arial"/>
          <w:spacing w:val="-2"/>
          <w:sz w:val="22"/>
          <w:szCs w:val="22"/>
        </w:rPr>
        <w:t>S</w:t>
      </w:r>
      <w:r w:rsidRPr="004F582E">
        <w:rPr>
          <w:rFonts w:ascii="Arial" w:eastAsia="Berlin Sans FB" w:hAnsi="Arial"/>
          <w:sz w:val="22"/>
          <w:szCs w:val="22"/>
        </w:rPr>
        <w:t xml:space="preserve">U </w:t>
      </w:r>
      <w:r w:rsidRPr="004F582E">
        <w:rPr>
          <w:rFonts w:ascii="Arial" w:eastAsia="Berlin Sans FB" w:hAnsi="Arial"/>
          <w:spacing w:val="-2"/>
          <w:sz w:val="22"/>
          <w:szCs w:val="22"/>
        </w:rPr>
        <w:t>S</w:t>
      </w:r>
      <w:r w:rsidRPr="004F582E">
        <w:rPr>
          <w:rFonts w:ascii="Arial" w:eastAsia="Berlin Sans FB" w:hAnsi="Arial"/>
          <w:spacing w:val="2"/>
          <w:sz w:val="22"/>
          <w:szCs w:val="22"/>
        </w:rPr>
        <w:t>a</w:t>
      </w:r>
      <w:r w:rsidRPr="004F582E">
        <w:rPr>
          <w:rFonts w:ascii="Arial" w:eastAsia="Berlin Sans FB" w:hAnsi="Arial"/>
          <w:spacing w:val="-1"/>
          <w:sz w:val="22"/>
          <w:szCs w:val="22"/>
        </w:rPr>
        <w:t>m</w:t>
      </w:r>
      <w:r w:rsidRPr="004F582E">
        <w:rPr>
          <w:rFonts w:ascii="Arial" w:eastAsia="Berlin Sans FB" w:hAnsi="Arial"/>
          <w:spacing w:val="-2"/>
          <w:sz w:val="22"/>
          <w:szCs w:val="22"/>
        </w:rPr>
        <w:t>p</w:t>
      </w:r>
      <w:r w:rsidRPr="004F582E">
        <w:rPr>
          <w:rFonts w:ascii="Arial" w:eastAsia="Berlin Sans FB" w:hAnsi="Arial"/>
          <w:spacing w:val="-7"/>
          <w:sz w:val="22"/>
          <w:szCs w:val="22"/>
        </w:rPr>
        <w:t>i</w:t>
      </w:r>
      <w:r w:rsidRPr="004F582E">
        <w:rPr>
          <w:rFonts w:ascii="Arial" w:eastAsia="Berlin Sans FB" w:hAnsi="Arial"/>
          <w:sz w:val="22"/>
          <w:szCs w:val="22"/>
        </w:rPr>
        <w:t>t</w:t>
      </w:r>
      <w:r w:rsidRPr="004F582E">
        <w:rPr>
          <w:rFonts w:ascii="Arial" w:eastAsia="Berlin Sans FB" w:hAnsi="Arial"/>
          <w:spacing w:val="4"/>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5"/>
          <w:sz w:val="22"/>
          <w:szCs w:val="22"/>
        </w:rPr>
        <w:t>i</w:t>
      </w:r>
      <w:r w:rsidRPr="004F582E">
        <w:rPr>
          <w:rFonts w:ascii="Arial" w:eastAsia="Berlin Sans FB" w:hAnsi="Arial"/>
          <w:sz w:val="22"/>
          <w:szCs w:val="22"/>
        </w:rPr>
        <w:t>p</w:t>
      </w:r>
      <w:r w:rsidRPr="004F582E">
        <w:rPr>
          <w:rFonts w:ascii="Arial" w:eastAsia="Berlin Sans FB" w:hAnsi="Arial"/>
          <w:spacing w:val="-4"/>
          <w:sz w:val="22"/>
          <w:szCs w:val="22"/>
        </w:rPr>
        <w:t>i</w:t>
      </w:r>
      <w:r w:rsidRPr="004F582E">
        <w:rPr>
          <w:rFonts w:ascii="Arial" w:eastAsia="Berlin Sans FB" w:hAnsi="Arial"/>
          <w:spacing w:val="-9"/>
          <w:sz w:val="22"/>
          <w:szCs w:val="22"/>
        </w:rPr>
        <w:t>m</w:t>
      </w:r>
      <w:r w:rsidRPr="004F582E">
        <w:rPr>
          <w:rFonts w:ascii="Arial" w:eastAsia="Berlin Sans FB" w:hAnsi="Arial"/>
          <w:sz w:val="22"/>
          <w:szCs w:val="22"/>
        </w:rPr>
        <w:t>p</w:t>
      </w:r>
      <w:r w:rsidRPr="004F582E">
        <w:rPr>
          <w:rFonts w:ascii="Arial" w:eastAsia="Berlin Sans FB" w:hAnsi="Arial"/>
          <w:spacing w:val="-4"/>
          <w:sz w:val="22"/>
          <w:szCs w:val="22"/>
        </w:rPr>
        <w:t>i</w:t>
      </w:r>
      <w:r w:rsidRPr="004F582E">
        <w:rPr>
          <w:rFonts w:ascii="Arial" w:eastAsia="Berlin Sans FB" w:hAnsi="Arial"/>
          <w:sz w:val="22"/>
          <w:szCs w:val="22"/>
        </w:rPr>
        <w:t>n</w:t>
      </w:r>
      <w:r w:rsidRPr="004F582E">
        <w:rPr>
          <w:rFonts w:ascii="Arial" w:eastAsia="Berlin Sans FB" w:hAnsi="Arial"/>
          <w:spacing w:val="2"/>
          <w:sz w:val="22"/>
          <w:szCs w:val="22"/>
        </w:rPr>
        <w:t xml:space="preserve"> </w:t>
      </w:r>
      <w:r w:rsidRPr="004F582E">
        <w:rPr>
          <w:rFonts w:ascii="Arial" w:eastAsia="Berlin Sans FB" w:hAnsi="Arial"/>
          <w:spacing w:val="-3"/>
          <w:sz w:val="22"/>
          <w:szCs w:val="22"/>
        </w:rPr>
        <w:t>o</w:t>
      </w:r>
      <w:r w:rsidRPr="004F582E">
        <w:rPr>
          <w:rFonts w:ascii="Arial" w:eastAsia="Berlin Sans FB" w:hAnsi="Arial"/>
          <w:spacing w:val="-5"/>
          <w:sz w:val="22"/>
          <w:szCs w:val="22"/>
        </w:rPr>
        <w:t>l</w:t>
      </w:r>
      <w:r w:rsidRPr="004F582E">
        <w:rPr>
          <w:rFonts w:ascii="Arial" w:eastAsia="Berlin Sans FB" w:hAnsi="Arial"/>
          <w:spacing w:val="-4"/>
          <w:sz w:val="22"/>
          <w:szCs w:val="22"/>
        </w:rPr>
        <w:t>e</w:t>
      </w:r>
      <w:r w:rsidRPr="004F582E">
        <w:rPr>
          <w:rFonts w:ascii="Arial" w:eastAsia="Berlin Sans FB" w:hAnsi="Arial"/>
          <w:sz w:val="22"/>
          <w:szCs w:val="22"/>
        </w:rPr>
        <w:t>h</w:t>
      </w:r>
      <w:r w:rsidRPr="004F582E">
        <w:rPr>
          <w:rFonts w:ascii="Arial" w:eastAsia="Berlin Sans FB" w:hAnsi="Arial"/>
          <w:spacing w:val="3"/>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eo</w:t>
      </w:r>
      <w:r w:rsidRPr="004F582E">
        <w:rPr>
          <w:rFonts w:ascii="Arial" w:eastAsia="Berlin Sans FB" w:hAnsi="Arial"/>
          <w:sz w:val="22"/>
          <w:szCs w:val="22"/>
        </w:rPr>
        <w:t>r</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g</w:t>
      </w:r>
      <w:r w:rsidRPr="004F582E">
        <w:rPr>
          <w:rFonts w:ascii="Arial" w:eastAsia="Berlin Sans FB" w:hAnsi="Arial"/>
          <w:spacing w:val="3"/>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3"/>
          <w:sz w:val="22"/>
          <w:szCs w:val="22"/>
        </w:rPr>
        <w:t>ok</w:t>
      </w:r>
      <w:r w:rsidRPr="004F582E">
        <w:rPr>
          <w:rFonts w:ascii="Arial" w:eastAsia="Berlin Sans FB" w:hAnsi="Arial"/>
          <w:spacing w:val="-2"/>
          <w:sz w:val="22"/>
          <w:szCs w:val="22"/>
        </w:rPr>
        <w:t>t</w:t>
      </w:r>
      <w:r w:rsidRPr="004F582E">
        <w:rPr>
          <w:rFonts w:ascii="Arial" w:eastAsia="Berlin Sans FB" w:hAnsi="Arial"/>
          <w:spacing w:val="-4"/>
          <w:sz w:val="22"/>
          <w:szCs w:val="22"/>
        </w:rPr>
        <w:t>e</w:t>
      </w:r>
      <w:r w:rsidRPr="004F582E">
        <w:rPr>
          <w:rFonts w:ascii="Arial" w:eastAsia="Berlin Sans FB" w:hAnsi="Arial"/>
          <w:sz w:val="22"/>
          <w:szCs w:val="22"/>
        </w:rPr>
        <w:t xml:space="preserve">r </w:t>
      </w:r>
      <w:r w:rsidRPr="004F582E">
        <w:rPr>
          <w:rFonts w:ascii="Arial" w:eastAsia="Berlin Sans FB" w:hAnsi="Arial"/>
          <w:spacing w:val="3"/>
          <w:sz w:val="22"/>
          <w:szCs w:val="22"/>
        </w:rPr>
        <w:t>b</w:t>
      </w:r>
      <w:r w:rsidRPr="004F582E">
        <w:rPr>
          <w:rFonts w:ascii="Arial" w:eastAsia="Berlin Sans FB" w:hAnsi="Arial"/>
          <w:spacing w:val="-4"/>
          <w:sz w:val="22"/>
          <w:szCs w:val="22"/>
        </w:rPr>
        <w:t>e</w:t>
      </w:r>
      <w:r w:rsidRPr="004F582E">
        <w:rPr>
          <w:rFonts w:ascii="Arial" w:eastAsia="Berlin Sans FB" w:hAnsi="Arial"/>
          <w:sz w:val="22"/>
          <w:szCs w:val="22"/>
        </w:rPr>
        <w:t>r</w:t>
      </w:r>
      <w:r w:rsidRPr="004F582E">
        <w:rPr>
          <w:rFonts w:ascii="Arial" w:eastAsia="Berlin Sans FB" w:hAnsi="Arial"/>
          <w:spacing w:val="-3"/>
          <w:sz w:val="22"/>
          <w:szCs w:val="22"/>
        </w:rPr>
        <w:t>k</w:t>
      </w:r>
      <w:r w:rsidRPr="004F582E">
        <w:rPr>
          <w:rFonts w:ascii="Arial" w:eastAsia="Berlin Sans FB" w:hAnsi="Arial"/>
          <w:spacing w:val="-4"/>
          <w:sz w:val="22"/>
          <w:szCs w:val="22"/>
        </w:rPr>
        <w:t>e</w:t>
      </w:r>
      <w:r w:rsidRPr="004F582E">
        <w:rPr>
          <w:rFonts w:ascii="Arial" w:eastAsia="Berlin Sans FB" w:hAnsi="Arial"/>
          <w:spacing w:val="3"/>
          <w:sz w:val="22"/>
          <w:szCs w:val="22"/>
        </w:rPr>
        <w:t>ba</w:t>
      </w:r>
      <w:r w:rsidRPr="004F582E">
        <w:rPr>
          <w:rFonts w:ascii="Arial" w:eastAsia="Berlin Sans FB" w:hAnsi="Arial"/>
          <w:spacing w:val="2"/>
          <w:sz w:val="22"/>
          <w:szCs w:val="22"/>
        </w:rPr>
        <w:t>n</w:t>
      </w:r>
      <w:r w:rsidRPr="004F582E">
        <w:rPr>
          <w:rFonts w:ascii="Arial" w:eastAsia="Berlin Sans FB" w:hAnsi="Arial"/>
          <w:spacing w:val="3"/>
          <w:sz w:val="22"/>
          <w:szCs w:val="22"/>
        </w:rPr>
        <w:t>g</w:t>
      </w:r>
      <w:r w:rsidRPr="004F582E">
        <w:rPr>
          <w:rFonts w:ascii="Arial" w:eastAsia="Berlin Sans FB" w:hAnsi="Arial"/>
          <w:sz w:val="22"/>
          <w:szCs w:val="22"/>
        </w:rPr>
        <w:t>s</w:t>
      </w:r>
      <w:r w:rsidRPr="004F582E">
        <w:rPr>
          <w:rFonts w:ascii="Arial" w:eastAsia="Berlin Sans FB" w:hAnsi="Arial"/>
          <w:spacing w:val="3"/>
          <w:sz w:val="22"/>
          <w:szCs w:val="22"/>
        </w:rPr>
        <w:t>aa</w:t>
      </w:r>
      <w:r w:rsidRPr="004F582E">
        <w:rPr>
          <w:rFonts w:ascii="Arial" w:eastAsia="Berlin Sans FB" w:hAnsi="Arial"/>
          <w:sz w:val="22"/>
          <w:szCs w:val="22"/>
        </w:rPr>
        <w:t xml:space="preserve">n </w:t>
      </w:r>
      <w:r w:rsidRPr="004F582E">
        <w:rPr>
          <w:rFonts w:ascii="Arial" w:eastAsia="Berlin Sans FB" w:hAnsi="Arial"/>
          <w:spacing w:val="-3"/>
          <w:sz w:val="22"/>
          <w:szCs w:val="22"/>
        </w:rPr>
        <w:t>B</w:t>
      </w:r>
      <w:r w:rsidRPr="004F582E">
        <w:rPr>
          <w:rFonts w:ascii="Arial" w:eastAsia="Berlin Sans FB" w:hAnsi="Arial"/>
          <w:spacing w:val="-4"/>
          <w:sz w:val="22"/>
          <w:szCs w:val="22"/>
        </w:rPr>
        <w:t>e</w:t>
      </w:r>
      <w:r w:rsidRPr="004F582E">
        <w:rPr>
          <w:rFonts w:ascii="Arial" w:eastAsia="Berlin Sans FB" w:hAnsi="Arial"/>
          <w:spacing w:val="-5"/>
          <w:sz w:val="22"/>
          <w:szCs w:val="22"/>
        </w:rPr>
        <w:t>l</w:t>
      </w:r>
      <w:r w:rsidRPr="004F582E">
        <w:rPr>
          <w:rFonts w:ascii="Arial" w:eastAsia="Berlin Sans FB" w:hAnsi="Arial"/>
          <w:spacing w:val="3"/>
          <w:sz w:val="22"/>
          <w:szCs w:val="22"/>
        </w:rPr>
        <w:t>a</w:t>
      </w:r>
      <w:r w:rsidRPr="004F582E">
        <w:rPr>
          <w:rFonts w:ascii="Arial" w:eastAsia="Berlin Sans FB" w:hAnsi="Arial"/>
          <w:spacing w:val="2"/>
          <w:sz w:val="22"/>
          <w:szCs w:val="22"/>
        </w:rPr>
        <w:t>nd</w:t>
      </w:r>
      <w:r w:rsidRPr="004F582E">
        <w:rPr>
          <w:rFonts w:ascii="Arial" w:eastAsia="Berlin Sans FB" w:hAnsi="Arial"/>
          <w:sz w:val="22"/>
          <w:szCs w:val="22"/>
        </w:rPr>
        <w:t xml:space="preserve">a </w:t>
      </w:r>
      <w:r w:rsidRPr="004F582E">
        <w:rPr>
          <w:rFonts w:ascii="Arial" w:eastAsia="Berlin Sans FB" w:hAnsi="Arial"/>
          <w:spacing w:val="11"/>
          <w:sz w:val="22"/>
          <w:szCs w:val="22"/>
        </w:rPr>
        <w:t xml:space="preserve"> </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 xml:space="preserve">g </w:t>
      </w:r>
      <w:r w:rsidRPr="004F582E">
        <w:rPr>
          <w:rFonts w:ascii="Arial" w:eastAsia="Berlin Sans FB" w:hAnsi="Arial"/>
          <w:spacing w:val="11"/>
          <w:sz w:val="22"/>
          <w:szCs w:val="22"/>
        </w:rPr>
        <w:t xml:space="preserve"> </w:t>
      </w:r>
      <w:r w:rsidRPr="004F582E">
        <w:rPr>
          <w:rFonts w:ascii="Arial" w:eastAsia="Berlin Sans FB" w:hAnsi="Arial"/>
          <w:spacing w:val="3"/>
          <w:sz w:val="22"/>
          <w:szCs w:val="22"/>
        </w:rPr>
        <w:t>b</w:t>
      </w:r>
      <w:r w:rsidRPr="004F582E">
        <w:rPr>
          <w:rFonts w:ascii="Arial" w:eastAsia="Berlin Sans FB" w:hAnsi="Arial"/>
          <w:spacing w:val="-4"/>
          <w:sz w:val="22"/>
          <w:szCs w:val="22"/>
        </w:rPr>
        <w:t>e</w:t>
      </w:r>
      <w:r w:rsidRPr="004F582E">
        <w:rPr>
          <w:rFonts w:ascii="Arial" w:eastAsia="Berlin Sans FB" w:hAnsi="Arial"/>
          <w:spacing w:val="-3"/>
          <w:sz w:val="22"/>
          <w:szCs w:val="22"/>
        </w:rPr>
        <w:t>k</w:t>
      </w:r>
      <w:r w:rsidRPr="004F582E">
        <w:rPr>
          <w:rFonts w:ascii="Arial" w:eastAsia="Berlin Sans FB" w:hAnsi="Arial"/>
          <w:spacing w:val="-4"/>
          <w:sz w:val="22"/>
          <w:szCs w:val="22"/>
        </w:rPr>
        <w:t>e</w:t>
      </w:r>
      <w:r w:rsidRPr="004F582E">
        <w:rPr>
          <w:rFonts w:ascii="Arial" w:eastAsia="Berlin Sans FB" w:hAnsi="Arial"/>
          <w:sz w:val="22"/>
          <w:szCs w:val="22"/>
        </w:rPr>
        <w:t>r</w:t>
      </w:r>
      <w:r w:rsidRPr="004F582E">
        <w:rPr>
          <w:rFonts w:ascii="Arial" w:eastAsia="Berlin Sans FB" w:hAnsi="Arial"/>
          <w:spacing w:val="-5"/>
          <w:sz w:val="22"/>
          <w:szCs w:val="22"/>
        </w:rPr>
        <w:t>j</w:t>
      </w:r>
      <w:r w:rsidRPr="004F582E">
        <w:rPr>
          <w:rFonts w:ascii="Arial" w:eastAsia="Berlin Sans FB" w:hAnsi="Arial"/>
          <w:sz w:val="22"/>
          <w:szCs w:val="22"/>
        </w:rPr>
        <w:t xml:space="preserve">a </w:t>
      </w:r>
      <w:r w:rsidRPr="004F582E">
        <w:rPr>
          <w:rFonts w:ascii="Arial" w:eastAsia="Berlin Sans FB" w:hAnsi="Arial"/>
          <w:spacing w:val="11"/>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e</w:t>
      </w:r>
      <w:r w:rsidRPr="004F582E">
        <w:rPr>
          <w:rFonts w:ascii="Arial" w:eastAsia="Berlin Sans FB" w:hAnsi="Arial"/>
          <w:spacing w:val="3"/>
          <w:sz w:val="22"/>
          <w:szCs w:val="22"/>
        </w:rPr>
        <w:t>baga</w:t>
      </w:r>
      <w:r w:rsidRPr="004F582E">
        <w:rPr>
          <w:rFonts w:ascii="Arial" w:eastAsia="Berlin Sans FB" w:hAnsi="Arial"/>
          <w:sz w:val="22"/>
          <w:szCs w:val="22"/>
        </w:rPr>
        <w:t>i</w:t>
      </w:r>
      <w:r w:rsidRPr="004F582E">
        <w:rPr>
          <w:rFonts w:ascii="Arial" w:eastAsia="Berlin Sans FB" w:hAnsi="Arial"/>
          <w:spacing w:val="55"/>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3"/>
          <w:sz w:val="22"/>
          <w:szCs w:val="22"/>
        </w:rPr>
        <w:t>ok</w:t>
      </w:r>
      <w:r w:rsidRPr="004F582E">
        <w:rPr>
          <w:rFonts w:ascii="Arial" w:eastAsia="Berlin Sans FB" w:hAnsi="Arial"/>
          <w:spacing w:val="-2"/>
          <w:sz w:val="22"/>
          <w:szCs w:val="22"/>
        </w:rPr>
        <w:t>t</w:t>
      </w:r>
      <w:r w:rsidRPr="004F582E">
        <w:rPr>
          <w:rFonts w:ascii="Arial" w:eastAsia="Berlin Sans FB" w:hAnsi="Arial"/>
          <w:spacing w:val="-4"/>
          <w:sz w:val="22"/>
          <w:szCs w:val="22"/>
        </w:rPr>
        <w:t>e</w:t>
      </w:r>
      <w:r w:rsidRPr="004F582E">
        <w:rPr>
          <w:rFonts w:ascii="Arial" w:eastAsia="Berlin Sans FB" w:hAnsi="Arial"/>
          <w:sz w:val="22"/>
          <w:szCs w:val="22"/>
        </w:rPr>
        <w:t>r  p</w:t>
      </w:r>
      <w:r w:rsidRPr="004F582E">
        <w:rPr>
          <w:rFonts w:ascii="Arial" w:eastAsia="Berlin Sans FB" w:hAnsi="Arial"/>
          <w:spacing w:val="3"/>
          <w:sz w:val="22"/>
          <w:szCs w:val="22"/>
        </w:rPr>
        <w:t>a</w:t>
      </w:r>
      <w:r w:rsidRPr="004F582E">
        <w:rPr>
          <w:rFonts w:ascii="Arial" w:eastAsia="Berlin Sans FB" w:hAnsi="Arial"/>
          <w:spacing w:val="2"/>
          <w:sz w:val="22"/>
          <w:szCs w:val="22"/>
        </w:rPr>
        <w:t>d</w:t>
      </w:r>
      <w:r w:rsidRPr="004F582E">
        <w:rPr>
          <w:rFonts w:ascii="Arial" w:eastAsia="Berlin Sans FB" w:hAnsi="Arial"/>
          <w:sz w:val="22"/>
          <w:szCs w:val="22"/>
        </w:rPr>
        <w:t xml:space="preserve">a </w:t>
      </w:r>
      <w:r w:rsidRPr="004F582E">
        <w:rPr>
          <w:rFonts w:ascii="Arial" w:eastAsia="Berlin Sans FB" w:hAnsi="Arial"/>
          <w:spacing w:val="3"/>
          <w:sz w:val="22"/>
          <w:szCs w:val="22"/>
        </w:rPr>
        <w:t xml:space="preserve"> </w:t>
      </w:r>
      <w:r w:rsidRPr="004F582E">
        <w:rPr>
          <w:rFonts w:ascii="Arial" w:eastAsia="Berlin Sans FB" w:hAnsi="Arial"/>
          <w:spacing w:val="2"/>
          <w:sz w:val="22"/>
          <w:szCs w:val="22"/>
        </w:rPr>
        <w:t>P</w:t>
      </w:r>
      <w:r w:rsidRPr="004F582E">
        <w:rPr>
          <w:rFonts w:ascii="Arial" w:eastAsia="Berlin Sans FB" w:hAnsi="Arial"/>
          <w:spacing w:val="-3"/>
          <w:sz w:val="22"/>
          <w:szCs w:val="22"/>
        </w:rPr>
        <w:t>T</w:t>
      </w:r>
      <w:r w:rsidRPr="004F582E">
        <w:rPr>
          <w:rFonts w:ascii="Arial" w:eastAsia="Berlin Sans FB" w:hAnsi="Arial"/>
          <w:sz w:val="22"/>
          <w:szCs w:val="22"/>
        </w:rPr>
        <w:t>.</w:t>
      </w:r>
      <w:r w:rsidRPr="004F582E">
        <w:rPr>
          <w:rFonts w:ascii="Arial" w:eastAsia="Berlin Sans FB" w:hAnsi="Arial"/>
          <w:spacing w:val="56"/>
          <w:sz w:val="22"/>
          <w:szCs w:val="22"/>
        </w:rPr>
        <w:t xml:space="preserve"> </w:t>
      </w:r>
      <w:r w:rsidRPr="004F582E">
        <w:rPr>
          <w:rFonts w:ascii="Arial" w:eastAsia="Berlin Sans FB" w:hAnsi="Arial"/>
          <w:spacing w:val="-1"/>
          <w:sz w:val="22"/>
          <w:szCs w:val="22"/>
        </w:rPr>
        <w:t>I</w:t>
      </w:r>
      <w:r w:rsidRPr="004F582E">
        <w:rPr>
          <w:rFonts w:ascii="Arial" w:eastAsia="Berlin Sans FB" w:hAnsi="Arial"/>
          <w:spacing w:val="2"/>
          <w:sz w:val="22"/>
          <w:szCs w:val="22"/>
        </w:rPr>
        <w:t>n</w:t>
      </w:r>
      <w:r w:rsidRPr="004F582E">
        <w:rPr>
          <w:rFonts w:ascii="Arial" w:eastAsia="Berlin Sans FB" w:hAnsi="Arial"/>
          <w:spacing w:val="3"/>
          <w:sz w:val="22"/>
          <w:szCs w:val="22"/>
        </w:rPr>
        <w:t>hu</w:t>
      </w:r>
      <w:r w:rsidRPr="004F582E">
        <w:rPr>
          <w:rFonts w:ascii="Arial" w:eastAsia="Berlin Sans FB" w:hAnsi="Arial"/>
          <w:spacing w:val="-2"/>
          <w:sz w:val="22"/>
          <w:szCs w:val="22"/>
        </w:rPr>
        <w:t>t</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i</w:t>
      </w:r>
      <w:r w:rsidRPr="004F582E">
        <w:rPr>
          <w:rFonts w:ascii="Arial" w:eastAsia="Berlin Sans FB" w:hAnsi="Arial"/>
          <w:spacing w:val="55"/>
          <w:sz w:val="22"/>
          <w:szCs w:val="22"/>
        </w:rPr>
        <w:t xml:space="preserve"> </w:t>
      </w:r>
      <w:r w:rsidRPr="004F582E">
        <w:rPr>
          <w:rFonts w:ascii="Arial" w:eastAsia="Berlin Sans FB" w:hAnsi="Arial"/>
          <w:spacing w:val="-1"/>
          <w:sz w:val="22"/>
          <w:szCs w:val="22"/>
        </w:rPr>
        <w:t>II</w:t>
      </w:r>
      <w:r w:rsidRPr="004F582E">
        <w:rPr>
          <w:rFonts w:ascii="Arial" w:eastAsia="Berlin Sans FB" w:hAnsi="Arial"/>
          <w:sz w:val="22"/>
          <w:szCs w:val="22"/>
        </w:rPr>
        <w:t>I</w:t>
      </w:r>
      <w:r w:rsidRPr="004F582E">
        <w:rPr>
          <w:rFonts w:ascii="Arial" w:eastAsia="Berlin Sans FB" w:hAnsi="Arial"/>
          <w:spacing w:val="59"/>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a</w:t>
      </w:r>
      <w:r w:rsidRPr="004F582E">
        <w:rPr>
          <w:rFonts w:ascii="Arial" w:eastAsia="Berlin Sans FB" w:hAnsi="Arial"/>
          <w:spacing w:val="-9"/>
          <w:sz w:val="22"/>
          <w:szCs w:val="22"/>
        </w:rPr>
        <w:t>m</w:t>
      </w:r>
      <w:r w:rsidRPr="004F582E">
        <w:rPr>
          <w:rFonts w:ascii="Arial" w:eastAsia="Berlin Sans FB" w:hAnsi="Arial"/>
          <w:sz w:val="22"/>
          <w:szCs w:val="22"/>
        </w:rPr>
        <w:t>p</w:t>
      </w:r>
      <w:r w:rsidRPr="004F582E">
        <w:rPr>
          <w:rFonts w:ascii="Arial" w:eastAsia="Berlin Sans FB" w:hAnsi="Arial"/>
          <w:spacing w:val="-4"/>
          <w:sz w:val="22"/>
          <w:szCs w:val="22"/>
        </w:rPr>
        <w:t>i</w:t>
      </w:r>
      <w:r w:rsidRPr="004F582E">
        <w:rPr>
          <w:rFonts w:ascii="Arial" w:eastAsia="Berlin Sans FB" w:hAnsi="Arial"/>
          <w:spacing w:val="11"/>
          <w:sz w:val="22"/>
          <w:szCs w:val="22"/>
        </w:rPr>
        <w:t>t</w:t>
      </w:r>
      <w:r w:rsidRPr="004F582E">
        <w:rPr>
          <w:rFonts w:ascii="Arial" w:eastAsia="Berlin Sans FB" w:hAnsi="Arial"/>
          <w:sz w:val="22"/>
          <w:szCs w:val="22"/>
        </w:rPr>
        <w:t xml:space="preserve">, </w:t>
      </w:r>
      <w:r w:rsidRPr="004F582E">
        <w:rPr>
          <w:rFonts w:ascii="Arial" w:eastAsia="Berlin Sans FB" w:hAnsi="Arial"/>
          <w:spacing w:val="4"/>
          <w:sz w:val="22"/>
          <w:szCs w:val="22"/>
        </w:rPr>
        <w:t xml:space="preserve"> </w:t>
      </w:r>
      <w:r w:rsidRPr="004F582E">
        <w:rPr>
          <w:rFonts w:ascii="Arial" w:eastAsia="Berlin Sans FB" w:hAnsi="Arial"/>
          <w:spacing w:val="3"/>
          <w:sz w:val="22"/>
          <w:szCs w:val="22"/>
        </w:rPr>
        <w:t>b</w:t>
      </w:r>
      <w:r w:rsidRPr="004F582E">
        <w:rPr>
          <w:rFonts w:ascii="Arial" w:eastAsia="Berlin Sans FB" w:hAnsi="Arial"/>
          <w:spacing w:val="-4"/>
          <w:sz w:val="22"/>
          <w:szCs w:val="22"/>
        </w:rPr>
        <w:t>e</w:t>
      </w:r>
      <w:r w:rsidRPr="004F582E">
        <w:rPr>
          <w:rFonts w:ascii="Arial" w:eastAsia="Berlin Sans FB" w:hAnsi="Arial"/>
          <w:sz w:val="22"/>
          <w:szCs w:val="22"/>
        </w:rPr>
        <w:t>r</w:t>
      </w:r>
      <w:r w:rsidRPr="004F582E">
        <w:rPr>
          <w:rFonts w:ascii="Arial" w:eastAsia="Berlin Sans FB" w:hAnsi="Arial"/>
          <w:spacing w:val="2"/>
          <w:sz w:val="22"/>
          <w:szCs w:val="22"/>
        </w:rPr>
        <w:t>n</w:t>
      </w:r>
      <w:r w:rsidRPr="004F582E">
        <w:rPr>
          <w:rFonts w:ascii="Arial" w:eastAsia="Berlin Sans FB" w:hAnsi="Arial"/>
          <w:spacing w:val="3"/>
          <w:sz w:val="22"/>
          <w:szCs w:val="22"/>
        </w:rPr>
        <w:t>a</w:t>
      </w:r>
      <w:r w:rsidRPr="004F582E">
        <w:rPr>
          <w:rFonts w:ascii="Arial" w:eastAsia="Berlin Sans FB" w:hAnsi="Arial"/>
          <w:spacing w:val="-9"/>
          <w:sz w:val="22"/>
          <w:szCs w:val="22"/>
        </w:rPr>
        <w:t>m</w:t>
      </w:r>
      <w:r w:rsidRPr="004F582E">
        <w:rPr>
          <w:rFonts w:ascii="Arial" w:eastAsia="Berlin Sans FB" w:hAnsi="Arial"/>
          <w:sz w:val="22"/>
          <w:szCs w:val="22"/>
        </w:rPr>
        <w:t xml:space="preserve">a </w:t>
      </w:r>
      <w:r w:rsidR="00642055" w:rsidRPr="004F582E">
        <w:rPr>
          <w:rFonts w:ascii="Arial" w:eastAsia="Berlin Sans FB" w:hAnsi="Arial"/>
          <w:spacing w:val="2"/>
          <w:sz w:val="22"/>
          <w:szCs w:val="22"/>
        </w:rPr>
        <w:t>dr.</w:t>
      </w:r>
      <w:r w:rsidRPr="004F582E">
        <w:rPr>
          <w:rFonts w:ascii="Arial" w:eastAsia="Berlin Sans FB" w:hAnsi="Arial"/>
          <w:spacing w:val="1"/>
          <w:sz w:val="22"/>
          <w:szCs w:val="22"/>
        </w:rPr>
        <w:t xml:space="preserve"> </w:t>
      </w:r>
      <w:r w:rsidRPr="004F582E">
        <w:rPr>
          <w:rFonts w:ascii="Arial" w:eastAsia="Berlin Sans FB" w:hAnsi="Arial"/>
          <w:spacing w:val="2"/>
          <w:sz w:val="22"/>
          <w:szCs w:val="22"/>
        </w:rPr>
        <w:t>E</w:t>
      </w:r>
      <w:r w:rsidRPr="004F582E">
        <w:rPr>
          <w:rFonts w:ascii="Arial" w:eastAsia="Berlin Sans FB" w:hAnsi="Arial"/>
          <w:spacing w:val="-2"/>
          <w:sz w:val="22"/>
          <w:szCs w:val="22"/>
        </w:rPr>
        <w:t>n</w:t>
      </w:r>
      <w:r w:rsidRPr="004F582E">
        <w:rPr>
          <w:rFonts w:ascii="Arial" w:eastAsia="Berlin Sans FB" w:hAnsi="Arial"/>
          <w:spacing w:val="-3"/>
          <w:sz w:val="22"/>
          <w:szCs w:val="22"/>
        </w:rPr>
        <w:t>g</w:t>
      </w:r>
      <w:r w:rsidRPr="004F582E">
        <w:rPr>
          <w:rFonts w:ascii="Arial" w:eastAsia="Berlin Sans FB" w:hAnsi="Arial"/>
          <w:spacing w:val="-2"/>
          <w:sz w:val="22"/>
          <w:szCs w:val="22"/>
        </w:rPr>
        <w:t>e</w:t>
      </w:r>
      <w:r w:rsidRPr="004F582E">
        <w:rPr>
          <w:rFonts w:ascii="Arial" w:eastAsia="Berlin Sans FB" w:hAnsi="Arial"/>
          <w:spacing w:val="-7"/>
          <w:sz w:val="22"/>
          <w:szCs w:val="22"/>
        </w:rPr>
        <w:t>l</w:t>
      </w:r>
      <w:r w:rsidRPr="004F582E">
        <w:rPr>
          <w:rFonts w:ascii="Arial" w:eastAsia="Berlin Sans FB" w:hAnsi="Arial"/>
          <w:spacing w:val="-2"/>
          <w:sz w:val="22"/>
          <w:szCs w:val="22"/>
        </w:rPr>
        <w:t>e</w:t>
      </w:r>
      <w:r w:rsidRPr="004F582E">
        <w:rPr>
          <w:rFonts w:ascii="Arial" w:eastAsia="Berlin Sans FB" w:hAnsi="Arial"/>
          <w:sz w:val="22"/>
          <w:szCs w:val="22"/>
        </w:rPr>
        <w:t>n</w:t>
      </w:r>
      <w:r w:rsidRPr="004F582E">
        <w:rPr>
          <w:rFonts w:ascii="Arial" w:eastAsia="Berlin Sans FB" w:hAnsi="Arial"/>
          <w:spacing w:val="1"/>
          <w:sz w:val="22"/>
          <w:szCs w:val="22"/>
        </w:rPr>
        <w:t xml:space="preserve"> </w:t>
      </w:r>
      <w:r w:rsidRPr="004F582E">
        <w:rPr>
          <w:rFonts w:ascii="Arial" w:eastAsia="Berlin Sans FB" w:hAnsi="Arial"/>
          <w:sz w:val="22"/>
          <w:szCs w:val="22"/>
        </w:rPr>
        <w:t>B</w:t>
      </w:r>
      <w:r w:rsidRPr="004F582E">
        <w:rPr>
          <w:rFonts w:ascii="Arial" w:eastAsia="Berlin Sans FB" w:hAnsi="Arial"/>
          <w:spacing w:val="-2"/>
          <w:sz w:val="22"/>
          <w:szCs w:val="22"/>
        </w:rPr>
        <w:t>e</w:t>
      </w:r>
      <w:r w:rsidRPr="004F582E">
        <w:rPr>
          <w:rFonts w:ascii="Arial" w:eastAsia="Berlin Sans FB" w:hAnsi="Arial"/>
          <w:spacing w:val="2"/>
          <w:sz w:val="22"/>
          <w:szCs w:val="22"/>
        </w:rPr>
        <w:t>r</w:t>
      </w:r>
      <w:r w:rsidRPr="004F582E">
        <w:rPr>
          <w:rFonts w:ascii="Arial" w:eastAsia="Berlin Sans FB" w:hAnsi="Arial"/>
          <w:spacing w:val="-2"/>
          <w:sz w:val="22"/>
          <w:szCs w:val="22"/>
        </w:rPr>
        <w:t>neh</w:t>
      </w:r>
      <w:r w:rsidRPr="004F582E">
        <w:rPr>
          <w:rFonts w:ascii="Arial" w:eastAsia="Berlin Sans FB" w:hAnsi="Arial"/>
          <w:sz w:val="22"/>
          <w:szCs w:val="22"/>
        </w:rPr>
        <w:t>.</w:t>
      </w:r>
    </w:p>
    <w:p w14:paraId="35531312" w14:textId="77777777" w:rsidR="0045197D" w:rsidRPr="004F582E" w:rsidRDefault="0045197D" w:rsidP="004F582E">
      <w:pPr>
        <w:pStyle w:val="ListParagraph"/>
        <w:numPr>
          <w:ilvl w:val="0"/>
          <w:numId w:val="92"/>
        </w:numPr>
        <w:suppressAutoHyphens w:val="0"/>
        <w:spacing w:after="0" w:line="360" w:lineRule="auto"/>
        <w:contextualSpacing/>
        <w:rPr>
          <w:rFonts w:ascii="Arial" w:eastAsia="Berlin Sans FB" w:hAnsi="Arial" w:cs="Times New Roman"/>
        </w:rPr>
      </w:pPr>
      <w:r w:rsidRPr="004F582E">
        <w:rPr>
          <w:rFonts w:ascii="Arial" w:eastAsia="Berlin Sans FB" w:hAnsi="Arial" w:cs="Times New Roman"/>
          <w:spacing w:val="-2"/>
        </w:rPr>
        <w:t>T</w:t>
      </w:r>
      <w:r w:rsidRPr="004F582E">
        <w:rPr>
          <w:rFonts w:ascii="Arial" w:eastAsia="Berlin Sans FB" w:hAnsi="Arial" w:cs="Times New Roman"/>
          <w:spacing w:val="1"/>
        </w:rPr>
        <w:t>A</w:t>
      </w:r>
      <w:r w:rsidRPr="004F582E">
        <w:rPr>
          <w:rFonts w:ascii="Arial" w:eastAsia="Berlin Sans FB" w:hAnsi="Arial" w:cs="Times New Roman"/>
          <w:spacing w:val="-1"/>
        </w:rPr>
        <w:t>H</w:t>
      </w:r>
      <w:r w:rsidRPr="004F582E">
        <w:rPr>
          <w:rFonts w:ascii="Arial" w:eastAsia="Berlin Sans FB" w:hAnsi="Arial" w:cs="Times New Roman"/>
        </w:rPr>
        <w:t>UN</w:t>
      </w:r>
      <w:r w:rsidRPr="004F582E">
        <w:rPr>
          <w:rFonts w:ascii="Arial" w:eastAsia="Berlin Sans FB" w:hAnsi="Arial" w:cs="Times New Roman"/>
          <w:spacing w:val="3"/>
        </w:rPr>
        <w:t xml:space="preserve"> </w:t>
      </w:r>
      <w:r w:rsidRPr="004F582E">
        <w:rPr>
          <w:rFonts w:ascii="Arial" w:eastAsia="Berlin Sans FB" w:hAnsi="Arial" w:cs="Times New Roman"/>
          <w:spacing w:val="4"/>
        </w:rPr>
        <w:t>1</w:t>
      </w:r>
      <w:r w:rsidRPr="004F582E">
        <w:rPr>
          <w:rFonts w:ascii="Arial" w:eastAsia="Berlin Sans FB" w:hAnsi="Arial" w:cs="Times New Roman"/>
        </w:rPr>
        <w:t>9</w:t>
      </w:r>
      <w:r w:rsidRPr="004F582E">
        <w:rPr>
          <w:rFonts w:ascii="Arial" w:eastAsia="Berlin Sans FB" w:hAnsi="Arial" w:cs="Times New Roman"/>
          <w:spacing w:val="-3"/>
        </w:rPr>
        <w:t>7</w:t>
      </w:r>
      <w:r w:rsidRPr="004F582E">
        <w:rPr>
          <w:rFonts w:ascii="Arial" w:eastAsia="Berlin Sans FB" w:hAnsi="Arial" w:cs="Times New Roman"/>
        </w:rPr>
        <w:t xml:space="preserve">9 </w:t>
      </w:r>
      <w:r w:rsidRPr="004F582E">
        <w:rPr>
          <w:rFonts w:ascii="Arial" w:eastAsia="Berlin Sans FB" w:hAnsi="Arial" w:cs="Times New Roman"/>
          <w:spacing w:val="8"/>
        </w:rPr>
        <w:t xml:space="preserve"> </w:t>
      </w:r>
      <w:r w:rsidRPr="004F582E">
        <w:rPr>
          <w:rFonts w:ascii="Arial" w:eastAsia="Berlin Sans FB" w:hAnsi="Arial" w:cs="Times New Roman"/>
        </w:rPr>
        <w:t xml:space="preserve">: </w:t>
      </w:r>
      <w:r w:rsidRPr="004F582E">
        <w:rPr>
          <w:rFonts w:ascii="Arial" w:eastAsia="Berlin Sans FB" w:hAnsi="Arial" w:cs="Times New Roman"/>
          <w:spacing w:val="6"/>
        </w:rPr>
        <w:t xml:space="preserve"> </w:t>
      </w:r>
      <w:r w:rsidRPr="004F582E">
        <w:rPr>
          <w:rFonts w:ascii="Arial" w:eastAsia="Berlin Sans FB" w:hAnsi="Arial" w:cs="Times New Roman"/>
          <w:spacing w:val="2"/>
        </w:rPr>
        <w:t>E</w:t>
      </w:r>
      <w:r w:rsidRPr="004F582E">
        <w:rPr>
          <w:rFonts w:ascii="Arial" w:eastAsia="Berlin Sans FB" w:hAnsi="Arial" w:cs="Times New Roman"/>
          <w:spacing w:val="-4"/>
        </w:rPr>
        <w:t>K</w:t>
      </w:r>
      <w:r w:rsidRPr="004F582E">
        <w:rPr>
          <w:rFonts w:ascii="Arial" w:eastAsia="Berlin Sans FB" w:hAnsi="Arial" w:cs="Times New Roman"/>
          <w:spacing w:val="-2"/>
        </w:rPr>
        <w:t>S</w:t>
      </w:r>
      <w:r w:rsidRPr="004F582E">
        <w:rPr>
          <w:rFonts w:ascii="Arial" w:eastAsia="Berlin Sans FB" w:hAnsi="Arial" w:cs="Times New Roman"/>
          <w:spacing w:val="-3"/>
        </w:rPr>
        <w:t>P</w:t>
      </w:r>
      <w:r w:rsidRPr="004F582E">
        <w:rPr>
          <w:rFonts w:ascii="Arial" w:eastAsia="Berlin Sans FB" w:hAnsi="Arial" w:cs="Times New Roman"/>
          <w:spacing w:val="1"/>
        </w:rPr>
        <w:t>A</w:t>
      </w:r>
      <w:r w:rsidRPr="004F582E">
        <w:rPr>
          <w:rFonts w:ascii="Arial" w:eastAsia="Berlin Sans FB" w:hAnsi="Arial" w:cs="Times New Roman"/>
          <w:spacing w:val="-1"/>
        </w:rPr>
        <w:t>N</w:t>
      </w:r>
      <w:r w:rsidRPr="004F582E">
        <w:rPr>
          <w:rFonts w:ascii="Arial" w:eastAsia="Berlin Sans FB" w:hAnsi="Arial" w:cs="Times New Roman"/>
          <w:spacing w:val="-2"/>
        </w:rPr>
        <w:t>S</w:t>
      </w:r>
      <w:r w:rsidRPr="004F582E">
        <w:rPr>
          <w:rFonts w:ascii="Arial" w:eastAsia="Berlin Sans FB" w:hAnsi="Arial" w:cs="Times New Roman"/>
        </w:rPr>
        <w:t>I</w:t>
      </w:r>
    </w:p>
    <w:p w14:paraId="4F0F5A47" w14:textId="77777777" w:rsidR="0045197D" w:rsidRPr="004F582E" w:rsidRDefault="0045197D" w:rsidP="004F582E">
      <w:pPr>
        <w:spacing w:before="29" w:line="360" w:lineRule="auto"/>
        <w:ind w:left="1080" w:right="90" w:firstLine="506"/>
        <w:jc w:val="both"/>
        <w:rPr>
          <w:rFonts w:ascii="Arial" w:eastAsia="Berlin Sans FB" w:hAnsi="Arial"/>
          <w:sz w:val="22"/>
          <w:szCs w:val="22"/>
        </w:rPr>
      </w:pPr>
      <w:r w:rsidRPr="004F582E">
        <w:rPr>
          <w:rFonts w:ascii="Arial" w:eastAsia="Berlin Sans FB" w:hAnsi="Arial"/>
          <w:spacing w:val="2"/>
          <w:sz w:val="22"/>
          <w:szCs w:val="22"/>
        </w:rPr>
        <w:t>P</w:t>
      </w:r>
      <w:r w:rsidRPr="004F582E">
        <w:rPr>
          <w:rFonts w:ascii="Arial" w:eastAsia="Berlin Sans FB" w:hAnsi="Arial"/>
          <w:spacing w:val="-4"/>
          <w:sz w:val="22"/>
          <w:szCs w:val="22"/>
        </w:rPr>
        <w:t>e</w:t>
      </w:r>
      <w:r w:rsidRPr="004F582E">
        <w:rPr>
          <w:rFonts w:ascii="Arial" w:eastAsia="Berlin Sans FB" w:hAnsi="Arial"/>
          <w:sz w:val="22"/>
          <w:szCs w:val="22"/>
        </w:rPr>
        <w:t>r</w:t>
      </w:r>
      <w:r w:rsidRPr="004F582E">
        <w:rPr>
          <w:rFonts w:ascii="Arial" w:eastAsia="Berlin Sans FB" w:hAnsi="Arial"/>
          <w:spacing w:val="-3"/>
          <w:sz w:val="22"/>
          <w:szCs w:val="22"/>
        </w:rPr>
        <w:t>k</w:t>
      </w:r>
      <w:r w:rsidRPr="004F582E">
        <w:rPr>
          <w:rFonts w:ascii="Arial" w:eastAsia="Berlin Sans FB" w:hAnsi="Arial"/>
          <w:spacing w:val="-4"/>
          <w:sz w:val="22"/>
          <w:szCs w:val="22"/>
        </w:rPr>
        <w:t>e</w:t>
      </w:r>
      <w:r w:rsidRPr="004F582E">
        <w:rPr>
          <w:rFonts w:ascii="Arial" w:eastAsia="Berlin Sans FB" w:hAnsi="Arial"/>
          <w:spacing w:val="-9"/>
          <w:sz w:val="22"/>
          <w:szCs w:val="22"/>
        </w:rPr>
        <w:t>m</w:t>
      </w:r>
      <w:r w:rsidRPr="004F582E">
        <w:rPr>
          <w:rFonts w:ascii="Arial" w:eastAsia="Berlin Sans FB" w:hAnsi="Arial"/>
          <w:spacing w:val="3"/>
          <w:sz w:val="22"/>
          <w:szCs w:val="22"/>
        </w:rPr>
        <w:t>ba</w:t>
      </w:r>
      <w:r w:rsidRPr="004F582E">
        <w:rPr>
          <w:rFonts w:ascii="Arial" w:eastAsia="Berlin Sans FB" w:hAnsi="Arial"/>
          <w:spacing w:val="2"/>
          <w:sz w:val="22"/>
          <w:szCs w:val="22"/>
        </w:rPr>
        <w:t>n</w:t>
      </w:r>
      <w:r w:rsidRPr="004F582E">
        <w:rPr>
          <w:rFonts w:ascii="Arial" w:eastAsia="Berlin Sans FB" w:hAnsi="Arial"/>
          <w:spacing w:val="3"/>
          <w:sz w:val="22"/>
          <w:szCs w:val="22"/>
        </w:rPr>
        <w:t>ga</w:t>
      </w:r>
      <w:r w:rsidRPr="004F582E">
        <w:rPr>
          <w:rFonts w:ascii="Arial" w:eastAsia="Berlin Sans FB" w:hAnsi="Arial"/>
          <w:sz w:val="22"/>
          <w:szCs w:val="22"/>
        </w:rPr>
        <w:t>n</w:t>
      </w:r>
      <w:r w:rsidRPr="004F582E">
        <w:rPr>
          <w:rFonts w:ascii="Arial" w:eastAsia="Berlin Sans FB" w:hAnsi="Arial"/>
          <w:spacing w:val="15"/>
          <w:sz w:val="22"/>
          <w:szCs w:val="22"/>
        </w:rPr>
        <w:t xml:space="preserve"> </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g</w:t>
      </w:r>
      <w:r w:rsidRPr="004F582E">
        <w:rPr>
          <w:rFonts w:ascii="Arial" w:eastAsia="Berlin Sans FB" w:hAnsi="Arial"/>
          <w:spacing w:val="16"/>
          <w:sz w:val="22"/>
          <w:szCs w:val="22"/>
        </w:rPr>
        <w:t xml:space="preserve"> </w:t>
      </w:r>
      <w:r w:rsidRPr="004F582E">
        <w:rPr>
          <w:rFonts w:ascii="Arial" w:eastAsia="Berlin Sans FB" w:hAnsi="Arial"/>
          <w:spacing w:val="3"/>
          <w:sz w:val="22"/>
          <w:szCs w:val="22"/>
        </w:rPr>
        <w:t>aga</w:t>
      </w:r>
      <w:r w:rsidRPr="004F582E">
        <w:rPr>
          <w:rFonts w:ascii="Arial" w:eastAsia="Berlin Sans FB" w:hAnsi="Arial"/>
          <w:sz w:val="22"/>
          <w:szCs w:val="22"/>
        </w:rPr>
        <w:t>k</w:t>
      </w:r>
      <w:r w:rsidRPr="004F582E">
        <w:rPr>
          <w:rFonts w:ascii="Arial" w:eastAsia="Berlin Sans FB" w:hAnsi="Arial"/>
          <w:spacing w:val="9"/>
          <w:sz w:val="22"/>
          <w:szCs w:val="22"/>
        </w:rPr>
        <w:t xml:space="preserve"> </w:t>
      </w:r>
      <w:r w:rsidRPr="004F582E">
        <w:rPr>
          <w:rFonts w:ascii="Arial" w:eastAsia="Berlin Sans FB" w:hAnsi="Arial"/>
          <w:spacing w:val="-5"/>
          <w:sz w:val="22"/>
          <w:szCs w:val="22"/>
        </w:rPr>
        <w:t>l</w:t>
      </w:r>
      <w:r w:rsidRPr="004F582E">
        <w:rPr>
          <w:rFonts w:ascii="Arial" w:eastAsia="Berlin Sans FB" w:hAnsi="Arial"/>
          <w:spacing w:val="3"/>
          <w:sz w:val="22"/>
          <w:szCs w:val="22"/>
        </w:rPr>
        <w:t>a</w:t>
      </w:r>
      <w:r w:rsidRPr="004F582E">
        <w:rPr>
          <w:rFonts w:ascii="Arial" w:eastAsia="Berlin Sans FB" w:hAnsi="Arial"/>
          <w:spacing w:val="-9"/>
          <w:sz w:val="22"/>
          <w:szCs w:val="22"/>
        </w:rPr>
        <w:t>m</w:t>
      </w:r>
      <w:r w:rsidRPr="004F582E">
        <w:rPr>
          <w:rFonts w:ascii="Arial" w:eastAsia="Berlin Sans FB" w:hAnsi="Arial"/>
          <w:spacing w:val="3"/>
          <w:sz w:val="22"/>
          <w:szCs w:val="22"/>
        </w:rPr>
        <w:t>ba</w:t>
      </w:r>
      <w:r w:rsidRPr="004F582E">
        <w:rPr>
          <w:rFonts w:ascii="Arial" w:eastAsia="Berlin Sans FB" w:hAnsi="Arial"/>
          <w:sz w:val="22"/>
          <w:szCs w:val="22"/>
        </w:rPr>
        <w:t>t</w:t>
      </w:r>
      <w:r w:rsidRPr="004F582E">
        <w:rPr>
          <w:rFonts w:ascii="Arial" w:eastAsia="Berlin Sans FB" w:hAnsi="Arial"/>
          <w:spacing w:val="11"/>
          <w:sz w:val="22"/>
          <w:szCs w:val="22"/>
        </w:rPr>
        <w:t xml:space="preserve"> </w:t>
      </w:r>
      <w:r w:rsidRPr="004F582E">
        <w:rPr>
          <w:rFonts w:ascii="Arial" w:eastAsia="Berlin Sans FB" w:hAnsi="Arial"/>
          <w:spacing w:val="-9"/>
          <w:sz w:val="22"/>
          <w:szCs w:val="22"/>
        </w:rPr>
        <w:t>m</w:t>
      </w:r>
      <w:r w:rsidRPr="004F582E">
        <w:rPr>
          <w:rFonts w:ascii="Arial" w:eastAsia="Berlin Sans FB" w:hAnsi="Arial"/>
          <w:spacing w:val="-4"/>
          <w:sz w:val="22"/>
          <w:szCs w:val="22"/>
        </w:rPr>
        <w:t>e</w:t>
      </w:r>
      <w:r w:rsidRPr="004F582E">
        <w:rPr>
          <w:rFonts w:ascii="Arial" w:eastAsia="Berlin Sans FB" w:hAnsi="Arial"/>
          <w:spacing w:val="-9"/>
          <w:sz w:val="22"/>
          <w:szCs w:val="22"/>
        </w:rPr>
        <w:t>m</w:t>
      </w:r>
      <w:r w:rsidRPr="004F582E">
        <w:rPr>
          <w:rFonts w:ascii="Arial" w:eastAsia="Berlin Sans FB" w:hAnsi="Arial"/>
          <w:spacing w:val="3"/>
          <w:sz w:val="22"/>
          <w:szCs w:val="22"/>
        </w:rPr>
        <w:t>ba</w:t>
      </w:r>
      <w:r w:rsidRPr="004F582E">
        <w:rPr>
          <w:rFonts w:ascii="Arial" w:eastAsia="Berlin Sans FB" w:hAnsi="Arial"/>
          <w:spacing w:val="1"/>
          <w:sz w:val="22"/>
          <w:szCs w:val="22"/>
        </w:rPr>
        <w:t>w</w:t>
      </w:r>
      <w:r w:rsidRPr="004F582E">
        <w:rPr>
          <w:rFonts w:ascii="Arial" w:eastAsia="Berlin Sans FB" w:hAnsi="Arial"/>
          <w:sz w:val="22"/>
          <w:szCs w:val="22"/>
        </w:rPr>
        <w:t>a</w:t>
      </w:r>
      <w:r w:rsidRPr="004F582E">
        <w:rPr>
          <w:rFonts w:ascii="Arial" w:eastAsia="Berlin Sans FB" w:hAnsi="Arial"/>
          <w:spacing w:val="16"/>
          <w:sz w:val="22"/>
          <w:szCs w:val="22"/>
        </w:rPr>
        <w:t xml:space="preserve"> </w:t>
      </w:r>
      <w:r w:rsidRPr="004F582E">
        <w:rPr>
          <w:rFonts w:ascii="Arial" w:eastAsia="Berlin Sans FB" w:hAnsi="Arial"/>
          <w:sz w:val="22"/>
          <w:szCs w:val="22"/>
        </w:rPr>
        <w:t>r</w:t>
      </w:r>
      <w:r w:rsidRPr="004F582E">
        <w:rPr>
          <w:rFonts w:ascii="Arial" w:eastAsia="Berlin Sans FB" w:hAnsi="Arial"/>
          <w:spacing w:val="3"/>
          <w:sz w:val="22"/>
          <w:szCs w:val="22"/>
        </w:rPr>
        <w:t>u</w:t>
      </w:r>
      <w:r w:rsidRPr="004F582E">
        <w:rPr>
          <w:rFonts w:ascii="Arial" w:eastAsia="Berlin Sans FB" w:hAnsi="Arial"/>
          <w:spacing w:val="-9"/>
          <w:sz w:val="22"/>
          <w:szCs w:val="22"/>
        </w:rPr>
        <w:t>m</w:t>
      </w:r>
      <w:r w:rsidRPr="004F582E">
        <w:rPr>
          <w:rFonts w:ascii="Arial" w:eastAsia="Berlin Sans FB" w:hAnsi="Arial"/>
          <w:spacing w:val="3"/>
          <w:sz w:val="22"/>
          <w:szCs w:val="22"/>
        </w:rPr>
        <w:t>a</w:t>
      </w:r>
      <w:r w:rsidRPr="004F582E">
        <w:rPr>
          <w:rFonts w:ascii="Arial" w:eastAsia="Berlin Sans FB" w:hAnsi="Arial"/>
          <w:sz w:val="22"/>
          <w:szCs w:val="22"/>
        </w:rPr>
        <w:t>h</w:t>
      </w:r>
      <w:r w:rsidRPr="004F582E">
        <w:rPr>
          <w:rFonts w:ascii="Arial" w:eastAsia="Berlin Sans FB" w:hAnsi="Arial"/>
          <w:spacing w:val="8"/>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a</w:t>
      </w:r>
      <w:r w:rsidRPr="004F582E">
        <w:rPr>
          <w:rFonts w:ascii="Arial" w:eastAsia="Berlin Sans FB" w:hAnsi="Arial"/>
          <w:spacing w:val="-3"/>
          <w:sz w:val="22"/>
          <w:szCs w:val="22"/>
        </w:rPr>
        <w:t>k</w:t>
      </w:r>
      <w:r w:rsidRPr="004F582E">
        <w:rPr>
          <w:rFonts w:ascii="Arial" w:eastAsia="Berlin Sans FB" w:hAnsi="Arial"/>
          <w:spacing w:val="-5"/>
          <w:sz w:val="22"/>
          <w:szCs w:val="22"/>
        </w:rPr>
        <w:t>i</w:t>
      </w:r>
      <w:r w:rsidRPr="004F582E">
        <w:rPr>
          <w:rFonts w:ascii="Arial" w:eastAsia="Berlin Sans FB" w:hAnsi="Arial"/>
          <w:sz w:val="22"/>
          <w:szCs w:val="22"/>
        </w:rPr>
        <w:t>t</w:t>
      </w:r>
      <w:r w:rsidRPr="004F582E">
        <w:rPr>
          <w:rFonts w:ascii="Arial" w:eastAsia="Berlin Sans FB" w:hAnsi="Arial"/>
          <w:spacing w:val="3"/>
          <w:sz w:val="22"/>
          <w:szCs w:val="22"/>
        </w:rPr>
        <w:t xml:space="preserve"> </w:t>
      </w:r>
      <w:r w:rsidRPr="004F582E">
        <w:rPr>
          <w:rFonts w:ascii="Arial" w:eastAsia="Berlin Sans FB" w:hAnsi="Arial"/>
          <w:spacing w:val="-5"/>
          <w:sz w:val="22"/>
          <w:szCs w:val="22"/>
        </w:rPr>
        <w:t>i</w:t>
      </w:r>
      <w:r w:rsidRPr="004F582E">
        <w:rPr>
          <w:rFonts w:ascii="Arial" w:eastAsia="Berlin Sans FB" w:hAnsi="Arial"/>
          <w:spacing w:val="2"/>
          <w:sz w:val="22"/>
          <w:szCs w:val="22"/>
        </w:rPr>
        <w:t>n</w:t>
      </w:r>
      <w:r w:rsidRPr="004F582E">
        <w:rPr>
          <w:rFonts w:ascii="Arial" w:eastAsia="Berlin Sans FB" w:hAnsi="Arial"/>
          <w:sz w:val="22"/>
          <w:szCs w:val="22"/>
        </w:rPr>
        <w:t xml:space="preserve">i </w:t>
      </w:r>
      <w:r w:rsidRPr="004F582E">
        <w:rPr>
          <w:rFonts w:ascii="Arial" w:eastAsia="Berlin Sans FB" w:hAnsi="Arial"/>
          <w:spacing w:val="-9"/>
          <w:sz w:val="22"/>
          <w:szCs w:val="22"/>
        </w:rPr>
        <w:t>m</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3"/>
          <w:sz w:val="22"/>
          <w:szCs w:val="22"/>
        </w:rPr>
        <w:t>ga</w:t>
      </w:r>
      <w:r w:rsidRPr="004F582E">
        <w:rPr>
          <w:rFonts w:ascii="Arial" w:eastAsia="Berlin Sans FB" w:hAnsi="Arial"/>
          <w:spacing w:val="-5"/>
          <w:sz w:val="22"/>
          <w:szCs w:val="22"/>
        </w:rPr>
        <w:t>l</w:t>
      </w:r>
      <w:r w:rsidRPr="004F582E">
        <w:rPr>
          <w:rFonts w:ascii="Arial" w:eastAsia="Berlin Sans FB" w:hAnsi="Arial"/>
          <w:spacing w:val="3"/>
          <w:sz w:val="22"/>
          <w:szCs w:val="22"/>
        </w:rPr>
        <w:t>a</w:t>
      </w:r>
      <w:r w:rsidRPr="004F582E">
        <w:rPr>
          <w:rFonts w:ascii="Arial" w:eastAsia="Berlin Sans FB" w:hAnsi="Arial"/>
          <w:spacing w:val="-9"/>
          <w:sz w:val="22"/>
          <w:szCs w:val="22"/>
        </w:rPr>
        <w:t>m</w:t>
      </w:r>
      <w:r w:rsidRPr="004F582E">
        <w:rPr>
          <w:rFonts w:ascii="Arial" w:eastAsia="Berlin Sans FB" w:hAnsi="Arial"/>
          <w:sz w:val="22"/>
          <w:szCs w:val="22"/>
        </w:rPr>
        <w:t xml:space="preserve">i </w:t>
      </w:r>
      <w:r w:rsidRPr="004F582E">
        <w:rPr>
          <w:rFonts w:ascii="Arial" w:eastAsia="Berlin Sans FB" w:hAnsi="Arial"/>
          <w:spacing w:val="-9"/>
          <w:sz w:val="22"/>
          <w:szCs w:val="22"/>
        </w:rPr>
        <w:t>m</w:t>
      </w:r>
      <w:r w:rsidRPr="004F582E">
        <w:rPr>
          <w:rFonts w:ascii="Arial" w:eastAsia="Berlin Sans FB" w:hAnsi="Arial"/>
          <w:spacing w:val="3"/>
          <w:sz w:val="22"/>
          <w:szCs w:val="22"/>
        </w:rPr>
        <w:t>a</w:t>
      </w:r>
      <w:r w:rsidRPr="004F582E">
        <w:rPr>
          <w:rFonts w:ascii="Arial" w:eastAsia="Berlin Sans FB" w:hAnsi="Arial"/>
          <w:sz w:val="22"/>
          <w:szCs w:val="22"/>
        </w:rPr>
        <w:t xml:space="preserve">sa </w:t>
      </w:r>
      <w:r w:rsidRPr="004F582E">
        <w:rPr>
          <w:rFonts w:ascii="Arial" w:eastAsia="Berlin Sans FB" w:hAnsi="Arial"/>
          <w:spacing w:val="59"/>
          <w:sz w:val="22"/>
          <w:szCs w:val="22"/>
        </w:rPr>
        <w:t xml:space="preserve"> </w:t>
      </w:r>
      <w:r w:rsidRPr="004F582E">
        <w:rPr>
          <w:rFonts w:ascii="Arial" w:eastAsia="Berlin Sans FB" w:hAnsi="Arial"/>
          <w:sz w:val="22"/>
          <w:szCs w:val="22"/>
        </w:rPr>
        <w:t>s</w:t>
      </w:r>
      <w:r w:rsidRPr="004F582E">
        <w:rPr>
          <w:rFonts w:ascii="Arial" w:eastAsia="Berlin Sans FB" w:hAnsi="Arial"/>
          <w:spacing w:val="-2"/>
          <w:sz w:val="22"/>
          <w:szCs w:val="22"/>
        </w:rPr>
        <w:t>t</w:t>
      </w:r>
      <w:r w:rsidRPr="004F582E">
        <w:rPr>
          <w:rFonts w:ascii="Arial" w:eastAsia="Berlin Sans FB" w:hAnsi="Arial"/>
          <w:spacing w:val="3"/>
          <w:sz w:val="22"/>
          <w:szCs w:val="22"/>
        </w:rPr>
        <w:t>ag</w:t>
      </w:r>
      <w:r w:rsidRPr="004F582E">
        <w:rPr>
          <w:rFonts w:ascii="Arial" w:eastAsia="Berlin Sans FB" w:hAnsi="Arial"/>
          <w:spacing w:val="2"/>
          <w:sz w:val="22"/>
          <w:szCs w:val="22"/>
        </w:rPr>
        <w:t>n</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 xml:space="preserve">,   </w:t>
      </w:r>
      <w:r w:rsidRPr="004F582E">
        <w:rPr>
          <w:rFonts w:ascii="Arial" w:eastAsia="Berlin Sans FB" w:hAnsi="Arial"/>
          <w:spacing w:val="2"/>
          <w:sz w:val="22"/>
          <w:szCs w:val="22"/>
        </w:rPr>
        <w:t>n</w:t>
      </w:r>
      <w:r w:rsidRPr="004F582E">
        <w:rPr>
          <w:rFonts w:ascii="Arial" w:eastAsia="Berlin Sans FB" w:hAnsi="Arial"/>
          <w:spacing w:val="3"/>
          <w:sz w:val="22"/>
          <w:szCs w:val="22"/>
        </w:rPr>
        <w:t>a</w:t>
      </w:r>
      <w:r w:rsidRPr="004F582E">
        <w:rPr>
          <w:rFonts w:ascii="Arial" w:eastAsia="Berlin Sans FB" w:hAnsi="Arial"/>
          <w:spacing w:val="-9"/>
          <w:sz w:val="22"/>
          <w:szCs w:val="22"/>
        </w:rPr>
        <w:t>m</w:t>
      </w:r>
      <w:r w:rsidRPr="004F582E">
        <w:rPr>
          <w:rFonts w:ascii="Arial" w:eastAsia="Berlin Sans FB" w:hAnsi="Arial"/>
          <w:spacing w:val="3"/>
          <w:sz w:val="22"/>
          <w:szCs w:val="22"/>
        </w:rPr>
        <w:t>u</w:t>
      </w:r>
      <w:r w:rsidRPr="004F582E">
        <w:rPr>
          <w:rFonts w:ascii="Arial" w:eastAsia="Berlin Sans FB" w:hAnsi="Arial"/>
          <w:sz w:val="22"/>
          <w:szCs w:val="22"/>
        </w:rPr>
        <w:t xml:space="preserve">n </w:t>
      </w:r>
      <w:r w:rsidRPr="004F582E">
        <w:rPr>
          <w:rFonts w:ascii="Arial" w:eastAsia="Berlin Sans FB" w:hAnsi="Arial"/>
          <w:spacing w:val="50"/>
          <w:sz w:val="22"/>
          <w:szCs w:val="22"/>
        </w:rPr>
        <w:t xml:space="preserve"> </w:t>
      </w:r>
      <w:r w:rsidRPr="004F582E">
        <w:rPr>
          <w:rFonts w:ascii="Arial" w:eastAsia="Berlin Sans FB" w:hAnsi="Arial"/>
          <w:sz w:val="22"/>
          <w:szCs w:val="22"/>
        </w:rPr>
        <w:t>p</w:t>
      </w:r>
      <w:r w:rsidRPr="004F582E">
        <w:rPr>
          <w:rFonts w:ascii="Arial" w:eastAsia="Berlin Sans FB" w:hAnsi="Arial"/>
          <w:spacing w:val="-3"/>
          <w:sz w:val="22"/>
          <w:szCs w:val="22"/>
        </w:rPr>
        <w:t>e</w:t>
      </w:r>
      <w:r w:rsidRPr="004F582E">
        <w:rPr>
          <w:rFonts w:ascii="Arial" w:eastAsia="Berlin Sans FB" w:hAnsi="Arial"/>
          <w:spacing w:val="2"/>
          <w:sz w:val="22"/>
          <w:szCs w:val="22"/>
        </w:rPr>
        <w:t>n</w:t>
      </w:r>
      <w:r w:rsidRPr="004F582E">
        <w:rPr>
          <w:rFonts w:ascii="Arial" w:eastAsia="Berlin Sans FB" w:hAnsi="Arial"/>
          <w:spacing w:val="3"/>
          <w:sz w:val="22"/>
          <w:szCs w:val="22"/>
        </w:rPr>
        <w:t>g</w:t>
      </w:r>
      <w:r w:rsidRPr="004F582E">
        <w:rPr>
          <w:rFonts w:ascii="Arial" w:eastAsia="Berlin Sans FB" w:hAnsi="Arial"/>
          <w:spacing w:val="-4"/>
          <w:sz w:val="22"/>
          <w:szCs w:val="22"/>
        </w:rPr>
        <w:t>e</w:t>
      </w:r>
      <w:r w:rsidRPr="004F582E">
        <w:rPr>
          <w:rFonts w:ascii="Arial" w:eastAsia="Berlin Sans FB" w:hAnsi="Arial"/>
          <w:spacing w:val="-9"/>
          <w:sz w:val="22"/>
          <w:szCs w:val="22"/>
        </w:rPr>
        <w:t>m</w:t>
      </w:r>
      <w:r w:rsidRPr="004F582E">
        <w:rPr>
          <w:rFonts w:ascii="Arial" w:eastAsia="Berlin Sans FB" w:hAnsi="Arial"/>
          <w:spacing w:val="3"/>
          <w:sz w:val="22"/>
          <w:szCs w:val="22"/>
        </w:rPr>
        <w:t>ba</w:t>
      </w:r>
      <w:r w:rsidRPr="004F582E">
        <w:rPr>
          <w:rFonts w:ascii="Arial" w:eastAsia="Berlin Sans FB" w:hAnsi="Arial"/>
          <w:spacing w:val="2"/>
          <w:sz w:val="22"/>
          <w:szCs w:val="22"/>
        </w:rPr>
        <w:t>n</w:t>
      </w:r>
      <w:r w:rsidRPr="004F582E">
        <w:rPr>
          <w:rFonts w:ascii="Arial" w:eastAsia="Berlin Sans FB" w:hAnsi="Arial"/>
          <w:spacing w:val="3"/>
          <w:sz w:val="22"/>
          <w:szCs w:val="22"/>
        </w:rPr>
        <w:t>ga</w:t>
      </w:r>
      <w:r w:rsidRPr="004F582E">
        <w:rPr>
          <w:rFonts w:ascii="Arial" w:eastAsia="Berlin Sans FB" w:hAnsi="Arial"/>
          <w:sz w:val="22"/>
          <w:szCs w:val="22"/>
        </w:rPr>
        <w:t xml:space="preserve">n </w:t>
      </w:r>
      <w:r w:rsidRPr="004F582E">
        <w:rPr>
          <w:rFonts w:ascii="Arial" w:eastAsia="Berlin Sans FB" w:hAnsi="Arial"/>
          <w:spacing w:val="50"/>
          <w:sz w:val="22"/>
          <w:szCs w:val="22"/>
        </w:rPr>
        <w:t xml:space="preserve"> </w:t>
      </w:r>
      <w:r w:rsidRPr="004F582E">
        <w:rPr>
          <w:rFonts w:ascii="Arial" w:eastAsia="Berlin Sans FB" w:hAnsi="Arial"/>
          <w:sz w:val="22"/>
          <w:szCs w:val="22"/>
        </w:rPr>
        <w:t>p</w:t>
      </w:r>
      <w:r w:rsidRPr="004F582E">
        <w:rPr>
          <w:rFonts w:ascii="Arial" w:eastAsia="Berlin Sans FB" w:hAnsi="Arial"/>
          <w:spacing w:val="-3"/>
          <w:sz w:val="22"/>
          <w:szCs w:val="22"/>
        </w:rPr>
        <w:t>e</w:t>
      </w:r>
      <w:r w:rsidRPr="004F582E">
        <w:rPr>
          <w:rFonts w:ascii="Arial" w:eastAsia="Berlin Sans FB" w:hAnsi="Arial"/>
          <w:spacing w:val="-5"/>
          <w:sz w:val="22"/>
          <w:szCs w:val="22"/>
        </w:rPr>
        <w:t>l</w:t>
      </w:r>
      <w:r w:rsidRPr="004F582E">
        <w:rPr>
          <w:rFonts w:ascii="Arial" w:eastAsia="Berlin Sans FB" w:hAnsi="Arial"/>
          <w:spacing w:val="3"/>
          <w:sz w:val="22"/>
          <w:szCs w:val="22"/>
        </w:rPr>
        <w:t>a</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pacing w:val="3"/>
          <w:sz w:val="22"/>
          <w:szCs w:val="22"/>
        </w:rPr>
        <w:t>a</w:t>
      </w:r>
      <w:r w:rsidRPr="004F582E">
        <w:rPr>
          <w:rFonts w:ascii="Arial" w:eastAsia="Berlin Sans FB" w:hAnsi="Arial"/>
          <w:sz w:val="22"/>
          <w:szCs w:val="22"/>
        </w:rPr>
        <w:t xml:space="preserve">n </w:t>
      </w:r>
      <w:r w:rsidRPr="004F582E">
        <w:rPr>
          <w:rFonts w:ascii="Arial" w:eastAsia="Berlin Sans FB" w:hAnsi="Arial"/>
          <w:spacing w:val="50"/>
          <w:sz w:val="22"/>
          <w:szCs w:val="22"/>
        </w:rPr>
        <w:t xml:space="preserve"> </w:t>
      </w:r>
      <w:r w:rsidRPr="004F582E">
        <w:rPr>
          <w:rFonts w:ascii="Arial" w:eastAsia="Berlin Sans FB" w:hAnsi="Arial"/>
          <w:spacing w:val="1"/>
          <w:sz w:val="22"/>
          <w:szCs w:val="22"/>
        </w:rPr>
        <w:t>kesehatan</w:t>
      </w:r>
      <w:r w:rsidRPr="004F582E">
        <w:rPr>
          <w:rFonts w:ascii="Arial" w:eastAsia="Berlin Sans FB" w:hAnsi="Arial"/>
          <w:sz w:val="22"/>
          <w:szCs w:val="22"/>
        </w:rPr>
        <w:t xml:space="preserve"> </w:t>
      </w:r>
      <w:r w:rsidRPr="004F582E">
        <w:rPr>
          <w:rFonts w:ascii="Arial" w:eastAsia="Berlin Sans FB" w:hAnsi="Arial"/>
          <w:spacing w:val="50"/>
          <w:sz w:val="22"/>
          <w:szCs w:val="22"/>
        </w:rPr>
        <w:t xml:space="preserve"> </w:t>
      </w:r>
      <w:r w:rsidRPr="004F582E">
        <w:rPr>
          <w:rFonts w:ascii="Arial" w:eastAsia="Berlin Sans FB" w:hAnsi="Arial"/>
          <w:spacing w:val="-2"/>
          <w:sz w:val="22"/>
          <w:szCs w:val="22"/>
        </w:rPr>
        <w:t>t</w:t>
      </w:r>
      <w:r w:rsidRPr="004F582E">
        <w:rPr>
          <w:rFonts w:ascii="Arial" w:eastAsia="Berlin Sans FB" w:hAnsi="Arial"/>
          <w:spacing w:val="-4"/>
          <w:sz w:val="22"/>
          <w:szCs w:val="22"/>
        </w:rPr>
        <w:t>e</w:t>
      </w:r>
      <w:r w:rsidRPr="004F582E">
        <w:rPr>
          <w:rFonts w:ascii="Arial" w:eastAsia="Berlin Sans FB" w:hAnsi="Arial"/>
          <w:sz w:val="22"/>
          <w:szCs w:val="22"/>
        </w:rPr>
        <w:t>r</w:t>
      </w:r>
      <w:r w:rsidRPr="004F582E">
        <w:rPr>
          <w:rFonts w:ascii="Arial" w:eastAsia="Berlin Sans FB" w:hAnsi="Arial"/>
          <w:spacing w:val="3"/>
          <w:sz w:val="22"/>
          <w:szCs w:val="22"/>
        </w:rPr>
        <w:t>u</w:t>
      </w:r>
      <w:r w:rsidRPr="004F582E">
        <w:rPr>
          <w:rFonts w:ascii="Arial" w:eastAsia="Berlin Sans FB" w:hAnsi="Arial"/>
          <w:sz w:val="22"/>
          <w:szCs w:val="22"/>
        </w:rPr>
        <w:t xml:space="preserve">s </w:t>
      </w:r>
      <w:r w:rsidRPr="004F582E">
        <w:rPr>
          <w:rFonts w:ascii="Arial" w:eastAsia="Berlin Sans FB" w:hAnsi="Arial"/>
          <w:spacing w:val="48"/>
          <w:sz w:val="22"/>
          <w:szCs w:val="22"/>
        </w:rPr>
        <w:t xml:space="preserve"> </w:t>
      </w:r>
      <w:r w:rsidRPr="004F582E">
        <w:rPr>
          <w:rFonts w:ascii="Arial" w:eastAsia="Berlin Sans FB" w:hAnsi="Arial"/>
          <w:spacing w:val="-9"/>
          <w:sz w:val="22"/>
          <w:szCs w:val="22"/>
        </w:rPr>
        <w:t>m</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5"/>
          <w:sz w:val="22"/>
          <w:szCs w:val="22"/>
        </w:rPr>
        <w:t>j</w:t>
      </w:r>
      <w:r w:rsidRPr="004F582E">
        <w:rPr>
          <w:rFonts w:ascii="Arial" w:eastAsia="Berlin Sans FB" w:hAnsi="Arial"/>
          <w:spacing w:val="3"/>
          <w:sz w:val="22"/>
          <w:szCs w:val="22"/>
        </w:rPr>
        <w:t>a</w:t>
      </w:r>
      <w:r w:rsidRPr="004F582E">
        <w:rPr>
          <w:rFonts w:ascii="Arial" w:eastAsia="Berlin Sans FB" w:hAnsi="Arial"/>
          <w:spacing w:val="2"/>
          <w:sz w:val="22"/>
          <w:szCs w:val="22"/>
        </w:rPr>
        <w:t>d</w:t>
      </w:r>
      <w:r w:rsidRPr="004F582E">
        <w:rPr>
          <w:rFonts w:ascii="Arial" w:eastAsia="Berlin Sans FB" w:hAnsi="Arial"/>
          <w:sz w:val="22"/>
          <w:szCs w:val="22"/>
        </w:rPr>
        <w:t>i pr</w:t>
      </w:r>
      <w:r w:rsidRPr="004F582E">
        <w:rPr>
          <w:rFonts w:ascii="Arial" w:eastAsia="Berlin Sans FB" w:hAnsi="Arial"/>
          <w:spacing w:val="-4"/>
          <w:sz w:val="22"/>
          <w:szCs w:val="22"/>
        </w:rPr>
        <w:t>i</w:t>
      </w:r>
      <w:r w:rsidRPr="004F582E">
        <w:rPr>
          <w:rFonts w:ascii="Arial" w:eastAsia="Berlin Sans FB" w:hAnsi="Arial"/>
          <w:spacing w:val="-3"/>
          <w:sz w:val="22"/>
          <w:szCs w:val="22"/>
        </w:rPr>
        <w:t>o</w:t>
      </w:r>
      <w:r w:rsidRPr="004F582E">
        <w:rPr>
          <w:rFonts w:ascii="Arial" w:eastAsia="Berlin Sans FB" w:hAnsi="Arial"/>
          <w:sz w:val="22"/>
          <w:szCs w:val="22"/>
        </w:rPr>
        <w:t>r</w:t>
      </w:r>
      <w:r w:rsidRPr="004F582E">
        <w:rPr>
          <w:rFonts w:ascii="Arial" w:eastAsia="Berlin Sans FB" w:hAnsi="Arial"/>
          <w:spacing w:val="-5"/>
          <w:sz w:val="22"/>
          <w:szCs w:val="22"/>
        </w:rPr>
        <w:t>i</w:t>
      </w:r>
      <w:r w:rsidRPr="004F582E">
        <w:rPr>
          <w:rFonts w:ascii="Arial" w:eastAsia="Berlin Sans FB" w:hAnsi="Arial"/>
          <w:spacing w:val="-2"/>
          <w:sz w:val="22"/>
          <w:szCs w:val="22"/>
        </w:rPr>
        <w:t>t</w:t>
      </w:r>
      <w:r w:rsidRPr="004F582E">
        <w:rPr>
          <w:rFonts w:ascii="Arial" w:eastAsia="Berlin Sans FB" w:hAnsi="Arial"/>
          <w:spacing w:val="3"/>
          <w:sz w:val="22"/>
          <w:szCs w:val="22"/>
        </w:rPr>
        <w:t>a</w:t>
      </w:r>
      <w:r w:rsidRPr="004F582E">
        <w:rPr>
          <w:rFonts w:ascii="Arial" w:eastAsia="Berlin Sans FB" w:hAnsi="Arial"/>
          <w:sz w:val="22"/>
          <w:szCs w:val="22"/>
        </w:rPr>
        <w:t xml:space="preserve">s  </w:t>
      </w:r>
      <w:r w:rsidRPr="004F582E">
        <w:rPr>
          <w:rFonts w:ascii="Arial" w:eastAsia="Berlin Sans FB" w:hAnsi="Arial"/>
          <w:spacing w:val="52"/>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3"/>
          <w:sz w:val="22"/>
          <w:szCs w:val="22"/>
        </w:rPr>
        <w:t>ga</w:t>
      </w:r>
      <w:r w:rsidRPr="004F582E">
        <w:rPr>
          <w:rFonts w:ascii="Arial" w:eastAsia="Berlin Sans FB" w:hAnsi="Arial"/>
          <w:sz w:val="22"/>
          <w:szCs w:val="22"/>
        </w:rPr>
        <w:t xml:space="preserve">n  </w:t>
      </w:r>
      <w:r w:rsidRPr="004F582E">
        <w:rPr>
          <w:rFonts w:ascii="Arial" w:eastAsia="Berlin Sans FB" w:hAnsi="Arial"/>
          <w:spacing w:val="54"/>
          <w:sz w:val="22"/>
          <w:szCs w:val="22"/>
        </w:rPr>
        <w:t xml:space="preserve"> </w:t>
      </w:r>
      <w:r w:rsidRPr="004F582E">
        <w:rPr>
          <w:rFonts w:ascii="Arial" w:eastAsia="Berlin Sans FB" w:hAnsi="Arial"/>
          <w:spacing w:val="-9"/>
          <w:sz w:val="22"/>
          <w:szCs w:val="22"/>
        </w:rPr>
        <w:t>m</w:t>
      </w:r>
      <w:r w:rsidRPr="004F582E">
        <w:rPr>
          <w:rFonts w:ascii="Arial" w:eastAsia="Berlin Sans FB" w:hAnsi="Arial"/>
          <w:spacing w:val="-4"/>
          <w:sz w:val="22"/>
          <w:szCs w:val="22"/>
        </w:rPr>
        <w:t>e</w:t>
      </w:r>
      <w:r w:rsidRPr="004F582E">
        <w:rPr>
          <w:rFonts w:ascii="Arial" w:eastAsia="Berlin Sans FB" w:hAnsi="Arial"/>
          <w:spacing w:val="-9"/>
          <w:sz w:val="22"/>
          <w:szCs w:val="22"/>
        </w:rPr>
        <w:t>m</w:t>
      </w:r>
      <w:r w:rsidRPr="004F582E">
        <w:rPr>
          <w:rFonts w:ascii="Arial" w:eastAsia="Berlin Sans FB" w:hAnsi="Arial"/>
          <w:sz w:val="22"/>
          <w:szCs w:val="22"/>
        </w:rPr>
        <w:t>p</w:t>
      </w:r>
      <w:r w:rsidRPr="004F582E">
        <w:rPr>
          <w:rFonts w:ascii="Arial" w:eastAsia="Berlin Sans FB" w:hAnsi="Arial"/>
          <w:spacing w:val="-3"/>
          <w:sz w:val="22"/>
          <w:szCs w:val="22"/>
        </w:rPr>
        <w:t>e</w:t>
      </w:r>
      <w:r w:rsidRPr="004F582E">
        <w:rPr>
          <w:rFonts w:ascii="Arial" w:eastAsia="Berlin Sans FB" w:hAnsi="Arial"/>
          <w:sz w:val="22"/>
          <w:szCs w:val="22"/>
        </w:rPr>
        <w:t>r</w:t>
      </w:r>
      <w:r w:rsidRPr="004F582E">
        <w:rPr>
          <w:rFonts w:ascii="Arial" w:eastAsia="Berlin Sans FB" w:hAnsi="Arial"/>
          <w:spacing w:val="-5"/>
          <w:sz w:val="22"/>
          <w:szCs w:val="22"/>
        </w:rPr>
        <w:t>l</w:t>
      </w:r>
      <w:r w:rsidRPr="004F582E">
        <w:rPr>
          <w:rFonts w:ascii="Arial" w:eastAsia="Berlin Sans FB" w:hAnsi="Arial"/>
          <w:spacing w:val="3"/>
          <w:sz w:val="22"/>
          <w:szCs w:val="22"/>
        </w:rPr>
        <w:t>ua</w:t>
      </w:r>
      <w:r w:rsidRPr="004F582E">
        <w:rPr>
          <w:rFonts w:ascii="Arial" w:eastAsia="Berlin Sans FB" w:hAnsi="Arial"/>
          <w:sz w:val="22"/>
          <w:szCs w:val="22"/>
        </w:rPr>
        <w:t xml:space="preserve">s  </w:t>
      </w:r>
      <w:r w:rsidRPr="004F582E">
        <w:rPr>
          <w:rFonts w:ascii="Arial" w:eastAsia="Berlin Sans FB" w:hAnsi="Arial"/>
          <w:spacing w:val="52"/>
          <w:sz w:val="22"/>
          <w:szCs w:val="22"/>
        </w:rPr>
        <w:t xml:space="preserve"> </w:t>
      </w:r>
      <w:r w:rsidRPr="004F582E">
        <w:rPr>
          <w:rFonts w:ascii="Arial" w:eastAsia="Berlin Sans FB" w:hAnsi="Arial"/>
          <w:spacing w:val="-2"/>
          <w:sz w:val="22"/>
          <w:szCs w:val="22"/>
        </w:rPr>
        <w:t>t</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pacing w:val="3"/>
          <w:sz w:val="22"/>
          <w:szCs w:val="22"/>
        </w:rPr>
        <w:t>ah</w:t>
      </w:r>
      <w:r w:rsidRPr="004F582E">
        <w:rPr>
          <w:rFonts w:ascii="Arial" w:eastAsia="Berlin Sans FB" w:hAnsi="Arial"/>
          <w:sz w:val="22"/>
          <w:szCs w:val="22"/>
        </w:rPr>
        <w:t xml:space="preserve">,  </w:t>
      </w:r>
      <w:r w:rsidRPr="004F582E">
        <w:rPr>
          <w:rFonts w:ascii="Arial" w:eastAsia="Berlin Sans FB" w:hAnsi="Arial"/>
          <w:spacing w:val="56"/>
          <w:sz w:val="22"/>
          <w:szCs w:val="22"/>
        </w:rPr>
        <w:t xml:space="preserve"> </w:t>
      </w:r>
      <w:r w:rsidRPr="004F582E">
        <w:rPr>
          <w:rFonts w:ascii="Arial" w:eastAsia="Berlin Sans FB" w:hAnsi="Arial"/>
          <w:sz w:val="22"/>
          <w:szCs w:val="22"/>
        </w:rPr>
        <w:t>p</w:t>
      </w:r>
      <w:r w:rsidRPr="004F582E">
        <w:rPr>
          <w:rFonts w:ascii="Arial" w:eastAsia="Berlin Sans FB" w:hAnsi="Arial"/>
          <w:spacing w:val="-3"/>
          <w:sz w:val="22"/>
          <w:szCs w:val="22"/>
        </w:rPr>
        <w:t>e</w:t>
      </w:r>
      <w:r w:rsidRPr="004F582E">
        <w:rPr>
          <w:rFonts w:ascii="Arial" w:eastAsia="Berlin Sans FB" w:hAnsi="Arial"/>
          <w:spacing w:val="-9"/>
          <w:sz w:val="22"/>
          <w:szCs w:val="22"/>
        </w:rPr>
        <w:t>m</w:t>
      </w:r>
      <w:r w:rsidRPr="004F582E">
        <w:rPr>
          <w:rFonts w:ascii="Arial" w:eastAsia="Berlin Sans FB" w:hAnsi="Arial"/>
          <w:spacing w:val="3"/>
          <w:sz w:val="22"/>
          <w:szCs w:val="22"/>
        </w:rPr>
        <w:t>ba</w:t>
      </w:r>
      <w:r w:rsidRPr="004F582E">
        <w:rPr>
          <w:rFonts w:ascii="Arial" w:eastAsia="Berlin Sans FB" w:hAnsi="Arial"/>
          <w:spacing w:val="2"/>
          <w:sz w:val="22"/>
          <w:szCs w:val="22"/>
        </w:rPr>
        <w:t>n</w:t>
      </w:r>
      <w:r w:rsidRPr="004F582E">
        <w:rPr>
          <w:rFonts w:ascii="Arial" w:eastAsia="Berlin Sans FB" w:hAnsi="Arial"/>
          <w:spacing w:val="3"/>
          <w:sz w:val="22"/>
          <w:szCs w:val="22"/>
        </w:rPr>
        <w:t>gu</w:t>
      </w:r>
      <w:r w:rsidRPr="004F582E">
        <w:rPr>
          <w:rFonts w:ascii="Arial" w:eastAsia="Berlin Sans FB" w:hAnsi="Arial"/>
          <w:spacing w:val="2"/>
          <w:sz w:val="22"/>
          <w:szCs w:val="22"/>
        </w:rPr>
        <w:t>n</w:t>
      </w:r>
      <w:r w:rsidRPr="004F582E">
        <w:rPr>
          <w:rFonts w:ascii="Arial" w:eastAsia="Berlin Sans FB" w:hAnsi="Arial"/>
          <w:spacing w:val="3"/>
          <w:sz w:val="22"/>
          <w:szCs w:val="22"/>
        </w:rPr>
        <w:t>a</w:t>
      </w:r>
      <w:r w:rsidRPr="004F582E">
        <w:rPr>
          <w:rFonts w:ascii="Arial" w:eastAsia="Berlin Sans FB" w:hAnsi="Arial"/>
          <w:sz w:val="22"/>
          <w:szCs w:val="22"/>
        </w:rPr>
        <w:t xml:space="preserve">n  </w:t>
      </w:r>
      <w:r w:rsidRPr="004F582E">
        <w:rPr>
          <w:rFonts w:ascii="Arial" w:eastAsia="Berlin Sans FB" w:hAnsi="Arial"/>
          <w:spacing w:val="54"/>
          <w:sz w:val="22"/>
          <w:szCs w:val="22"/>
        </w:rPr>
        <w:t xml:space="preserve"> </w:t>
      </w:r>
      <w:r w:rsidRPr="004F582E">
        <w:rPr>
          <w:rFonts w:ascii="Arial" w:eastAsia="Berlin Sans FB" w:hAnsi="Arial"/>
          <w:spacing w:val="3"/>
          <w:sz w:val="22"/>
          <w:szCs w:val="22"/>
        </w:rPr>
        <w:t>g</w:t>
      </w:r>
      <w:r w:rsidRPr="004F582E">
        <w:rPr>
          <w:rFonts w:ascii="Arial" w:eastAsia="Berlin Sans FB" w:hAnsi="Arial"/>
          <w:spacing w:val="-4"/>
          <w:sz w:val="22"/>
          <w:szCs w:val="22"/>
        </w:rPr>
        <w:t>e</w:t>
      </w:r>
      <w:r w:rsidRPr="004F582E">
        <w:rPr>
          <w:rFonts w:ascii="Arial" w:eastAsia="Berlin Sans FB" w:hAnsi="Arial"/>
          <w:spacing w:val="2"/>
          <w:sz w:val="22"/>
          <w:szCs w:val="22"/>
        </w:rPr>
        <w:t>d</w:t>
      </w:r>
      <w:r w:rsidRPr="004F582E">
        <w:rPr>
          <w:rFonts w:ascii="Arial" w:eastAsia="Berlin Sans FB" w:hAnsi="Arial"/>
          <w:spacing w:val="3"/>
          <w:sz w:val="22"/>
          <w:szCs w:val="22"/>
        </w:rPr>
        <w:t>u</w:t>
      </w:r>
      <w:r w:rsidRPr="004F582E">
        <w:rPr>
          <w:rFonts w:ascii="Arial" w:eastAsia="Berlin Sans FB" w:hAnsi="Arial"/>
          <w:spacing w:val="2"/>
          <w:sz w:val="22"/>
          <w:szCs w:val="22"/>
        </w:rPr>
        <w:t>n</w:t>
      </w:r>
      <w:r w:rsidRPr="004F582E">
        <w:rPr>
          <w:rFonts w:ascii="Arial" w:eastAsia="Berlin Sans FB" w:hAnsi="Arial"/>
          <w:sz w:val="22"/>
          <w:szCs w:val="22"/>
        </w:rPr>
        <w:t xml:space="preserve">g  </w:t>
      </w:r>
      <w:r w:rsidRPr="004F582E">
        <w:rPr>
          <w:rFonts w:ascii="Arial" w:eastAsia="Berlin Sans FB" w:hAnsi="Arial"/>
          <w:spacing w:val="55"/>
          <w:sz w:val="22"/>
          <w:szCs w:val="22"/>
        </w:rPr>
        <w:t xml:space="preserve"> </w:t>
      </w:r>
      <w:r w:rsidRPr="004F582E">
        <w:rPr>
          <w:rFonts w:ascii="Arial" w:eastAsia="Berlin Sans FB" w:hAnsi="Arial"/>
          <w:spacing w:val="3"/>
          <w:sz w:val="22"/>
          <w:szCs w:val="22"/>
        </w:rPr>
        <w:t>b</w:t>
      </w:r>
      <w:r w:rsidRPr="004F582E">
        <w:rPr>
          <w:rFonts w:ascii="Arial" w:eastAsia="Berlin Sans FB" w:hAnsi="Arial"/>
          <w:sz w:val="22"/>
          <w:szCs w:val="22"/>
        </w:rPr>
        <w:t>a</w:t>
      </w:r>
      <w:r w:rsidRPr="004F582E">
        <w:rPr>
          <w:rFonts w:ascii="Arial" w:eastAsia="Berlin Sans FB" w:hAnsi="Arial"/>
          <w:spacing w:val="-44"/>
          <w:sz w:val="22"/>
          <w:szCs w:val="22"/>
        </w:rPr>
        <w:t xml:space="preserve"> </w:t>
      </w:r>
      <w:r w:rsidRPr="004F582E">
        <w:rPr>
          <w:rFonts w:ascii="Arial" w:eastAsia="Berlin Sans FB" w:hAnsi="Arial"/>
          <w:sz w:val="22"/>
          <w:szCs w:val="22"/>
        </w:rPr>
        <w:t xml:space="preserve">ru  </w:t>
      </w:r>
      <w:r w:rsidRPr="004F582E">
        <w:rPr>
          <w:rFonts w:ascii="Arial" w:eastAsia="Berlin Sans FB" w:hAnsi="Arial"/>
          <w:spacing w:val="47"/>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e</w:t>
      </w:r>
      <w:r w:rsidRPr="004F582E">
        <w:rPr>
          <w:rFonts w:ascii="Arial" w:eastAsia="Berlin Sans FB" w:hAnsi="Arial"/>
          <w:sz w:val="22"/>
          <w:szCs w:val="22"/>
        </w:rPr>
        <w:t>r</w:t>
      </w:r>
      <w:r w:rsidRPr="004F582E">
        <w:rPr>
          <w:rFonts w:ascii="Arial" w:eastAsia="Berlin Sans FB" w:hAnsi="Arial"/>
          <w:spacing w:val="-2"/>
          <w:sz w:val="22"/>
          <w:szCs w:val="22"/>
        </w:rPr>
        <w:t>t</w:t>
      </w:r>
      <w:r w:rsidRPr="004F582E">
        <w:rPr>
          <w:rFonts w:ascii="Arial" w:eastAsia="Berlin Sans FB" w:hAnsi="Arial"/>
          <w:sz w:val="22"/>
          <w:szCs w:val="22"/>
        </w:rPr>
        <w:t>a p</w:t>
      </w:r>
      <w:r w:rsidRPr="004F582E">
        <w:rPr>
          <w:rFonts w:ascii="Arial" w:eastAsia="Berlin Sans FB" w:hAnsi="Arial"/>
          <w:spacing w:val="-3"/>
          <w:sz w:val="22"/>
          <w:szCs w:val="22"/>
        </w:rPr>
        <w:t>e</w:t>
      </w:r>
      <w:r w:rsidRPr="004F582E">
        <w:rPr>
          <w:rFonts w:ascii="Arial" w:eastAsia="Berlin Sans FB" w:hAnsi="Arial"/>
          <w:spacing w:val="2"/>
          <w:sz w:val="22"/>
          <w:szCs w:val="22"/>
        </w:rPr>
        <w:t>n</w:t>
      </w:r>
      <w:r w:rsidRPr="004F582E">
        <w:rPr>
          <w:rFonts w:ascii="Arial" w:eastAsia="Berlin Sans FB" w:hAnsi="Arial"/>
          <w:spacing w:val="-2"/>
          <w:sz w:val="22"/>
          <w:szCs w:val="22"/>
        </w:rPr>
        <w:t>y</w:t>
      </w:r>
      <w:r w:rsidRPr="004F582E">
        <w:rPr>
          <w:rFonts w:ascii="Arial" w:eastAsia="Berlin Sans FB" w:hAnsi="Arial"/>
          <w:spacing w:val="-4"/>
          <w:sz w:val="22"/>
          <w:szCs w:val="22"/>
        </w:rPr>
        <w:t>e</w:t>
      </w:r>
      <w:r w:rsidRPr="004F582E">
        <w:rPr>
          <w:rFonts w:ascii="Arial" w:eastAsia="Berlin Sans FB" w:hAnsi="Arial"/>
          <w:spacing w:val="2"/>
          <w:sz w:val="22"/>
          <w:szCs w:val="22"/>
        </w:rPr>
        <w:t>d</w:t>
      </w:r>
      <w:r w:rsidRPr="004F582E">
        <w:rPr>
          <w:rFonts w:ascii="Arial" w:eastAsia="Berlin Sans FB" w:hAnsi="Arial"/>
          <w:spacing w:val="-5"/>
          <w:sz w:val="22"/>
          <w:szCs w:val="22"/>
        </w:rPr>
        <w:t>i</w:t>
      </w:r>
      <w:r w:rsidRPr="004F582E">
        <w:rPr>
          <w:rFonts w:ascii="Arial" w:eastAsia="Berlin Sans FB" w:hAnsi="Arial"/>
          <w:spacing w:val="3"/>
          <w:sz w:val="22"/>
          <w:szCs w:val="22"/>
        </w:rPr>
        <w:t>aa</w:t>
      </w:r>
      <w:r w:rsidRPr="004F582E">
        <w:rPr>
          <w:rFonts w:ascii="Arial" w:eastAsia="Berlin Sans FB" w:hAnsi="Arial"/>
          <w:sz w:val="22"/>
          <w:szCs w:val="22"/>
        </w:rPr>
        <w:t>n</w:t>
      </w:r>
      <w:r w:rsidRPr="004F582E">
        <w:rPr>
          <w:rFonts w:ascii="Arial" w:eastAsia="Berlin Sans FB" w:hAnsi="Arial"/>
          <w:spacing w:val="30"/>
          <w:sz w:val="22"/>
          <w:szCs w:val="22"/>
        </w:rPr>
        <w:t xml:space="preserve"> </w:t>
      </w:r>
      <w:r w:rsidRPr="004F582E">
        <w:rPr>
          <w:rFonts w:ascii="Arial" w:eastAsia="Berlin Sans FB" w:hAnsi="Arial"/>
          <w:sz w:val="22"/>
          <w:szCs w:val="22"/>
        </w:rPr>
        <w:t>p</w:t>
      </w:r>
      <w:r w:rsidRPr="004F582E">
        <w:rPr>
          <w:rFonts w:ascii="Arial" w:eastAsia="Berlin Sans FB" w:hAnsi="Arial"/>
          <w:spacing w:val="-3"/>
          <w:sz w:val="22"/>
          <w:szCs w:val="22"/>
        </w:rPr>
        <w:t>e</w:t>
      </w:r>
      <w:r w:rsidRPr="004F582E">
        <w:rPr>
          <w:rFonts w:ascii="Arial" w:eastAsia="Berlin Sans FB" w:hAnsi="Arial"/>
          <w:sz w:val="22"/>
          <w:szCs w:val="22"/>
        </w:rPr>
        <w:t>r</w:t>
      </w:r>
      <w:r w:rsidRPr="004F582E">
        <w:rPr>
          <w:rFonts w:ascii="Arial" w:eastAsia="Berlin Sans FB" w:hAnsi="Arial"/>
          <w:spacing w:val="3"/>
          <w:sz w:val="22"/>
          <w:szCs w:val="22"/>
        </w:rPr>
        <w:t>a</w:t>
      </w:r>
      <w:r w:rsidRPr="004F582E">
        <w:rPr>
          <w:rFonts w:ascii="Arial" w:eastAsia="Berlin Sans FB" w:hAnsi="Arial"/>
          <w:spacing w:val="-5"/>
          <w:sz w:val="22"/>
          <w:szCs w:val="22"/>
        </w:rPr>
        <w:t>l</w:t>
      </w:r>
      <w:r w:rsidRPr="004F582E">
        <w:rPr>
          <w:rFonts w:ascii="Arial" w:eastAsia="Berlin Sans FB" w:hAnsi="Arial"/>
          <w:spacing w:val="3"/>
          <w:sz w:val="22"/>
          <w:szCs w:val="22"/>
        </w:rPr>
        <w:t>a</w:t>
      </w:r>
      <w:r w:rsidRPr="004F582E">
        <w:rPr>
          <w:rFonts w:ascii="Arial" w:eastAsia="Berlin Sans FB" w:hAnsi="Arial"/>
          <w:spacing w:val="-2"/>
          <w:sz w:val="22"/>
          <w:szCs w:val="22"/>
        </w:rPr>
        <w:t>t</w:t>
      </w:r>
      <w:r w:rsidRPr="004F582E">
        <w:rPr>
          <w:rFonts w:ascii="Arial" w:eastAsia="Berlin Sans FB" w:hAnsi="Arial"/>
          <w:spacing w:val="3"/>
          <w:sz w:val="22"/>
          <w:szCs w:val="22"/>
        </w:rPr>
        <w:t>a</w:t>
      </w:r>
      <w:r w:rsidRPr="004F582E">
        <w:rPr>
          <w:rFonts w:ascii="Arial" w:eastAsia="Berlin Sans FB" w:hAnsi="Arial"/>
          <w:sz w:val="22"/>
          <w:szCs w:val="22"/>
        </w:rPr>
        <w:t>n</w:t>
      </w:r>
      <w:r w:rsidRPr="004F582E">
        <w:rPr>
          <w:rFonts w:ascii="Arial" w:eastAsia="Berlin Sans FB" w:hAnsi="Arial"/>
          <w:spacing w:val="22"/>
          <w:sz w:val="22"/>
          <w:szCs w:val="22"/>
        </w:rPr>
        <w:t xml:space="preserve"> </w:t>
      </w:r>
      <w:r w:rsidRPr="004F582E">
        <w:rPr>
          <w:rFonts w:ascii="Arial" w:eastAsia="Berlin Sans FB" w:hAnsi="Arial"/>
          <w:spacing w:val="-9"/>
          <w:sz w:val="22"/>
          <w:szCs w:val="22"/>
        </w:rPr>
        <w:t>m</w:t>
      </w:r>
      <w:r w:rsidRPr="004F582E">
        <w:rPr>
          <w:rFonts w:ascii="Arial" w:eastAsia="Berlin Sans FB" w:hAnsi="Arial"/>
          <w:spacing w:val="-4"/>
          <w:sz w:val="22"/>
          <w:szCs w:val="22"/>
        </w:rPr>
        <w:t>e</w:t>
      </w:r>
      <w:r w:rsidRPr="004F582E">
        <w:rPr>
          <w:rFonts w:ascii="Arial" w:eastAsia="Berlin Sans FB" w:hAnsi="Arial"/>
          <w:spacing w:val="2"/>
          <w:sz w:val="22"/>
          <w:szCs w:val="22"/>
        </w:rPr>
        <w:t>d</w:t>
      </w:r>
      <w:r w:rsidRPr="004F582E">
        <w:rPr>
          <w:rFonts w:ascii="Arial" w:eastAsia="Berlin Sans FB" w:hAnsi="Arial"/>
          <w:spacing w:val="-5"/>
          <w:sz w:val="22"/>
          <w:szCs w:val="22"/>
        </w:rPr>
        <w:t>i</w:t>
      </w:r>
      <w:r w:rsidRPr="004F582E">
        <w:rPr>
          <w:rFonts w:ascii="Arial" w:eastAsia="Berlin Sans FB" w:hAnsi="Arial"/>
          <w:sz w:val="22"/>
          <w:szCs w:val="22"/>
        </w:rPr>
        <w:t>k</w:t>
      </w:r>
      <w:r w:rsidRPr="004F582E">
        <w:rPr>
          <w:rFonts w:ascii="Arial" w:eastAsia="Berlin Sans FB" w:hAnsi="Arial"/>
          <w:spacing w:val="16"/>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e</w:t>
      </w:r>
      <w:r w:rsidRPr="004F582E">
        <w:rPr>
          <w:rFonts w:ascii="Arial" w:eastAsia="Berlin Sans FB" w:hAnsi="Arial"/>
          <w:sz w:val="22"/>
          <w:szCs w:val="22"/>
        </w:rPr>
        <w:t>r</w:t>
      </w:r>
      <w:r w:rsidRPr="004F582E">
        <w:rPr>
          <w:rFonts w:ascii="Arial" w:eastAsia="Berlin Sans FB" w:hAnsi="Arial"/>
          <w:spacing w:val="-2"/>
          <w:sz w:val="22"/>
          <w:szCs w:val="22"/>
        </w:rPr>
        <w:t>t</w:t>
      </w:r>
      <w:r w:rsidRPr="004F582E">
        <w:rPr>
          <w:rFonts w:ascii="Arial" w:eastAsia="Berlin Sans FB" w:hAnsi="Arial"/>
          <w:sz w:val="22"/>
          <w:szCs w:val="22"/>
        </w:rPr>
        <w:t>a</w:t>
      </w:r>
      <w:r w:rsidRPr="004F582E">
        <w:rPr>
          <w:rFonts w:ascii="Arial" w:eastAsia="Berlin Sans FB" w:hAnsi="Arial"/>
          <w:spacing w:val="23"/>
          <w:sz w:val="22"/>
          <w:szCs w:val="22"/>
        </w:rPr>
        <w:t xml:space="preserve"> </w:t>
      </w:r>
      <w:r w:rsidRPr="004F582E">
        <w:rPr>
          <w:rFonts w:ascii="Arial" w:eastAsia="Berlin Sans FB" w:hAnsi="Arial"/>
          <w:spacing w:val="1"/>
          <w:sz w:val="22"/>
          <w:szCs w:val="22"/>
        </w:rPr>
        <w:t>f</w:t>
      </w:r>
      <w:r w:rsidRPr="004F582E">
        <w:rPr>
          <w:rFonts w:ascii="Arial" w:eastAsia="Berlin Sans FB" w:hAnsi="Arial"/>
          <w:spacing w:val="3"/>
          <w:sz w:val="22"/>
          <w:szCs w:val="22"/>
        </w:rPr>
        <w:t>a</w:t>
      </w:r>
      <w:r w:rsidRPr="004F582E">
        <w:rPr>
          <w:rFonts w:ascii="Arial" w:eastAsia="Berlin Sans FB" w:hAnsi="Arial"/>
          <w:sz w:val="22"/>
          <w:szCs w:val="22"/>
        </w:rPr>
        <w:t>s</w:t>
      </w:r>
      <w:r w:rsidRPr="004F582E">
        <w:rPr>
          <w:rFonts w:ascii="Arial" w:eastAsia="Berlin Sans FB" w:hAnsi="Arial"/>
          <w:spacing w:val="-5"/>
          <w:sz w:val="22"/>
          <w:szCs w:val="22"/>
        </w:rPr>
        <w:t>ili</w:t>
      </w:r>
      <w:r w:rsidRPr="004F582E">
        <w:rPr>
          <w:rFonts w:ascii="Arial" w:eastAsia="Berlin Sans FB" w:hAnsi="Arial"/>
          <w:spacing w:val="-2"/>
          <w:sz w:val="22"/>
          <w:szCs w:val="22"/>
        </w:rPr>
        <w:t>t</w:t>
      </w:r>
      <w:r w:rsidRPr="004F582E">
        <w:rPr>
          <w:rFonts w:ascii="Arial" w:eastAsia="Berlin Sans FB" w:hAnsi="Arial"/>
          <w:spacing w:val="3"/>
          <w:sz w:val="22"/>
          <w:szCs w:val="22"/>
        </w:rPr>
        <w:t>a</w:t>
      </w:r>
      <w:r w:rsidRPr="004F582E">
        <w:rPr>
          <w:rFonts w:ascii="Arial" w:eastAsia="Berlin Sans FB" w:hAnsi="Arial"/>
          <w:sz w:val="22"/>
          <w:szCs w:val="22"/>
        </w:rPr>
        <w:t>s</w:t>
      </w:r>
      <w:r w:rsidRPr="004F582E">
        <w:rPr>
          <w:rFonts w:ascii="Arial" w:eastAsia="Berlin Sans FB" w:hAnsi="Arial"/>
          <w:spacing w:val="20"/>
          <w:sz w:val="22"/>
          <w:szCs w:val="22"/>
        </w:rPr>
        <w:t xml:space="preserve"> </w:t>
      </w:r>
      <w:r w:rsidRPr="004F582E">
        <w:rPr>
          <w:rFonts w:ascii="Arial" w:eastAsia="Berlin Sans FB" w:hAnsi="Arial"/>
          <w:sz w:val="22"/>
          <w:szCs w:val="22"/>
        </w:rPr>
        <w:t>p</w:t>
      </w:r>
      <w:r w:rsidRPr="004F582E">
        <w:rPr>
          <w:rFonts w:ascii="Arial" w:eastAsia="Berlin Sans FB" w:hAnsi="Arial"/>
          <w:spacing w:val="-3"/>
          <w:sz w:val="22"/>
          <w:szCs w:val="22"/>
        </w:rPr>
        <w:t>e</w:t>
      </w:r>
      <w:r w:rsidRPr="004F582E">
        <w:rPr>
          <w:rFonts w:ascii="Arial" w:eastAsia="Berlin Sans FB" w:hAnsi="Arial"/>
          <w:spacing w:val="2"/>
          <w:sz w:val="22"/>
          <w:szCs w:val="22"/>
        </w:rPr>
        <w:t>nd</w:t>
      </w:r>
      <w:r w:rsidRPr="004F582E">
        <w:rPr>
          <w:rFonts w:ascii="Arial" w:eastAsia="Berlin Sans FB" w:hAnsi="Arial"/>
          <w:spacing w:val="3"/>
          <w:sz w:val="22"/>
          <w:szCs w:val="22"/>
        </w:rPr>
        <w:t>u</w:t>
      </w:r>
      <w:r w:rsidRPr="004F582E">
        <w:rPr>
          <w:rFonts w:ascii="Arial" w:eastAsia="Berlin Sans FB" w:hAnsi="Arial"/>
          <w:spacing w:val="-3"/>
          <w:sz w:val="22"/>
          <w:szCs w:val="22"/>
        </w:rPr>
        <w:t>k</w:t>
      </w:r>
      <w:r w:rsidRPr="004F582E">
        <w:rPr>
          <w:rFonts w:ascii="Arial" w:eastAsia="Berlin Sans FB" w:hAnsi="Arial"/>
          <w:spacing w:val="3"/>
          <w:sz w:val="22"/>
          <w:szCs w:val="22"/>
        </w:rPr>
        <w:t>u</w:t>
      </w:r>
      <w:r w:rsidRPr="004F582E">
        <w:rPr>
          <w:rFonts w:ascii="Arial" w:eastAsia="Berlin Sans FB" w:hAnsi="Arial"/>
          <w:spacing w:val="2"/>
          <w:sz w:val="22"/>
          <w:szCs w:val="22"/>
        </w:rPr>
        <w:t>n</w:t>
      </w:r>
      <w:r w:rsidRPr="004F582E">
        <w:rPr>
          <w:rFonts w:ascii="Arial" w:eastAsia="Berlin Sans FB" w:hAnsi="Arial"/>
          <w:sz w:val="22"/>
          <w:szCs w:val="22"/>
        </w:rPr>
        <w:t>g</w:t>
      </w:r>
      <w:r w:rsidRPr="004F582E">
        <w:rPr>
          <w:rFonts w:ascii="Arial" w:eastAsia="Berlin Sans FB" w:hAnsi="Arial"/>
          <w:spacing w:val="23"/>
          <w:sz w:val="22"/>
          <w:szCs w:val="22"/>
        </w:rPr>
        <w:t xml:space="preserve"> </w:t>
      </w:r>
      <w:r w:rsidRPr="004F582E">
        <w:rPr>
          <w:rFonts w:ascii="Arial" w:eastAsia="Berlin Sans FB" w:hAnsi="Arial"/>
          <w:spacing w:val="-5"/>
          <w:sz w:val="22"/>
          <w:szCs w:val="22"/>
        </w:rPr>
        <w:t>l</w:t>
      </w:r>
      <w:r w:rsidRPr="004F582E">
        <w:rPr>
          <w:rFonts w:ascii="Arial" w:eastAsia="Berlin Sans FB" w:hAnsi="Arial"/>
          <w:spacing w:val="3"/>
          <w:sz w:val="22"/>
          <w:szCs w:val="22"/>
        </w:rPr>
        <w:t>a</w:t>
      </w:r>
      <w:r w:rsidRPr="004F582E">
        <w:rPr>
          <w:rFonts w:ascii="Arial" w:eastAsia="Berlin Sans FB" w:hAnsi="Arial"/>
          <w:spacing w:val="-5"/>
          <w:sz w:val="22"/>
          <w:szCs w:val="22"/>
        </w:rPr>
        <w:t>i</w:t>
      </w:r>
      <w:r w:rsidRPr="004F582E">
        <w:rPr>
          <w:rFonts w:ascii="Arial" w:eastAsia="Berlin Sans FB" w:hAnsi="Arial"/>
          <w:spacing w:val="2"/>
          <w:sz w:val="22"/>
          <w:szCs w:val="22"/>
        </w:rPr>
        <w:t>nn</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z w:val="22"/>
          <w:szCs w:val="22"/>
        </w:rPr>
        <w:t>.</w:t>
      </w:r>
      <w:r w:rsidRPr="004F582E">
        <w:rPr>
          <w:rFonts w:ascii="Arial" w:eastAsia="Berlin Sans FB" w:hAnsi="Arial"/>
          <w:spacing w:val="16"/>
          <w:sz w:val="22"/>
          <w:szCs w:val="22"/>
        </w:rPr>
        <w:t xml:space="preserve"> </w:t>
      </w:r>
      <w:r w:rsidRPr="004F582E">
        <w:rPr>
          <w:rFonts w:ascii="Arial" w:eastAsia="Berlin Sans FB" w:hAnsi="Arial"/>
          <w:spacing w:val="2"/>
          <w:sz w:val="22"/>
          <w:szCs w:val="22"/>
        </w:rPr>
        <w:t>P</w:t>
      </w:r>
      <w:r w:rsidRPr="004F582E">
        <w:rPr>
          <w:rFonts w:ascii="Arial" w:eastAsia="Berlin Sans FB" w:hAnsi="Arial"/>
          <w:spacing w:val="3"/>
          <w:sz w:val="22"/>
          <w:szCs w:val="22"/>
        </w:rPr>
        <w:t>a</w:t>
      </w:r>
      <w:r w:rsidRPr="004F582E">
        <w:rPr>
          <w:rFonts w:ascii="Arial" w:eastAsia="Berlin Sans FB" w:hAnsi="Arial"/>
          <w:spacing w:val="2"/>
          <w:sz w:val="22"/>
          <w:szCs w:val="22"/>
        </w:rPr>
        <w:t>d</w:t>
      </w:r>
      <w:r w:rsidRPr="004F582E">
        <w:rPr>
          <w:rFonts w:ascii="Arial" w:eastAsia="Berlin Sans FB" w:hAnsi="Arial"/>
          <w:sz w:val="22"/>
          <w:szCs w:val="22"/>
        </w:rPr>
        <w:t>a</w:t>
      </w:r>
      <w:r w:rsidRPr="004F582E">
        <w:rPr>
          <w:rFonts w:ascii="Arial" w:eastAsia="Berlin Sans FB" w:hAnsi="Arial"/>
          <w:spacing w:val="23"/>
          <w:sz w:val="22"/>
          <w:szCs w:val="22"/>
        </w:rPr>
        <w:t xml:space="preserve"> </w:t>
      </w:r>
      <w:r w:rsidRPr="004F582E">
        <w:rPr>
          <w:rFonts w:ascii="Arial" w:eastAsia="Berlin Sans FB" w:hAnsi="Arial"/>
          <w:spacing w:val="3"/>
          <w:sz w:val="22"/>
          <w:szCs w:val="22"/>
        </w:rPr>
        <w:t>a</w:t>
      </w:r>
      <w:r w:rsidRPr="004F582E">
        <w:rPr>
          <w:rFonts w:ascii="Arial" w:eastAsia="Berlin Sans FB" w:hAnsi="Arial"/>
          <w:spacing w:val="1"/>
          <w:sz w:val="22"/>
          <w:szCs w:val="22"/>
        </w:rPr>
        <w:t>w</w:t>
      </w:r>
      <w:r w:rsidRPr="004F582E">
        <w:rPr>
          <w:rFonts w:ascii="Arial" w:eastAsia="Berlin Sans FB" w:hAnsi="Arial"/>
          <w:spacing w:val="3"/>
          <w:sz w:val="22"/>
          <w:szCs w:val="22"/>
        </w:rPr>
        <w:t>a</w:t>
      </w:r>
      <w:r w:rsidRPr="004F582E">
        <w:rPr>
          <w:rFonts w:ascii="Arial" w:eastAsia="Berlin Sans FB" w:hAnsi="Arial"/>
          <w:sz w:val="22"/>
          <w:szCs w:val="22"/>
        </w:rPr>
        <w:t>l</w:t>
      </w:r>
      <w:r w:rsidRPr="004F582E">
        <w:rPr>
          <w:rFonts w:ascii="Arial" w:eastAsia="Berlin Sans FB" w:hAnsi="Arial"/>
          <w:spacing w:val="15"/>
          <w:sz w:val="22"/>
          <w:szCs w:val="22"/>
        </w:rPr>
        <w:t xml:space="preserve"> </w:t>
      </w:r>
      <w:r w:rsidRPr="004F582E">
        <w:rPr>
          <w:rFonts w:ascii="Arial" w:eastAsia="Berlin Sans FB" w:hAnsi="Arial"/>
          <w:spacing w:val="2"/>
          <w:sz w:val="22"/>
          <w:szCs w:val="22"/>
        </w:rPr>
        <w:t>P</w:t>
      </w:r>
      <w:r w:rsidRPr="004F582E">
        <w:rPr>
          <w:rFonts w:ascii="Arial" w:eastAsia="Berlin Sans FB" w:hAnsi="Arial"/>
          <w:spacing w:val="-4"/>
          <w:sz w:val="22"/>
          <w:szCs w:val="22"/>
        </w:rPr>
        <w:t>e</w:t>
      </w:r>
      <w:r w:rsidRPr="004F582E">
        <w:rPr>
          <w:rFonts w:ascii="Arial" w:eastAsia="Berlin Sans FB" w:hAnsi="Arial"/>
          <w:spacing w:val="-5"/>
          <w:sz w:val="22"/>
          <w:szCs w:val="22"/>
        </w:rPr>
        <w:t>li</w:t>
      </w:r>
      <w:r w:rsidRPr="004F582E">
        <w:rPr>
          <w:rFonts w:ascii="Arial" w:eastAsia="Berlin Sans FB" w:hAnsi="Arial"/>
          <w:spacing w:val="-2"/>
          <w:sz w:val="22"/>
          <w:szCs w:val="22"/>
        </w:rPr>
        <w:t>t</w:t>
      </w:r>
      <w:r w:rsidRPr="004F582E">
        <w:rPr>
          <w:rFonts w:ascii="Arial" w:eastAsia="Berlin Sans FB" w:hAnsi="Arial"/>
          <w:sz w:val="22"/>
          <w:szCs w:val="22"/>
        </w:rPr>
        <w:t xml:space="preserve">a </w:t>
      </w:r>
      <w:r w:rsidRPr="004F582E">
        <w:rPr>
          <w:rFonts w:ascii="Arial" w:eastAsia="Berlin Sans FB" w:hAnsi="Arial"/>
          <w:spacing w:val="-1"/>
          <w:sz w:val="22"/>
          <w:szCs w:val="22"/>
        </w:rPr>
        <w:t>II</w:t>
      </w:r>
      <w:r w:rsidRPr="004F582E">
        <w:rPr>
          <w:rFonts w:ascii="Arial" w:eastAsia="Berlin Sans FB" w:hAnsi="Arial"/>
          <w:sz w:val="22"/>
          <w:szCs w:val="22"/>
        </w:rPr>
        <w:t xml:space="preserve">I </w:t>
      </w:r>
      <w:r w:rsidRPr="004F582E">
        <w:rPr>
          <w:rFonts w:ascii="Arial" w:eastAsia="Berlin Sans FB" w:hAnsi="Arial"/>
          <w:spacing w:val="7"/>
          <w:sz w:val="22"/>
          <w:szCs w:val="22"/>
        </w:rPr>
        <w:t xml:space="preserve"> </w:t>
      </w:r>
      <w:r w:rsidRPr="004F582E">
        <w:rPr>
          <w:rFonts w:ascii="Arial" w:eastAsia="Berlin Sans FB" w:hAnsi="Arial"/>
          <w:spacing w:val="-2"/>
          <w:sz w:val="22"/>
          <w:szCs w:val="22"/>
        </w:rPr>
        <w:t>t</w:t>
      </w:r>
      <w:r w:rsidRPr="004F582E">
        <w:rPr>
          <w:rFonts w:ascii="Arial" w:eastAsia="Berlin Sans FB" w:hAnsi="Arial"/>
          <w:spacing w:val="3"/>
          <w:sz w:val="22"/>
          <w:szCs w:val="22"/>
        </w:rPr>
        <w:t>ahu</w:t>
      </w:r>
      <w:r w:rsidRPr="004F582E">
        <w:rPr>
          <w:rFonts w:ascii="Arial" w:eastAsia="Berlin Sans FB" w:hAnsi="Arial"/>
          <w:sz w:val="22"/>
          <w:szCs w:val="22"/>
        </w:rPr>
        <w:t xml:space="preserve">n </w:t>
      </w:r>
      <w:r w:rsidRPr="004F582E">
        <w:rPr>
          <w:rFonts w:ascii="Arial" w:eastAsia="Berlin Sans FB" w:hAnsi="Arial"/>
          <w:spacing w:val="10"/>
          <w:sz w:val="22"/>
          <w:szCs w:val="22"/>
        </w:rPr>
        <w:t xml:space="preserve"> </w:t>
      </w:r>
      <w:r w:rsidRPr="004F582E">
        <w:rPr>
          <w:rFonts w:ascii="Arial" w:eastAsia="Berlin Sans FB" w:hAnsi="Arial"/>
          <w:spacing w:val="-3"/>
          <w:sz w:val="22"/>
          <w:szCs w:val="22"/>
        </w:rPr>
        <w:t>19</w:t>
      </w:r>
      <w:r w:rsidRPr="004F582E">
        <w:rPr>
          <w:rFonts w:ascii="Arial" w:eastAsia="Berlin Sans FB" w:hAnsi="Arial"/>
          <w:spacing w:val="-2"/>
          <w:sz w:val="22"/>
          <w:szCs w:val="22"/>
        </w:rPr>
        <w:t>7</w:t>
      </w:r>
      <w:r w:rsidRPr="004F582E">
        <w:rPr>
          <w:rFonts w:ascii="Arial" w:eastAsia="Berlin Sans FB" w:hAnsi="Arial"/>
          <w:sz w:val="22"/>
          <w:szCs w:val="22"/>
        </w:rPr>
        <w:t>9</w:t>
      </w:r>
      <w:r w:rsidRPr="004F582E">
        <w:rPr>
          <w:rFonts w:ascii="Arial" w:eastAsia="Berlin Sans FB" w:hAnsi="Arial"/>
          <w:spacing w:val="57"/>
          <w:sz w:val="22"/>
          <w:szCs w:val="22"/>
        </w:rPr>
        <w:t xml:space="preserve"> </w:t>
      </w:r>
      <w:r w:rsidRPr="004F582E">
        <w:rPr>
          <w:rFonts w:ascii="Arial" w:eastAsia="Berlin Sans FB" w:hAnsi="Arial"/>
          <w:spacing w:val="-9"/>
          <w:sz w:val="22"/>
          <w:szCs w:val="22"/>
        </w:rPr>
        <w:t>m</w:t>
      </w:r>
      <w:r w:rsidRPr="004F582E">
        <w:rPr>
          <w:rFonts w:ascii="Arial" w:eastAsia="Berlin Sans FB" w:hAnsi="Arial"/>
          <w:spacing w:val="3"/>
          <w:sz w:val="22"/>
          <w:szCs w:val="22"/>
        </w:rPr>
        <w:t>u</w:t>
      </w:r>
      <w:r w:rsidRPr="004F582E">
        <w:rPr>
          <w:rFonts w:ascii="Arial" w:eastAsia="Berlin Sans FB" w:hAnsi="Arial"/>
          <w:spacing w:val="-5"/>
          <w:sz w:val="22"/>
          <w:szCs w:val="22"/>
        </w:rPr>
        <w:t>l</w:t>
      </w:r>
      <w:r w:rsidRPr="004F582E">
        <w:rPr>
          <w:rFonts w:ascii="Arial" w:eastAsia="Berlin Sans FB" w:hAnsi="Arial"/>
          <w:spacing w:val="3"/>
          <w:sz w:val="22"/>
          <w:szCs w:val="22"/>
        </w:rPr>
        <w:t>a</w:t>
      </w:r>
      <w:r w:rsidRPr="004F582E">
        <w:rPr>
          <w:rFonts w:ascii="Arial" w:eastAsia="Berlin Sans FB" w:hAnsi="Arial"/>
          <w:sz w:val="22"/>
          <w:szCs w:val="22"/>
        </w:rPr>
        <w:t>i</w:t>
      </w:r>
      <w:r w:rsidRPr="004F582E">
        <w:rPr>
          <w:rFonts w:ascii="Arial" w:eastAsia="Berlin Sans FB" w:hAnsi="Arial"/>
          <w:spacing w:val="55"/>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5"/>
          <w:sz w:val="22"/>
          <w:szCs w:val="22"/>
        </w:rPr>
        <w:t>i</w:t>
      </w:r>
      <w:r w:rsidRPr="004F582E">
        <w:rPr>
          <w:rFonts w:ascii="Arial" w:eastAsia="Berlin Sans FB" w:hAnsi="Arial"/>
          <w:sz w:val="22"/>
          <w:szCs w:val="22"/>
        </w:rPr>
        <w:t>r</w:t>
      </w:r>
      <w:r w:rsidRPr="004F582E">
        <w:rPr>
          <w:rFonts w:ascii="Arial" w:eastAsia="Berlin Sans FB" w:hAnsi="Arial"/>
          <w:spacing w:val="-5"/>
          <w:sz w:val="22"/>
          <w:szCs w:val="22"/>
        </w:rPr>
        <w:t>i</w:t>
      </w:r>
      <w:r w:rsidRPr="004F582E">
        <w:rPr>
          <w:rFonts w:ascii="Arial" w:eastAsia="Berlin Sans FB" w:hAnsi="Arial"/>
          <w:spacing w:val="2"/>
          <w:sz w:val="22"/>
          <w:szCs w:val="22"/>
        </w:rPr>
        <w:t>n</w:t>
      </w:r>
      <w:r w:rsidRPr="004F582E">
        <w:rPr>
          <w:rFonts w:ascii="Arial" w:eastAsia="Berlin Sans FB" w:hAnsi="Arial"/>
          <w:spacing w:val="-2"/>
          <w:sz w:val="22"/>
          <w:szCs w:val="22"/>
        </w:rPr>
        <w:t>t</w:t>
      </w:r>
      <w:r w:rsidRPr="004F582E">
        <w:rPr>
          <w:rFonts w:ascii="Arial" w:eastAsia="Berlin Sans FB" w:hAnsi="Arial"/>
          <w:spacing w:val="-5"/>
          <w:sz w:val="22"/>
          <w:szCs w:val="22"/>
        </w:rPr>
        <w:t>i</w:t>
      </w:r>
      <w:r w:rsidRPr="004F582E">
        <w:rPr>
          <w:rFonts w:ascii="Arial" w:eastAsia="Berlin Sans FB" w:hAnsi="Arial"/>
          <w:sz w:val="22"/>
          <w:szCs w:val="22"/>
        </w:rPr>
        <w:t>s  p</w:t>
      </w:r>
      <w:r w:rsidRPr="004F582E">
        <w:rPr>
          <w:rFonts w:ascii="Arial" w:eastAsia="Berlin Sans FB" w:hAnsi="Arial"/>
          <w:spacing w:val="-3"/>
          <w:sz w:val="22"/>
          <w:szCs w:val="22"/>
        </w:rPr>
        <w:t>e</w:t>
      </w:r>
      <w:r w:rsidRPr="004F582E">
        <w:rPr>
          <w:rFonts w:ascii="Arial" w:eastAsia="Berlin Sans FB" w:hAnsi="Arial"/>
          <w:spacing w:val="-9"/>
          <w:sz w:val="22"/>
          <w:szCs w:val="22"/>
        </w:rPr>
        <w:t>m</w:t>
      </w:r>
      <w:r w:rsidRPr="004F582E">
        <w:rPr>
          <w:rFonts w:ascii="Arial" w:eastAsia="Berlin Sans FB" w:hAnsi="Arial"/>
          <w:spacing w:val="3"/>
          <w:sz w:val="22"/>
          <w:szCs w:val="22"/>
        </w:rPr>
        <w:t>ba</w:t>
      </w:r>
      <w:r w:rsidRPr="004F582E">
        <w:rPr>
          <w:rFonts w:ascii="Arial" w:eastAsia="Berlin Sans FB" w:hAnsi="Arial"/>
          <w:spacing w:val="2"/>
          <w:sz w:val="22"/>
          <w:szCs w:val="22"/>
        </w:rPr>
        <w:t>n</w:t>
      </w:r>
      <w:r w:rsidRPr="004F582E">
        <w:rPr>
          <w:rFonts w:ascii="Arial" w:eastAsia="Berlin Sans FB" w:hAnsi="Arial"/>
          <w:spacing w:val="3"/>
          <w:sz w:val="22"/>
          <w:szCs w:val="22"/>
        </w:rPr>
        <w:t>gu</w:t>
      </w:r>
      <w:r w:rsidRPr="004F582E">
        <w:rPr>
          <w:rFonts w:ascii="Arial" w:eastAsia="Berlin Sans FB" w:hAnsi="Arial"/>
          <w:spacing w:val="2"/>
          <w:sz w:val="22"/>
          <w:szCs w:val="22"/>
        </w:rPr>
        <w:t>n</w:t>
      </w:r>
      <w:r w:rsidRPr="004F582E">
        <w:rPr>
          <w:rFonts w:ascii="Arial" w:eastAsia="Berlin Sans FB" w:hAnsi="Arial"/>
          <w:spacing w:val="3"/>
          <w:sz w:val="22"/>
          <w:szCs w:val="22"/>
        </w:rPr>
        <w:t>a</w:t>
      </w:r>
      <w:r w:rsidRPr="004F582E">
        <w:rPr>
          <w:rFonts w:ascii="Arial" w:eastAsia="Berlin Sans FB" w:hAnsi="Arial"/>
          <w:sz w:val="22"/>
          <w:szCs w:val="22"/>
        </w:rPr>
        <w:t xml:space="preserve">n </w:t>
      </w:r>
      <w:r w:rsidRPr="004F582E">
        <w:rPr>
          <w:rFonts w:ascii="Arial" w:eastAsia="Berlin Sans FB" w:hAnsi="Arial"/>
          <w:spacing w:val="2"/>
          <w:sz w:val="22"/>
          <w:szCs w:val="22"/>
        </w:rPr>
        <w:t xml:space="preserve"> </w:t>
      </w:r>
      <w:r w:rsidRPr="004F582E">
        <w:rPr>
          <w:rFonts w:ascii="Arial" w:eastAsia="Berlin Sans FB" w:hAnsi="Arial"/>
          <w:spacing w:val="1"/>
          <w:sz w:val="22"/>
          <w:szCs w:val="22"/>
        </w:rPr>
        <w:t>R</w:t>
      </w:r>
      <w:r w:rsidRPr="004F582E">
        <w:rPr>
          <w:rFonts w:ascii="Arial" w:eastAsia="Berlin Sans FB" w:hAnsi="Arial"/>
          <w:spacing w:val="3"/>
          <w:sz w:val="22"/>
          <w:szCs w:val="22"/>
        </w:rPr>
        <w:t>u</w:t>
      </w:r>
      <w:r w:rsidRPr="004F582E">
        <w:rPr>
          <w:rFonts w:ascii="Arial" w:eastAsia="Berlin Sans FB" w:hAnsi="Arial"/>
          <w:spacing w:val="-9"/>
          <w:sz w:val="22"/>
          <w:szCs w:val="22"/>
        </w:rPr>
        <w:t>m</w:t>
      </w:r>
      <w:r w:rsidRPr="004F582E">
        <w:rPr>
          <w:rFonts w:ascii="Arial" w:eastAsia="Berlin Sans FB" w:hAnsi="Arial"/>
          <w:spacing w:val="3"/>
          <w:sz w:val="22"/>
          <w:szCs w:val="22"/>
        </w:rPr>
        <w:t>a</w:t>
      </w:r>
      <w:r w:rsidRPr="004F582E">
        <w:rPr>
          <w:rFonts w:ascii="Arial" w:eastAsia="Berlin Sans FB" w:hAnsi="Arial"/>
          <w:sz w:val="22"/>
          <w:szCs w:val="22"/>
        </w:rPr>
        <w:t xml:space="preserve">h </w:t>
      </w:r>
      <w:r w:rsidRPr="004F582E">
        <w:rPr>
          <w:rFonts w:ascii="Arial" w:eastAsia="Berlin Sans FB" w:hAnsi="Arial"/>
          <w:spacing w:val="3"/>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a</w:t>
      </w:r>
      <w:r w:rsidRPr="004F582E">
        <w:rPr>
          <w:rFonts w:ascii="Arial" w:eastAsia="Berlin Sans FB" w:hAnsi="Arial"/>
          <w:spacing w:val="-3"/>
          <w:sz w:val="22"/>
          <w:szCs w:val="22"/>
        </w:rPr>
        <w:t>k</w:t>
      </w:r>
      <w:r w:rsidRPr="004F582E">
        <w:rPr>
          <w:rFonts w:ascii="Arial" w:eastAsia="Berlin Sans FB" w:hAnsi="Arial"/>
          <w:spacing w:val="-5"/>
          <w:sz w:val="22"/>
          <w:szCs w:val="22"/>
        </w:rPr>
        <w:t>i</w:t>
      </w:r>
      <w:r w:rsidRPr="004F582E">
        <w:rPr>
          <w:rFonts w:ascii="Arial" w:eastAsia="Berlin Sans FB" w:hAnsi="Arial"/>
          <w:sz w:val="22"/>
          <w:szCs w:val="22"/>
        </w:rPr>
        <w:t>t</w:t>
      </w:r>
      <w:r w:rsidRPr="004F582E">
        <w:rPr>
          <w:rFonts w:ascii="Arial" w:eastAsia="Berlin Sans FB" w:hAnsi="Arial"/>
          <w:spacing w:val="58"/>
          <w:sz w:val="22"/>
          <w:szCs w:val="22"/>
        </w:rPr>
        <w:t xml:space="preserve"> </w:t>
      </w:r>
      <w:r w:rsidRPr="004F582E">
        <w:rPr>
          <w:rFonts w:ascii="Arial" w:eastAsia="Berlin Sans FB" w:hAnsi="Arial"/>
          <w:spacing w:val="2"/>
          <w:sz w:val="22"/>
          <w:szCs w:val="22"/>
        </w:rPr>
        <w:t>d</w:t>
      </w:r>
      <w:r w:rsidRPr="004F582E">
        <w:rPr>
          <w:rFonts w:ascii="Arial" w:eastAsia="Berlin Sans FB" w:hAnsi="Arial"/>
          <w:sz w:val="22"/>
          <w:szCs w:val="22"/>
        </w:rPr>
        <w:t>i</w:t>
      </w:r>
      <w:r w:rsidRPr="004F582E">
        <w:rPr>
          <w:rFonts w:ascii="Arial" w:eastAsia="Berlin Sans FB" w:hAnsi="Arial"/>
          <w:spacing w:val="55"/>
          <w:sz w:val="22"/>
          <w:szCs w:val="22"/>
        </w:rPr>
        <w:t xml:space="preserve"> </w:t>
      </w:r>
      <w:r w:rsidRPr="004F582E">
        <w:rPr>
          <w:rFonts w:ascii="Arial" w:eastAsia="Berlin Sans FB" w:hAnsi="Arial"/>
          <w:sz w:val="22"/>
          <w:szCs w:val="22"/>
        </w:rPr>
        <w:t>J</w:t>
      </w:r>
      <w:r w:rsidRPr="004F582E">
        <w:rPr>
          <w:rFonts w:ascii="Arial" w:eastAsia="Berlin Sans FB" w:hAnsi="Arial"/>
          <w:spacing w:val="3"/>
          <w:sz w:val="22"/>
          <w:szCs w:val="22"/>
        </w:rPr>
        <w:t>a</w:t>
      </w:r>
      <w:r w:rsidRPr="004F582E">
        <w:rPr>
          <w:rFonts w:ascii="Arial" w:eastAsia="Berlin Sans FB" w:hAnsi="Arial"/>
          <w:spacing w:val="-5"/>
          <w:sz w:val="22"/>
          <w:szCs w:val="22"/>
        </w:rPr>
        <w:t>l</w:t>
      </w:r>
      <w:r w:rsidRPr="004F582E">
        <w:rPr>
          <w:rFonts w:ascii="Arial" w:eastAsia="Berlin Sans FB" w:hAnsi="Arial"/>
          <w:spacing w:val="3"/>
          <w:sz w:val="22"/>
          <w:szCs w:val="22"/>
        </w:rPr>
        <w:t>a</w:t>
      </w:r>
      <w:r w:rsidRPr="004F582E">
        <w:rPr>
          <w:rFonts w:ascii="Arial" w:eastAsia="Berlin Sans FB" w:hAnsi="Arial"/>
          <w:sz w:val="22"/>
          <w:szCs w:val="22"/>
        </w:rPr>
        <w:t xml:space="preserve">n </w:t>
      </w:r>
      <w:r w:rsidRPr="004F582E">
        <w:rPr>
          <w:rFonts w:ascii="Arial" w:eastAsia="Berlin Sans FB" w:hAnsi="Arial"/>
          <w:spacing w:val="2"/>
          <w:sz w:val="22"/>
          <w:szCs w:val="22"/>
        </w:rPr>
        <w:t xml:space="preserve"> </w:t>
      </w:r>
      <w:r w:rsidRPr="004F582E">
        <w:rPr>
          <w:rFonts w:ascii="Arial" w:eastAsia="Berlin Sans FB" w:hAnsi="Arial"/>
          <w:spacing w:val="-4"/>
          <w:sz w:val="22"/>
          <w:szCs w:val="22"/>
        </w:rPr>
        <w:t>H.</w:t>
      </w:r>
      <w:r w:rsidRPr="004F582E">
        <w:rPr>
          <w:rFonts w:ascii="Arial" w:eastAsia="Berlin Sans FB" w:hAnsi="Arial"/>
          <w:spacing w:val="-6"/>
          <w:sz w:val="22"/>
          <w:szCs w:val="22"/>
        </w:rPr>
        <w:t>M</w:t>
      </w:r>
      <w:r w:rsidRPr="004F582E">
        <w:rPr>
          <w:rFonts w:ascii="Arial" w:eastAsia="Berlin Sans FB" w:hAnsi="Arial"/>
          <w:sz w:val="22"/>
          <w:szCs w:val="22"/>
        </w:rPr>
        <w:t>.</w:t>
      </w:r>
      <w:r w:rsidRPr="004F582E">
        <w:rPr>
          <w:rFonts w:ascii="Arial" w:eastAsia="Berlin Sans FB" w:hAnsi="Arial"/>
          <w:spacing w:val="56"/>
          <w:sz w:val="22"/>
          <w:szCs w:val="22"/>
        </w:rPr>
        <w:t xml:space="preserve"> </w:t>
      </w:r>
      <w:r w:rsidRPr="004F582E">
        <w:rPr>
          <w:rFonts w:ascii="Arial" w:eastAsia="Berlin Sans FB" w:hAnsi="Arial"/>
          <w:spacing w:val="2"/>
          <w:sz w:val="22"/>
          <w:szCs w:val="22"/>
        </w:rPr>
        <w:t>A</w:t>
      </w:r>
      <w:r w:rsidRPr="004F582E">
        <w:rPr>
          <w:rFonts w:ascii="Arial" w:eastAsia="Berlin Sans FB" w:hAnsi="Arial"/>
          <w:sz w:val="22"/>
          <w:szCs w:val="22"/>
        </w:rPr>
        <w:t>rs</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z w:val="22"/>
          <w:szCs w:val="22"/>
        </w:rPr>
        <w:t>d S</w:t>
      </w:r>
      <w:r w:rsidRPr="004F582E">
        <w:rPr>
          <w:rFonts w:ascii="Arial" w:eastAsia="Berlin Sans FB" w:hAnsi="Arial"/>
          <w:spacing w:val="3"/>
          <w:sz w:val="22"/>
          <w:szCs w:val="22"/>
        </w:rPr>
        <w:t>a</w:t>
      </w:r>
      <w:r w:rsidRPr="004F582E">
        <w:rPr>
          <w:rFonts w:ascii="Arial" w:eastAsia="Berlin Sans FB" w:hAnsi="Arial"/>
          <w:spacing w:val="-9"/>
          <w:sz w:val="22"/>
          <w:szCs w:val="22"/>
        </w:rPr>
        <w:t>m</w:t>
      </w:r>
      <w:r w:rsidRPr="004F582E">
        <w:rPr>
          <w:rFonts w:ascii="Arial" w:eastAsia="Berlin Sans FB" w:hAnsi="Arial"/>
          <w:sz w:val="22"/>
          <w:szCs w:val="22"/>
        </w:rPr>
        <w:t>p</w:t>
      </w:r>
      <w:r w:rsidRPr="004F582E">
        <w:rPr>
          <w:rFonts w:ascii="Arial" w:eastAsia="Berlin Sans FB" w:hAnsi="Arial"/>
          <w:spacing w:val="-4"/>
          <w:sz w:val="22"/>
          <w:szCs w:val="22"/>
        </w:rPr>
        <w:t>i</w:t>
      </w:r>
      <w:r w:rsidRPr="004F582E">
        <w:rPr>
          <w:rFonts w:ascii="Arial" w:eastAsia="Berlin Sans FB" w:hAnsi="Arial"/>
          <w:sz w:val="22"/>
          <w:szCs w:val="22"/>
        </w:rPr>
        <w:t>t</w:t>
      </w:r>
      <w:r w:rsidRPr="004F582E">
        <w:rPr>
          <w:rFonts w:ascii="Arial" w:eastAsia="Berlin Sans FB" w:hAnsi="Arial"/>
          <w:spacing w:val="2"/>
          <w:sz w:val="22"/>
          <w:szCs w:val="22"/>
        </w:rPr>
        <w:t xml:space="preserve"> </w:t>
      </w:r>
      <w:r w:rsidRPr="004F582E">
        <w:rPr>
          <w:rFonts w:ascii="Arial" w:eastAsia="Berlin Sans FB" w:hAnsi="Arial"/>
          <w:spacing w:val="4"/>
          <w:sz w:val="22"/>
          <w:szCs w:val="22"/>
        </w:rPr>
        <w:t>(</w:t>
      </w:r>
      <w:r w:rsidRPr="004F582E">
        <w:rPr>
          <w:rFonts w:ascii="Arial" w:eastAsia="Berlin Sans FB" w:hAnsi="Arial"/>
          <w:spacing w:val="-5"/>
          <w:sz w:val="22"/>
          <w:szCs w:val="22"/>
        </w:rPr>
        <w:t>l</w:t>
      </w:r>
      <w:r w:rsidRPr="004F582E">
        <w:rPr>
          <w:rFonts w:ascii="Arial" w:eastAsia="Berlin Sans FB" w:hAnsi="Arial"/>
          <w:spacing w:val="-3"/>
          <w:sz w:val="22"/>
          <w:szCs w:val="22"/>
        </w:rPr>
        <w:t>ok</w:t>
      </w:r>
      <w:r w:rsidRPr="004F582E">
        <w:rPr>
          <w:rFonts w:ascii="Arial" w:eastAsia="Berlin Sans FB" w:hAnsi="Arial"/>
          <w:spacing w:val="3"/>
          <w:sz w:val="22"/>
          <w:szCs w:val="22"/>
        </w:rPr>
        <w:t>a</w:t>
      </w:r>
      <w:r w:rsidRPr="004F582E">
        <w:rPr>
          <w:rFonts w:ascii="Arial" w:eastAsia="Berlin Sans FB" w:hAnsi="Arial"/>
          <w:sz w:val="22"/>
          <w:szCs w:val="22"/>
        </w:rPr>
        <w:t>si</w:t>
      </w:r>
      <w:r w:rsidRPr="004F582E">
        <w:rPr>
          <w:rFonts w:ascii="Arial" w:eastAsia="Berlin Sans FB" w:hAnsi="Arial"/>
          <w:spacing w:val="-1"/>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ek</w:t>
      </w:r>
      <w:r w:rsidRPr="004F582E">
        <w:rPr>
          <w:rFonts w:ascii="Arial" w:eastAsia="Berlin Sans FB" w:hAnsi="Arial"/>
          <w:spacing w:val="3"/>
          <w:sz w:val="22"/>
          <w:szCs w:val="22"/>
        </w:rPr>
        <w:t>a</w:t>
      </w:r>
      <w:r w:rsidRPr="004F582E">
        <w:rPr>
          <w:rFonts w:ascii="Arial" w:eastAsia="Berlin Sans FB" w:hAnsi="Arial"/>
          <w:sz w:val="22"/>
          <w:szCs w:val="22"/>
        </w:rPr>
        <w:t>r</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pacing w:val="3"/>
          <w:sz w:val="22"/>
          <w:szCs w:val="22"/>
        </w:rPr>
        <w:t>g</w:t>
      </w:r>
      <w:r w:rsidRPr="004F582E">
        <w:rPr>
          <w:rFonts w:ascii="Arial" w:eastAsia="Berlin Sans FB" w:hAnsi="Arial"/>
          <w:spacing w:val="4"/>
          <w:sz w:val="22"/>
          <w:szCs w:val="22"/>
        </w:rPr>
        <w:t>)</w:t>
      </w:r>
      <w:r w:rsidRPr="004F582E">
        <w:rPr>
          <w:rFonts w:ascii="Arial" w:eastAsia="Berlin Sans FB" w:hAnsi="Arial"/>
          <w:sz w:val="22"/>
          <w:szCs w:val="22"/>
        </w:rPr>
        <w:t>,</w:t>
      </w:r>
      <w:r w:rsidRPr="004F582E">
        <w:rPr>
          <w:rFonts w:ascii="Arial" w:eastAsia="Berlin Sans FB" w:hAnsi="Arial"/>
          <w:spacing w:val="8"/>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3"/>
          <w:sz w:val="22"/>
          <w:szCs w:val="22"/>
        </w:rPr>
        <w:t>ga</w:t>
      </w:r>
      <w:r w:rsidRPr="004F582E">
        <w:rPr>
          <w:rFonts w:ascii="Arial" w:eastAsia="Berlin Sans FB" w:hAnsi="Arial"/>
          <w:sz w:val="22"/>
          <w:szCs w:val="22"/>
        </w:rPr>
        <w:t>n</w:t>
      </w:r>
      <w:r w:rsidRPr="004F582E">
        <w:rPr>
          <w:rFonts w:ascii="Arial" w:eastAsia="Berlin Sans FB" w:hAnsi="Arial"/>
          <w:spacing w:val="6"/>
          <w:sz w:val="22"/>
          <w:szCs w:val="22"/>
        </w:rPr>
        <w:t xml:space="preserve"> </w:t>
      </w:r>
      <w:r w:rsidRPr="004F582E">
        <w:rPr>
          <w:rFonts w:ascii="Arial" w:eastAsia="Berlin Sans FB" w:hAnsi="Arial"/>
          <w:spacing w:val="3"/>
          <w:sz w:val="22"/>
          <w:szCs w:val="22"/>
        </w:rPr>
        <w:t>b</w:t>
      </w:r>
      <w:r w:rsidRPr="004F582E">
        <w:rPr>
          <w:rFonts w:ascii="Arial" w:eastAsia="Berlin Sans FB" w:hAnsi="Arial"/>
          <w:spacing w:val="-5"/>
          <w:sz w:val="22"/>
          <w:szCs w:val="22"/>
        </w:rPr>
        <w:t>i</w:t>
      </w:r>
      <w:r w:rsidRPr="004F582E">
        <w:rPr>
          <w:rFonts w:ascii="Arial" w:eastAsia="Berlin Sans FB" w:hAnsi="Arial"/>
          <w:spacing w:val="3"/>
          <w:sz w:val="22"/>
          <w:szCs w:val="22"/>
        </w:rPr>
        <w:t>a</w:t>
      </w:r>
      <w:r w:rsidRPr="004F582E">
        <w:rPr>
          <w:rFonts w:ascii="Arial" w:eastAsia="Berlin Sans FB" w:hAnsi="Arial"/>
          <w:spacing w:val="-2"/>
          <w:sz w:val="22"/>
          <w:szCs w:val="22"/>
        </w:rPr>
        <w:t>y</w:t>
      </w:r>
      <w:r w:rsidRPr="004F582E">
        <w:rPr>
          <w:rFonts w:ascii="Arial" w:eastAsia="Berlin Sans FB" w:hAnsi="Arial"/>
          <w:sz w:val="22"/>
          <w:szCs w:val="22"/>
        </w:rPr>
        <w:t>a</w:t>
      </w:r>
      <w:r w:rsidRPr="004F582E">
        <w:rPr>
          <w:rFonts w:ascii="Arial" w:eastAsia="Berlin Sans FB" w:hAnsi="Arial"/>
          <w:spacing w:val="7"/>
          <w:sz w:val="22"/>
          <w:szCs w:val="22"/>
        </w:rPr>
        <w:t xml:space="preserve"> </w:t>
      </w:r>
      <w:r w:rsidRPr="004F582E">
        <w:rPr>
          <w:rFonts w:ascii="Arial" w:eastAsia="Berlin Sans FB" w:hAnsi="Arial"/>
          <w:spacing w:val="2"/>
          <w:sz w:val="22"/>
          <w:szCs w:val="22"/>
        </w:rPr>
        <w:t>AP</w:t>
      </w:r>
      <w:r w:rsidRPr="004F582E">
        <w:rPr>
          <w:rFonts w:ascii="Arial" w:eastAsia="Berlin Sans FB" w:hAnsi="Arial"/>
          <w:spacing w:val="-3"/>
          <w:sz w:val="22"/>
          <w:szCs w:val="22"/>
        </w:rPr>
        <w:t>B</w:t>
      </w:r>
      <w:r w:rsidRPr="004F582E">
        <w:rPr>
          <w:rFonts w:ascii="Arial" w:eastAsia="Berlin Sans FB" w:hAnsi="Arial"/>
          <w:spacing w:val="3"/>
          <w:sz w:val="22"/>
          <w:szCs w:val="22"/>
        </w:rPr>
        <w:t>N</w:t>
      </w:r>
      <w:r w:rsidRPr="004F582E">
        <w:rPr>
          <w:rFonts w:ascii="Arial" w:eastAsia="Berlin Sans FB" w:hAnsi="Arial"/>
          <w:sz w:val="22"/>
          <w:szCs w:val="22"/>
        </w:rPr>
        <w:t>,</w:t>
      </w:r>
      <w:r w:rsidRPr="004F582E">
        <w:rPr>
          <w:rFonts w:ascii="Arial" w:eastAsia="Berlin Sans FB" w:hAnsi="Arial"/>
          <w:spacing w:val="8"/>
          <w:sz w:val="22"/>
          <w:szCs w:val="22"/>
        </w:rPr>
        <w:t xml:space="preserve"> </w:t>
      </w:r>
      <w:r w:rsidRPr="004F582E">
        <w:rPr>
          <w:rFonts w:ascii="Arial" w:eastAsia="Berlin Sans FB" w:hAnsi="Arial"/>
          <w:spacing w:val="2"/>
          <w:sz w:val="22"/>
          <w:szCs w:val="22"/>
        </w:rPr>
        <w:t>AP</w:t>
      </w:r>
      <w:r w:rsidRPr="004F582E">
        <w:rPr>
          <w:rFonts w:ascii="Arial" w:eastAsia="Berlin Sans FB" w:hAnsi="Arial"/>
          <w:spacing w:val="-3"/>
          <w:sz w:val="22"/>
          <w:szCs w:val="22"/>
        </w:rPr>
        <w:t>B</w:t>
      </w:r>
      <w:r w:rsidRPr="004F582E">
        <w:rPr>
          <w:rFonts w:ascii="Arial" w:eastAsia="Berlin Sans FB" w:hAnsi="Arial"/>
          <w:sz w:val="22"/>
          <w:szCs w:val="22"/>
        </w:rPr>
        <w:t>D</w:t>
      </w:r>
      <w:r w:rsidRPr="004F582E">
        <w:rPr>
          <w:rFonts w:ascii="Arial" w:eastAsia="Berlin Sans FB" w:hAnsi="Arial"/>
          <w:spacing w:val="1"/>
          <w:sz w:val="22"/>
          <w:szCs w:val="22"/>
        </w:rPr>
        <w:t xml:space="preserve"> </w:t>
      </w:r>
      <w:r w:rsidRPr="004F582E">
        <w:rPr>
          <w:rFonts w:ascii="Arial" w:eastAsia="Berlin Sans FB" w:hAnsi="Arial"/>
          <w:sz w:val="22"/>
          <w:szCs w:val="22"/>
        </w:rPr>
        <w:t>I</w:t>
      </w:r>
      <w:r w:rsidRPr="004F582E">
        <w:rPr>
          <w:rFonts w:ascii="Arial" w:eastAsia="Berlin Sans FB" w:hAnsi="Arial"/>
          <w:spacing w:val="3"/>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3"/>
          <w:sz w:val="22"/>
          <w:szCs w:val="22"/>
        </w:rPr>
        <w:t>a</w:t>
      </w:r>
      <w:r w:rsidRPr="004F582E">
        <w:rPr>
          <w:rFonts w:ascii="Arial" w:eastAsia="Berlin Sans FB" w:hAnsi="Arial"/>
          <w:sz w:val="22"/>
          <w:szCs w:val="22"/>
        </w:rPr>
        <w:t>n</w:t>
      </w:r>
      <w:r w:rsidRPr="004F582E">
        <w:rPr>
          <w:rFonts w:ascii="Arial" w:eastAsia="Berlin Sans FB" w:hAnsi="Arial"/>
          <w:spacing w:val="6"/>
          <w:sz w:val="22"/>
          <w:szCs w:val="22"/>
        </w:rPr>
        <w:t xml:space="preserve"> </w:t>
      </w:r>
      <w:r w:rsidRPr="004F582E">
        <w:rPr>
          <w:rFonts w:ascii="Arial" w:eastAsia="Berlin Sans FB" w:hAnsi="Arial"/>
          <w:spacing w:val="2"/>
          <w:sz w:val="22"/>
          <w:szCs w:val="22"/>
        </w:rPr>
        <w:t>AP</w:t>
      </w:r>
      <w:r w:rsidRPr="004F582E">
        <w:rPr>
          <w:rFonts w:ascii="Arial" w:eastAsia="Berlin Sans FB" w:hAnsi="Arial"/>
          <w:spacing w:val="-3"/>
          <w:sz w:val="22"/>
          <w:szCs w:val="22"/>
        </w:rPr>
        <w:t>B</w:t>
      </w:r>
      <w:r w:rsidRPr="004F582E">
        <w:rPr>
          <w:rFonts w:ascii="Arial" w:eastAsia="Berlin Sans FB" w:hAnsi="Arial"/>
          <w:sz w:val="22"/>
          <w:szCs w:val="22"/>
        </w:rPr>
        <w:t>D</w:t>
      </w:r>
      <w:r w:rsidRPr="004F582E">
        <w:rPr>
          <w:rFonts w:ascii="Arial" w:eastAsia="Berlin Sans FB" w:hAnsi="Arial"/>
          <w:spacing w:val="1"/>
          <w:sz w:val="22"/>
          <w:szCs w:val="22"/>
        </w:rPr>
        <w:t xml:space="preserve"> </w:t>
      </w:r>
      <w:r w:rsidRPr="004F582E">
        <w:rPr>
          <w:rFonts w:ascii="Arial" w:eastAsia="Berlin Sans FB" w:hAnsi="Arial"/>
          <w:spacing w:val="-1"/>
          <w:sz w:val="22"/>
          <w:szCs w:val="22"/>
        </w:rPr>
        <w:t>II</w:t>
      </w:r>
      <w:r w:rsidRPr="004F582E">
        <w:rPr>
          <w:rFonts w:ascii="Arial" w:eastAsia="Berlin Sans FB" w:hAnsi="Arial"/>
          <w:sz w:val="22"/>
          <w:szCs w:val="22"/>
        </w:rPr>
        <w:t>.</w:t>
      </w:r>
    </w:p>
    <w:p w14:paraId="1B072D3D" w14:textId="0574EEBE" w:rsidR="0045197D" w:rsidRPr="004F582E" w:rsidRDefault="0045197D" w:rsidP="004F582E">
      <w:pPr>
        <w:spacing w:before="29" w:line="360" w:lineRule="auto"/>
        <w:ind w:left="1080" w:right="90" w:firstLine="506"/>
        <w:jc w:val="both"/>
        <w:rPr>
          <w:rFonts w:ascii="Arial" w:hAnsi="Arial"/>
          <w:sz w:val="22"/>
          <w:szCs w:val="22"/>
        </w:rPr>
      </w:pPr>
      <w:r w:rsidRPr="004F582E">
        <w:rPr>
          <w:rFonts w:ascii="Arial" w:eastAsia="Berlin Sans FB" w:hAnsi="Arial"/>
          <w:spacing w:val="2"/>
          <w:sz w:val="22"/>
          <w:szCs w:val="22"/>
        </w:rPr>
        <w:t>P</w:t>
      </w:r>
      <w:r w:rsidRPr="004F582E">
        <w:rPr>
          <w:rFonts w:ascii="Arial" w:eastAsia="Berlin Sans FB" w:hAnsi="Arial"/>
          <w:spacing w:val="3"/>
          <w:sz w:val="22"/>
          <w:szCs w:val="22"/>
        </w:rPr>
        <w:t>a</w:t>
      </w:r>
      <w:r w:rsidRPr="004F582E">
        <w:rPr>
          <w:rFonts w:ascii="Arial" w:eastAsia="Berlin Sans FB" w:hAnsi="Arial"/>
          <w:spacing w:val="2"/>
          <w:sz w:val="22"/>
          <w:szCs w:val="22"/>
        </w:rPr>
        <w:t>d</w:t>
      </w:r>
      <w:r w:rsidRPr="004F582E">
        <w:rPr>
          <w:rFonts w:ascii="Arial" w:eastAsia="Berlin Sans FB" w:hAnsi="Arial"/>
          <w:sz w:val="22"/>
          <w:szCs w:val="22"/>
        </w:rPr>
        <w:t>a</w:t>
      </w:r>
      <w:r w:rsidRPr="004F582E">
        <w:rPr>
          <w:rFonts w:ascii="Arial" w:eastAsia="Berlin Sans FB" w:hAnsi="Arial"/>
          <w:spacing w:val="13"/>
          <w:sz w:val="22"/>
          <w:szCs w:val="22"/>
        </w:rPr>
        <w:t xml:space="preserve"> </w:t>
      </w:r>
      <w:r w:rsidRPr="004F582E">
        <w:rPr>
          <w:rFonts w:ascii="Arial" w:eastAsia="Berlin Sans FB" w:hAnsi="Arial"/>
          <w:spacing w:val="-2"/>
          <w:sz w:val="22"/>
          <w:szCs w:val="22"/>
        </w:rPr>
        <w:t>t</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pacing w:val="3"/>
          <w:sz w:val="22"/>
          <w:szCs w:val="22"/>
        </w:rPr>
        <w:t>gga</w:t>
      </w:r>
      <w:r w:rsidRPr="004F582E">
        <w:rPr>
          <w:rFonts w:ascii="Arial" w:eastAsia="Berlin Sans FB" w:hAnsi="Arial"/>
          <w:sz w:val="22"/>
          <w:szCs w:val="22"/>
        </w:rPr>
        <w:t>l</w:t>
      </w:r>
      <w:r w:rsidRPr="004F582E">
        <w:rPr>
          <w:rFonts w:ascii="Arial" w:eastAsia="Berlin Sans FB" w:hAnsi="Arial"/>
          <w:spacing w:val="5"/>
          <w:sz w:val="22"/>
          <w:szCs w:val="22"/>
        </w:rPr>
        <w:t xml:space="preserve"> </w:t>
      </w:r>
      <w:r w:rsidRPr="004F582E">
        <w:rPr>
          <w:rFonts w:ascii="Arial" w:eastAsia="Berlin Sans FB" w:hAnsi="Arial"/>
          <w:spacing w:val="-3"/>
          <w:sz w:val="22"/>
          <w:szCs w:val="22"/>
        </w:rPr>
        <w:t>1</w:t>
      </w:r>
      <w:r w:rsidRPr="004F582E">
        <w:rPr>
          <w:rFonts w:ascii="Arial" w:eastAsia="Berlin Sans FB" w:hAnsi="Arial"/>
          <w:sz w:val="22"/>
          <w:szCs w:val="22"/>
        </w:rPr>
        <w:t>2</w:t>
      </w:r>
      <w:r w:rsidRPr="004F582E">
        <w:rPr>
          <w:rFonts w:ascii="Arial" w:eastAsia="Berlin Sans FB" w:hAnsi="Arial"/>
          <w:spacing w:val="13"/>
          <w:sz w:val="22"/>
          <w:szCs w:val="22"/>
        </w:rPr>
        <w:t xml:space="preserve"> </w:t>
      </w:r>
      <w:r w:rsidRPr="004F582E">
        <w:rPr>
          <w:rFonts w:ascii="Arial" w:eastAsia="Berlin Sans FB" w:hAnsi="Arial"/>
          <w:spacing w:val="2"/>
          <w:sz w:val="22"/>
          <w:szCs w:val="22"/>
        </w:rPr>
        <w:t>O</w:t>
      </w:r>
      <w:r w:rsidRPr="004F582E">
        <w:rPr>
          <w:rFonts w:ascii="Arial" w:eastAsia="Berlin Sans FB" w:hAnsi="Arial"/>
          <w:spacing w:val="-3"/>
          <w:sz w:val="22"/>
          <w:szCs w:val="22"/>
        </w:rPr>
        <w:t>k</w:t>
      </w:r>
      <w:r w:rsidRPr="004F582E">
        <w:rPr>
          <w:rFonts w:ascii="Arial" w:eastAsia="Berlin Sans FB" w:hAnsi="Arial"/>
          <w:spacing w:val="-2"/>
          <w:sz w:val="22"/>
          <w:szCs w:val="22"/>
        </w:rPr>
        <w:t>t</w:t>
      </w:r>
      <w:r w:rsidRPr="004F582E">
        <w:rPr>
          <w:rFonts w:ascii="Arial" w:eastAsia="Berlin Sans FB" w:hAnsi="Arial"/>
          <w:spacing w:val="-3"/>
          <w:sz w:val="22"/>
          <w:szCs w:val="22"/>
        </w:rPr>
        <w:t>o</w:t>
      </w:r>
      <w:r w:rsidRPr="004F582E">
        <w:rPr>
          <w:rFonts w:ascii="Arial" w:eastAsia="Berlin Sans FB" w:hAnsi="Arial"/>
          <w:spacing w:val="3"/>
          <w:sz w:val="22"/>
          <w:szCs w:val="22"/>
        </w:rPr>
        <w:t>b</w:t>
      </w:r>
      <w:r w:rsidRPr="004F582E">
        <w:rPr>
          <w:rFonts w:ascii="Arial" w:eastAsia="Berlin Sans FB" w:hAnsi="Arial"/>
          <w:spacing w:val="-4"/>
          <w:sz w:val="22"/>
          <w:szCs w:val="22"/>
        </w:rPr>
        <w:t>e</w:t>
      </w:r>
      <w:r w:rsidRPr="004F582E">
        <w:rPr>
          <w:rFonts w:ascii="Arial" w:eastAsia="Berlin Sans FB" w:hAnsi="Arial"/>
          <w:sz w:val="22"/>
          <w:szCs w:val="22"/>
        </w:rPr>
        <w:t>r</w:t>
      </w:r>
      <w:r w:rsidRPr="004F582E">
        <w:rPr>
          <w:rFonts w:ascii="Arial" w:eastAsia="Berlin Sans FB" w:hAnsi="Arial"/>
          <w:spacing w:val="10"/>
          <w:sz w:val="22"/>
          <w:szCs w:val="22"/>
        </w:rPr>
        <w:t xml:space="preserve"> </w:t>
      </w:r>
      <w:r w:rsidRPr="004F582E">
        <w:rPr>
          <w:rFonts w:ascii="Arial" w:eastAsia="Berlin Sans FB" w:hAnsi="Arial"/>
          <w:spacing w:val="3"/>
          <w:sz w:val="22"/>
          <w:szCs w:val="22"/>
        </w:rPr>
        <w:t>1</w:t>
      </w:r>
      <w:r w:rsidRPr="004F582E">
        <w:rPr>
          <w:rFonts w:ascii="Arial" w:eastAsia="Berlin Sans FB" w:hAnsi="Arial"/>
          <w:spacing w:val="-3"/>
          <w:sz w:val="22"/>
          <w:szCs w:val="22"/>
        </w:rPr>
        <w:t>9</w:t>
      </w:r>
      <w:r w:rsidRPr="004F582E">
        <w:rPr>
          <w:rFonts w:ascii="Arial" w:eastAsia="Berlin Sans FB" w:hAnsi="Arial"/>
          <w:spacing w:val="2"/>
          <w:sz w:val="22"/>
          <w:szCs w:val="22"/>
        </w:rPr>
        <w:t>8</w:t>
      </w:r>
      <w:r w:rsidRPr="004F582E">
        <w:rPr>
          <w:rFonts w:ascii="Arial" w:eastAsia="Berlin Sans FB" w:hAnsi="Arial"/>
          <w:sz w:val="22"/>
          <w:szCs w:val="22"/>
        </w:rPr>
        <w:t>4</w:t>
      </w:r>
      <w:r w:rsidRPr="004F582E">
        <w:rPr>
          <w:rFonts w:ascii="Arial" w:eastAsia="Berlin Sans FB" w:hAnsi="Arial"/>
          <w:spacing w:val="10"/>
          <w:sz w:val="22"/>
          <w:szCs w:val="22"/>
        </w:rPr>
        <w:t xml:space="preserve"> </w:t>
      </w:r>
      <w:r w:rsidRPr="004F582E">
        <w:rPr>
          <w:rFonts w:ascii="Arial" w:eastAsia="Berlin Sans FB" w:hAnsi="Arial"/>
          <w:spacing w:val="4"/>
          <w:sz w:val="22"/>
          <w:szCs w:val="22"/>
        </w:rPr>
        <w:t>(</w:t>
      </w:r>
      <w:r w:rsidRPr="004F582E">
        <w:rPr>
          <w:rFonts w:ascii="Arial" w:eastAsia="Berlin Sans FB" w:hAnsi="Arial"/>
          <w:spacing w:val="3"/>
          <w:sz w:val="22"/>
          <w:szCs w:val="22"/>
        </w:rPr>
        <w:t>a</w:t>
      </w:r>
      <w:r w:rsidRPr="004F582E">
        <w:rPr>
          <w:rFonts w:ascii="Arial" w:eastAsia="Berlin Sans FB" w:hAnsi="Arial"/>
          <w:spacing w:val="-3"/>
          <w:sz w:val="22"/>
          <w:szCs w:val="22"/>
        </w:rPr>
        <w:t>k</w:t>
      </w:r>
      <w:r w:rsidRPr="004F582E">
        <w:rPr>
          <w:rFonts w:ascii="Arial" w:eastAsia="Berlin Sans FB" w:hAnsi="Arial"/>
          <w:spacing w:val="3"/>
          <w:sz w:val="22"/>
          <w:szCs w:val="22"/>
        </w:rPr>
        <w:t>h</w:t>
      </w:r>
      <w:r w:rsidRPr="004F582E">
        <w:rPr>
          <w:rFonts w:ascii="Arial" w:eastAsia="Berlin Sans FB" w:hAnsi="Arial"/>
          <w:spacing w:val="-5"/>
          <w:sz w:val="22"/>
          <w:szCs w:val="22"/>
        </w:rPr>
        <w:t>i</w:t>
      </w:r>
      <w:r w:rsidRPr="004F582E">
        <w:rPr>
          <w:rFonts w:ascii="Arial" w:eastAsia="Berlin Sans FB" w:hAnsi="Arial"/>
          <w:sz w:val="22"/>
          <w:szCs w:val="22"/>
        </w:rPr>
        <w:t>r</w:t>
      </w:r>
      <w:r w:rsidRPr="004F582E">
        <w:rPr>
          <w:rFonts w:ascii="Arial" w:eastAsia="Berlin Sans FB" w:hAnsi="Arial"/>
          <w:spacing w:val="10"/>
          <w:sz w:val="22"/>
          <w:szCs w:val="22"/>
        </w:rPr>
        <w:t xml:space="preserve"> </w:t>
      </w:r>
      <w:r w:rsidRPr="004F582E">
        <w:rPr>
          <w:rFonts w:ascii="Arial" w:eastAsia="Berlin Sans FB" w:hAnsi="Arial"/>
          <w:spacing w:val="2"/>
          <w:sz w:val="22"/>
          <w:szCs w:val="22"/>
        </w:rPr>
        <w:t>P</w:t>
      </w:r>
      <w:r w:rsidRPr="004F582E">
        <w:rPr>
          <w:rFonts w:ascii="Arial" w:eastAsia="Berlin Sans FB" w:hAnsi="Arial"/>
          <w:spacing w:val="-4"/>
          <w:sz w:val="22"/>
          <w:szCs w:val="22"/>
        </w:rPr>
        <w:t>e</w:t>
      </w:r>
      <w:r w:rsidRPr="004F582E">
        <w:rPr>
          <w:rFonts w:ascii="Arial" w:eastAsia="Berlin Sans FB" w:hAnsi="Arial"/>
          <w:spacing w:val="-5"/>
          <w:sz w:val="22"/>
          <w:szCs w:val="22"/>
        </w:rPr>
        <w:t>li</w:t>
      </w:r>
      <w:r w:rsidRPr="004F582E">
        <w:rPr>
          <w:rFonts w:ascii="Arial" w:eastAsia="Berlin Sans FB" w:hAnsi="Arial"/>
          <w:spacing w:val="-2"/>
          <w:sz w:val="22"/>
          <w:szCs w:val="22"/>
        </w:rPr>
        <w:t>t</w:t>
      </w:r>
      <w:r w:rsidRPr="004F582E">
        <w:rPr>
          <w:rFonts w:ascii="Arial" w:eastAsia="Berlin Sans FB" w:hAnsi="Arial"/>
          <w:sz w:val="22"/>
          <w:szCs w:val="22"/>
        </w:rPr>
        <w:t>a</w:t>
      </w:r>
      <w:r w:rsidRPr="004F582E">
        <w:rPr>
          <w:rFonts w:ascii="Arial" w:eastAsia="Berlin Sans FB" w:hAnsi="Arial"/>
          <w:spacing w:val="13"/>
          <w:sz w:val="22"/>
          <w:szCs w:val="22"/>
        </w:rPr>
        <w:t xml:space="preserve"> </w:t>
      </w:r>
      <w:r w:rsidRPr="004F582E">
        <w:rPr>
          <w:rFonts w:ascii="Arial" w:eastAsia="Berlin Sans FB" w:hAnsi="Arial"/>
          <w:spacing w:val="-1"/>
          <w:sz w:val="22"/>
          <w:szCs w:val="22"/>
        </w:rPr>
        <w:t>III</w:t>
      </w:r>
      <w:r w:rsidRPr="004F582E">
        <w:rPr>
          <w:rFonts w:ascii="Arial" w:eastAsia="Berlin Sans FB" w:hAnsi="Arial"/>
          <w:sz w:val="22"/>
          <w:szCs w:val="22"/>
        </w:rPr>
        <w:t>)</w:t>
      </w:r>
      <w:r w:rsidRPr="004F582E">
        <w:rPr>
          <w:rFonts w:ascii="Arial" w:eastAsia="Berlin Sans FB" w:hAnsi="Arial"/>
          <w:spacing w:val="5"/>
          <w:sz w:val="22"/>
          <w:szCs w:val="22"/>
        </w:rPr>
        <w:t xml:space="preserve"> </w:t>
      </w:r>
      <w:r w:rsidRPr="004F582E">
        <w:rPr>
          <w:rFonts w:ascii="Arial" w:eastAsia="Berlin Sans FB" w:hAnsi="Arial"/>
          <w:spacing w:val="1"/>
          <w:sz w:val="22"/>
          <w:szCs w:val="22"/>
        </w:rPr>
        <w:t>R</w:t>
      </w:r>
      <w:r w:rsidRPr="004F582E">
        <w:rPr>
          <w:rFonts w:ascii="Arial" w:eastAsia="Berlin Sans FB" w:hAnsi="Arial"/>
          <w:spacing w:val="3"/>
          <w:sz w:val="22"/>
          <w:szCs w:val="22"/>
        </w:rPr>
        <w:t>u</w:t>
      </w:r>
      <w:r w:rsidRPr="004F582E">
        <w:rPr>
          <w:rFonts w:ascii="Arial" w:eastAsia="Berlin Sans FB" w:hAnsi="Arial"/>
          <w:spacing w:val="-9"/>
          <w:sz w:val="22"/>
          <w:szCs w:val="22"/>
        </w:rPr>
        <w:t>m</w:t>
      </w:r>
      <w:r w:rsidRPr="004F582E">
        <w:rPr>
          <w:rFonts w:ascii="Arial" w:eastAsia="Berlin Sans FB" w:hAnsi="Arial"/>
          <w:spacing w:val="3"/>
          <w:sz w:val="22"/>
          <w:szCs w:val="22"/>
        </w:rPr>
        <w:t>a</w:t>
      </w:r>
      <w:r w:rsidRPr="004F582E">
        <w:rPr>
          <w:rFonts w:ascii="Arial" w:eastAsia="Berlin Sans FB" w:hAnsi="Arial"/>
          <w:sz w:val="22"/>
          <w:szCs w:val="22"/>
        </w:rPr>
        <w:t>h</w:t>
      </w:r>
      <w:r w:rsidRPr="004F582E">
        <w:rPr>
          <w:rFonts w:ascii="Arial" w:eastAsia="Berlin Sans FB" w:hAnsi="Arial"/>
          <w:spacing w:val="5"/>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a</w:t>
      </w:r>
      <w:r w:rsidRPr="004F582E">
        <w:rPr>
          <w:rFonts w:ascii="Arial" w:eastAsia="Berlin Sans FB" w:hAnsi="Arial"/>
          <w:spacing w:val="-3"/>
          <w:sz w:val="22"/>
          <w:szCs w:val="22"/>
        </w:rPr>
        <w:t>k</w:t>
      </w:r>
      <w:r w:rsidRPr="004F582E">
        <w:rPr>
          <w:rFonts w:ascii="Arial" w:eastAsia="Berlin Sans FB" w:hAnsi="Arial"/>
          <w:spacing w:val="-5"/>
          <w:sz w:val="22"/>
          <w:szCs w:val="22"/>
        </w:rPr>
        <w:t>i</w:t>
      </w:r>
      <w:r w:rsidRPr="004F582E">
        <w:rPr>
          <w:rFonts w:ascii="Arial" w:eastAsia="Berlin Sans FB" w:hAnsi="Arial"/>
          <w:sz w:val="22"/>
          <w:szCs w:val="22"/>
        </w:rPr>
        <w:t xml:space="preserve">t </w:t>
      </w:r>
      <w:r w:rsidRPr="004F582E">
        <w:rPr>
          <w:rFonts w:ascii="Arial" w:eastAsia="Berlin Sans FB" w:hAnsi="Arial"/>
          <w:spacing w:val="1"/>
          <w:sz w:val="22"/>
          <w:szCs w:val="22"/>
        </w:rPr>
        <w:t>U</w:t>
      </w:r>
      <w:r w:rsidRPr="004F582E">
        <w:rPr>
          <w:rFonts w:ascii="Arial" w:eastAsia="Berlin Sans FB" w:hAnsi="Arial"/>
          <w:spacing w:val="-9"/>
          <w:sz w:val="22"/>
          <w:szCs w:val="22"/>
        </w:rPr>
        <w:t>m</w:t>
      </w:r>
      <w:r w:rsidRPr="004F582E">
        <w:rPr>
          <w:rFonts w:ascii="Arial" w:eastAsia="Berlin Sans FB" w:hAnsi="Arial"/>
          <w:spacing w:val="3"/>
          <w:sz w:val="22"/>
          <w:szCs w:val="22"/>
        </w:rPr>
        <w:t>u</w:t>
      </w:r>
      <w:r w:rsidRPr="004F582E">
        <w:rPr>
          <w:rFonts w:ascii="Arial" w:eastAsia="Berlin Sans FB" w:hAnsi="Arial"/>
          <w:sz w:val="22"/>
          <w:szCs w:val="22"/>
        </w:rPr>
        <w:t xml:space="preserve">m </w:t>
      </w:r>
      <w:r w:rsidRPr="004F582E">
        <w:rPr>
          <w:rFonts w:ascii="Arial" w:eastAsia="Berlin Sans FB" w:hAnsi="Arial"/>
          <w:spacing w:val="2"/>
          <w:sz w:val="22"/>
          <w:szCs w:val="22"/>
        </w:rPr>
        <w:t>d</w:t>
      </w:r>
      <w:r w:rsidRPr="004F582E">
        <w:rPr>
          <w:rFonts w:ascii="Arial" w:eastAsia="Berlin Sans FB" w:hAnsi="Arial"/>
          <w:spacing w:val="-5"/>
          <w:sz w:val="22"/>
          <w:szCs w:val="22"/>
        </w:rPr>
        <w:t>i</w:t>
      </w:r>
      <w:r w:rsidRPr="004F582E">
        <w:rPr>
          <w:rFonts w:ascii="Arial" w:eastAsia="Berlin Sans FB" w:hAnsi="Arial"/>
          <w:sz w:val="22"/>
          <w:szCs w:val="22"/>
        </w:rPr>
        <w:t>r</w:t>
      </w:r>
      <w:r w:rsidRPr="004F582E">
        <w:rPr>
          <w:rFonts w:ascii="Arial" w:eastAsia="Berlin Sans FB" w:hAnsi="Arial"/>
          <w:spacing w:val="-4"/>
          <w:sz w:val="22"/>
          <w:szCs w:val="22"/>
        </w:rPr>
        <w:t>e</w:t>
      </w:r>
      <w:r w:rsidRPr="004F582E">
        <w:rPr>
          <w:rFonts w:ascii="Arial" w:eastAsia="Berlin Sans FB" w:hAnsi="Arial"/>
          <w:sz w:val="22"/>
          <w:szCs w:val="22"/>
        </w:rPr>
        <w:t>s</w:t>
      </w:r>
      <w:r w:rsidRPr="004F582E">
        <w:rPr>
          <w:rFonts w:ascii="Arial" w:eastAsia="Berlin Sans FB" w:hAnsi="Arial"/>
          <w:spacing w:val="-9"/>
          <w:sz w:val="22"/>
          <w:szCs w:val="22"/>
        </w:rPr>
        <w:t>m</w:t>
      </w:r>
      <w:r w:rsidRPr="004F582E">
        <w:rPr>
          <w:rFonts w:ascii="Arial" w:eastAsia="Berlin Sans FB" w:hAnsi="Arial"/>
          <w:spacing w:val="-5"/>
          <w:sz w:val="22"/>
          <w:szCs w:val="22"/>
        </w:rPr>
        <w:t>i</w:t>
      </w:r>
      <w:r w:rsidRPr="004F582E">
        <w:rPr>
          <w:rFonts w:ascii="Arial" w:eastAsia="Berlin Sans FB" w:hAnsi="Arial"/>
          <w:spacing w:val="-3"/>
          <w:sz w:val="22"/>
          <w:szCs w:val="22"/>
        </w:rPr>
        <w:t>k</w:t>
      </w:r>
      <w:r w:rsidRPr="004F582E">
        <w:rPr>
          <w:rFonts w:ascii="Arial" w:eastAsia="Berlin Sans FB" w:hAnsi="Arial"/>
          <w:spacing w:val="3"/>
          <w:sz w:val="22"/>
          <w:szCs w:val="22"/>
        </w:rPr>
        <w:t>a</w:t>
      </w:r>
      <w:r w:rsidRPr="004F582E">
        <w:rPr>
          <w:rFonts w:ascii="Arial" w:eastAsia="Berlin Sans FB" w:hAnsi="Arial"/>
          <w:sz w:val="22"/>
          <w:szCs w:val="22"/>
        </w:rPr>
        <w:t>n</w:t>
      </w:r>
      <w:r w:rsidRPr="004F582E">
        <w:rPr>
          <w:rFonts w:ascii="Arial" w:eastAsia="Berlin Sans FB" w:hAnsi="Arial"/>
          <w:spacing w:val="15"/>
          <w:sz w:val="22"/>
          <w:szCs w:val="22"/>
        </w:rPr>
        <w:t xml:space="preserve"> </w:t>
      </w:r>
      <w:r w:rsidRPr="004F582E">
        <w:rPr>
          <w:rFonts w:ascii="Arial" w:eastAsia="Berlin Sans FB" w:hAnsi="Arial"/>
          <w:spacing w:val="-3"/>
          <w:sz w:val="22"/>
          <w:szCs w:val="22"/>
        </w:rPr>
        <w:t>o</w:t>
      </w:r>
      <w:r w:rsidRPr="004F582E">
        <w:rPr>
          <w:rFonts w:ascii="Arial" w:eastAsia="Berlin Sans FB" w:hAnsi="Arial"/>
          <w:spacing w:val="-5"/>
          <w:sz w:val="22"/>
          <w:szCs w:val="22"/>
        </w:rPr>
        <w:t>l</w:t>
      </w:r>
      <w:r w:rsidRPr="004F582E">
        <w:rPr>
          <w:rFonts w:ascii="Arial" w:eastAsia="Berlin Sans FB" w:hAnsi="Arial"/>
          <w:spacing w:val="-4"/>
          <w:sz w:val="22"/>
          <w:szCs w:val="22"/>
        </w:rPr>
        <w:t>e</w:t>
      </w:r>
      <w:r w:rsidRPr="004F582E">
        <w:rPr>
          <w:rFonts w:ascii="Arial" w:eastAsia="Berlin Sans FB" w:hAnsi="Arial"/>
          <w:sz w:val="22"/>
          <w:szCs w:val="22"/>
        </w:rPr>
        <w:t>h</w:t>
      </w:r>
      <w:r w:rsidRPr="004F582E">
        <w:rPr>
          <w:rFonts w:ascii="Arial" w:eastAsia="Berlin Sans FB" w:hAnsi="Arial"/>
          <w:spacing w:val="16"/>
          <w:sz w:val="22"/>
          <w:szCs w:val="22"/>
        </w:rPr>
        <w:t xml:space="preserve"> </w:t>
      </w:r>
      <w:r w:rsidRPr="004F582E">
        <w:rPr>
          <w:rFonts w:ascii="Arial" w:eastAsia="Berlin Sans FB" w:hAnsi="Arial"/>
          <w:spacing w:val="-3"/>
          <w:sz w:val="22"/>
          <w:szCs w:val="22"/>
        </w:rPr>
        <w:t>B</w:t>
      </w:r>
      <w:r w:rsidRPr="004F582E">
        <w:rPr>
          <w:rFonts w:ascii="Arial" w:eastAsia="Berlin Sans FB" w:hAnsi="Arial"/>
          <w:spacing w:val="3"/>
          <w:sz w:val="22"/>
          <w:szCs w:val="22"/>
        </w:rPr>
        <w:t>a</w:t>
      </w:r>
      <w:r w:rsidRPr="004F582E">
        <w:rPr>
          <w:rFonts w:ascii="Arial" w:eastAsia="Berlin Sans FB" w:hAnsi="Arial"/>
          <w:sz w:val="22"/>
          <w:szCs w:val="22"/>
        </w:rPr>
        <w:t>p</w:t>
      </w:r>
      <w:r w:rsidRPr="004F582E">
        <w:rPr>
          <w:rFonts w:ascii="Arial" w:eastAsia="Berlin Sans FB" w:hAnsi="Arial"/>
          <w:spacing w:val="3"/>
          <w:sz w:val="22"/>
          <w:szCs w:val="22"/>
        </w:rPr>
        <w:t>a</w:t>
      </w:r>
      <w:r w:rsidRPr="004F582E">
        <w:rPr>
          <w:rFonts w:ascii="Arial" w:eastAsia="Berlin Sans FB" w:hAnsi="Arial"/>
          <w:sz w:val="22"/>
          <w:szCs w:val="22"/>
        </w:rPr>
        <w:t>k</w:t>
      </w:r>
      <w:r w:rsidRPr="004F582E">
        <w:rPr>
          <w:rFonts w:ascii="Arial" w:eastAsia="Berlin Sans FB" w:hAnsi="Arial"/>
          <w:spacing w:val="9"/>
          <w:sz w:val="22"/>
          <w:szCs w:val="22"/>
        </w:rPr>
        <w:t xml:space="preserve"> </w:t>
      </w:r>
      <w:r w:rsidRPr="004F582E">
        <w:rPr>
          <w:rFonts w:ascii="Arial" w:eastAsia="Berlin Sans FB" w:hAnsi="Arial"/>
          <w:spacing w:val="-2"/>
          <w:sz w:val="22"/>
          <w:szCs w:val="22"/>
        </w:rPr>
        <w:t>G</w:t>
      </w:r>
      <w:r w:rsidRPr="004F582E">
        <w:rPr>
          <w:rFonts w:ascii="Arial" w:eastAsia="Berlin Sans FB" w:hAnsi="Arial"/>
          <w:spacing w:val="3"/>
          <w:sz w:val="22"/>
          <w:szCs w:val="22"/>
        </w:rPr>
        <w:t>ub</w:t>
      </w:r>
      <w:r w:rsidRPr="004F582E">
        <w:rPr>
          <w:rFonts w:ascii="Arial" w:eastAsia="Berlin Sans FB" w:hAnsi="Arial"/>
          <w:spacing w:val="-4"/>
          <w:sz w:val="22"/>
          <w:szCs w:val="22"/>
        </w:rPr>
        <w:t>e</w:t>
      </w:r>
      <w:r w:rsidRPr="004F582E">
        <w:rPr>
          <w:rFonts w:ascii="Arial" w:eastAsia="Berlin Sans FB" w:hAnsi="Arial"/>
          <w:sz w:val="22"/>
          <w:szCs w:val="22"/>
        </w:rPr>
        <w:t>r</w:t>
      </w:r>
      <w:r w:rsidRPr="004F582E">
        <w:rPr>
          <w:rFonts w:ascii="Arial" w:eastAsia="Berlin Sans FB" w:hAnsi="Arial"/>
          <w:spacing w:val="2"/>
          <w:sz w:val="22"/>
          <w:szCs w:val="22"/>
        </w:rPr>
        <w:t>n</w:t>
      </w:r>
      <w:r w:rsidRPr="004F582E">
        <w:rPr>
          <w:rFonts w:ascii="Arial" w:eastAsia="Berlin Sans FB" w:hAnsi="Arial"/>
          <w:spacing w:val="3"/>
          <w:sz w:val="22"/>
          <w:szCs w:val="22"/>
        </w:rPr>
        <w:t>u</w:t>
      </w:r>
      <w:r w:rsidRPr="004F582E">
        <w:rPr>
          <w:rFonts w:ascii="Arial" w:eastAsia="Berlin Sans FB" w:hAnsi="Arial"/>
          <w:sz w:val="22"/>
          <w:szCs w:val="22"/>
        </w:rPr>
        <w:t>r</w:t>
      </w:r>
      <w:r w:rsidRPr="004F582E">
        <w:rPr>
          <w:rFonts w:ascii="Arial" w:eastAsia="Berlin Sans FB" w:hAnsi="Arial"/>
          <w:spacing w:val="13"/>
          <w:sz w:val="22"/>
          <w:szCs w:val="22"/>
        </w:rPr>
        <w:t xml:space="preserve"> </w:t>
      </w:r>
      <w:r w:rsidRPr="004F582E">
        <w:rPr>
          <w:rFonts w:ascii="Arial" w:eastAsia="Berlin Sans FB" w:hAnsi="Arial"/>
          <w:spacing w:val="1"/>
          <w:sz w:val="22"/>
          <w:szCs w:val="22"/>
        </w:rPr>
        <w:t>K</w:t>
      </w:r>
      <w:r w:rsidRPr="004F582E">
        <w:rPr>
          <w:rFonts w:ascii="Arial" w:eastAsia="Berlin Sans FB" w:hAnsi="Arial"/>
          <w:spacing w:val="-4"/>
          <w:sz w:val="22"/>
          <w:szCs w:val="22"/>
        </w:rPr>
        <w:t>e</w:t>
      </w:r>
      <w:r w:rsidRPr="004F582E">
        <w:rPr>
          <w:rFonts w:ascii="Arial" w:eastAsia="Berlin Sans FB" w:hAnsi="Arial"/>
          <w:sz w:val="22"/>
          <w:szCs w:val="22"/>
        </w:rPr>
        <w:t>p</w:t>
      </w:r>
      <w:r w:rsidRPr="004F582E">
        <w:rPr>
          <w:rFonts w:ascii="Arial" w:eastAsia="Berlin Sans FB" w:hAnsi="Arial"/>
          <w:spacing w:val="3"/>
          <w:sz w:val="22"/>
          <w:szCs w:val="22"/>
        </w:rPr>
        <w:t>a</w:t>
      </w:r>
      <w:r w:rsidRPr="004F582E">
        <w:rPr>
          <w:rFonts w:ascii="Arial" w:eastAsia="Berlin Sans FB" w:hAnsi="Arial"/>
          <w:spacing w:val="-5"/>
          <w:sz w:val="22"/>
          <w:szCs w:val="22"/>
        </w:rPr>
        <w:t>l</w:t>
      </w:r>
      <w:r w:rsidRPr="004F582E">
        <w:rPr>
          <w:rFonts w:ascii="Arial" w:eastAsia="Berlin Sans FB" w:hAnsi="Arial"/>
          <w:sz w:val="22"/>
          <w:szCs w:val="22"/>
        </w:rPr>
        <w:t>a</w:t>
      </w:r>
      <w:r w:rsidRPr="004F582E">
        <w:rPr>
          <w:rFonts w:ascii="Arial" w:eastAsia="Berlin Sans FB" w:hAnsi="Arial"/>
          <w:spacing w:val="16"/>
          <w:sz w:val="22"/>
          <w:szCs w:val="22"/>
        </w:rPr>
        <w:t xml:space="preserve"> </w:t>
      </w:r>
      <w:r w:rsidRPr="004F582E">
        <w:rPr>
          <w:rFonts w:ascii="Arial" w:eastAsia="Berlin Sans FB" w:hAnsi="Arial"/>
          <w:spacing w:val="-3"/>
          <w:sz w:val="22"/>
          <w:szCs w:val="22"/>
        </w:rPr>
        <w:t>D</w:t>
      </w:r>
      <w:r w:rsidRPr="004F582E">
        <w:rPr>
          <w:rFonts w:ascii="Arial" w:eastAsia="Berlin Sans FB" w:hAnsi="Arial"/>
          <w:spacing w:val="3"/>
          <w:sz w:val="22"/>
          <w:szCs w:val="22"/>
        </w:rPr>
        <w:t>a</w:t>
      </w:r>
      <w:r w:rsidRPr="004F582E">
        <w:rPr>
          <w:rFonts w:ascii="Arial" w:eastAsia="Berlin Sans FB" w:hAnsi="Arial"/>
          <w:spacing w:val="-4"/>
          <w:sz w:val="22"/>
          <w:szCs w:val="22"/>
        </w:rPr>
        <w:t>e</w:t>
      </w:r>
      <w:r w:rsidRPr="004F582E">
        <w:rPr>
          <w:rFonts w:ascii="Arial" w:eastAsia="Berlin Sans FB" w:hAnsi="Arial"/>
          <w:sz w:val="22"/>
          <w:szCs w:val="22"/>
        </w:rPr>
        <w:t>r</w:t>
      </w:r>
      <w:r w:rsidRPr="004F582E">
        <w:rPr>
          <w:rFonts w:ascii="Arial" w:eastAsia="Berlin Sans FB" w:hAnsi="Arial"/>
          <w:spacing w:val="3"/>
          <w:sz w:val="22"/>
          <w:szCs w:val="22"/>
        </w:rPr>
        <w:t>a</w:t>
      </w:r>
      <w:r w:rsidRPr="004F582E">
        <w:rPr>
          <w:rFonts w:ascii="Arial" w:eastAsia="Berlin Sans FB" w:hAnsi="Arial"/>
          <w:sz w:val="22"/>
          <w:szCs w:val="22"/>
        </w:rPr>
        <w:t>h</w:t>
      </w:r>
      <w:r w:rsidRPr="004F582E">
        <w:rPr>
          <w:rFonts w:ascii="Arial" w:eastAsia="Berlin Sans FB" w:hAnsi="Arial"/>
          <w:spacing w:val="16"/>
          <w:sz w:val="22"/>
          <w:szCs w:val="22"/>
        </w:rPr>
        <w:t xml:space="preserve"> </w:t>
      </w:r>
      <w:r w:rsidRPr="004F582E">
        <w:rPr>
          <w:rFonts w:ascii="Arial" w:eastAsia="Berlin Sans FB" w:hAnsi="Arial"/>
          <w:spacing w:val="-3"/>
          <w:sz w:val="22"/>
          <w:szCs w:val="22"/>
        </w:rPr>
        <w:t>T</w:t>
      </w:r>
      <w:r w:rsidRPr="004F582E">
        <w:rPr>
          <w:rFonts w:ascii="Arial" w:eastAsia="Berlin Sans FB" w:hAnsi="Arial"/>
          <w:spacing w:val="-5"/>
          <w:sz w:val="22"/>
          <w:szCs w:val="22"/>
        </w:rPr>
        <w:t>i</w:t>
      </w:r>
      <w:r w:rsidRPr="004F582E">
        <w:rPr>
          <w:rFonts w:ascii="Arial" w:eastAsia="Berlin Sans FB" w:hAnsi="Arial"/>
          <w:spacing w:val="2"/>
          <w:sz w:val="22"/>
          <w:szCs w:val="22"/>
        </w:rPr>
        <w:t>n</w:t>
      </w:r>
      <w:r w:rsidRPr="004F582E">
        <w:rPr>
          <w:rFonts w:ascii="Arial" w:eastAsia="Berlin Sans FB" w:hAnsi="Arial"/>
          <w:spacing w:val="3"/>
          <w:sz w:val="22"/>
          <w:szCs w:val="22"/>
        </w:rPr>
        <w:t>g</w:t>
      </w:r>
      <w:r w:rsidRPr="004F582E">
        <w:rPr>
          <w:rFonts w:ascii="Arial" w:eastAsia="Berlin Sans FB" w:hAnsi="Arial"/>
          <w:spacing w:val="-3"/>
          <w:sz w:val="22"/>
          <w:szCs w:val="22"/>
        </w:rPr>
        <w:t>k</w:t>
      </w:r>
      <w:r w:rsidRPr="004F582E">
        <w:rPr>
          <w:rFonts w:ascii="Arial" w:eastAsia="Berlin Sans FB" w:hAnsi="Arial"/>
          <w:spacing w:val="3"/>
          <w:sz w:val="22"/>
          <w:szCs w:val="22"/>
        </w:rPr>
        <w:t>a</w:t>
      </w:r>
      <w:r w:rsidRPr="004F582E">
        <w:rPr>
          <w:rFonts w:ascii="Arial" w:eastAsia="Berlin Sans FB" w:hAnsi="Arial"/>
          <w:sz w:val="22"/>
          <w:szCs w:val="22"/>
        </w:rPr>
        <w:t>t</w:t>
      </w:r>
      <w:r w:rsidRPr="004F582E">
        <w:rPr>
          <w:rFonts w:ascii="Arial" w:eastAsia="Berlin Sans FB" w:hAnsi="Arial"/>
          <w:spacing w:val="3"/>
          <w:sz w:val="22"/>
          <w:szCs w:val="22"/>
        </w:rPr>
        <w:t xml:space="preserve"> </w:t>
      </w:r>
      <w:r w:rsidRPr="004F582E">
        <w:rPr>
          <w:rFonts w:ascii="Arial" w:eastAsia="Berlin Sans FB" w:hAnsi="Arial"/>
          <w:sz w:val="22"/>
          <w:szCs w:val="22"/>
        </w:rPr>
        <w:t>I</w:t>
      </w:r>
      <w:r w:rsidRPr="004F582E">
        <w:rPr>
          <w:rFonts w:ascii="Arial" w:eastAsia="Berlin Sans FB" w:hAnsi="Arial"/>
          <w:spacing w:val="4"/>
          <w:sz w:val="22"/>
          <w:szCs w:val="22"/>
        </w:rPr>
        <w:t xml:space="preserve"> </w:t>
      </w:r>
      <w:r w:rsidRPr="004F582E">
        <w:rPr>
          <w:rFonts w:ascii="Arial" w:eastAsia="Berlin Sans FB" w:hAnsi="Arial"/>
          <w:spacing w:val="2"/>
          <w:sz w:val="22"/>
          <w:szCs w:val="22"/>
        </w:rPr>
        <w:t>P</w:t>
      </w:r>
      <w:r w:rsidRPr="004F582E">
        <w:rPr>
          <w:rFonts w:ascii="Arial" w:eastAsia="Berlin Sans FB" w:hAnsi="Arial"/>
          <w:sz w:val="22"/>
          <w:szCs w:val="22"/>
        </w:rPr>
        <w:t>r</w:t>
      </w:r>
      <w:r w:rsidRPr="004F582E">
        <w:rPr>
          <w:rFonts w:ascii="Arial" w:eastAsia="Berlin Sans FB" w:hAnsi="Arial"/>
          <w:spacing w:val="-3"/>
          <w:sz w:val="22"/>
          <w:szCs w:val="22"/>
        </w:rPr>
        <w:t>o</w:t>
      </w:r>
      <w:r w:rsidRPr="004F582E">
        <w:rPr>
          <w:rFonts w:ascii="Arial" w:eastAsia="Berlin Sans FB" w:hAnsi="Arial"/>
          <w:sz w:val="22"/>
          <w:szCs w:val="22"/>
        </w:rPr>
        <w:t>p</w:t>
      </w:r>
      <w:r w:rsidRPr="004F582E">
        <w:rPr>
          <w:rFonts w:ascii="Arial" w:eastAsia="Berlin Sans FB" w:hAnsi="Arial"/>
          <w:spacing w:val="-4"/>
          <w:sz w:val="22"/>
          <w:szCs w:val="22"/>
        </w:rPr>
        <w:t>i</w:t>
      </w:r>
      <w:r w:rsidRPr="004F582E">
        <w:rPr>
          <w:rFonts w:ascii="Arial" w:eastAsia="Berlin Sans FB" w:hAnsi="Arial"/>
          <w:spacing w:val="2"/>
          <w:sz w:val="22"/>
          <w:szCs w:val="22"/>
        </w:rPr>
        <w:t>n</w:t>
      </w:r>
      <w:r w:rsidRPr="004F582E">
        <w:rPr>
          <w:rFonts w:ascii="Arial" w:eastAsia="Berlin Sans FB" w:hAnsi="Arial"/>
          <w:sz w:val="22"/>
          <w:szCs w:val="22"/>
        </w:rPr>
        <w:t xml:space="preserve">si </w:t>
      </w:r>
      <w:r w:rsidRPr="004F582E">
        <w:rPr>
          <w:rFonts w:ascii="Arial" w:eastAsia="Berlin Sans FB" w:hAnsi="Arial"/>
          <w:spacing w:val="1"/>
          <w:sz w:val="22"/>
          <w:szCs w:val="22"/>
        </w:rPr>
        <w:t>K</w:t>
      </w:r>
      <w:r w:rsidRPr="004F582E">
        <w:rPr>
          <w:rFonts w:ascii="Arial" w:eastAsia="Berlin Sans FB" w:hAnsi="Arial"/>
          <w:spacing w:val="3"/>
          <w:sz w:val="22"/>
          <w:szCs w:val="22"/>
        </w:rPr>
        <w:t>a</w:t>
      </w:r>
      <w:r w:rsidRPr="004F582E">
        <w:rPr>
          <w:rFonts w:ascii="Arial" w:eastAsia="Berlin Sans FB" w:hAnsi="Arial"/>
          <w:spacing w:val="-5"/>
          <w:sz w:val="22"/>
          <w:szCs w:val="22"/>
        </w:rPr>
        <w:t>li</w:t>
      </w:r>
      <w:r w:rsidRPr="004F582E">
        <w:rPr>
          <w:rFonts w:ascii="Arial" w:eastAsia="Berlin Sans FB" w:hAnsi="Arial"/>
          <w:spacing w:val="-9"/>
          <w:sz w:val="22"/>
          <w:szCs w:val="22"/>
        </w:rPr>
        <w:t>m</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pacing w:val="-2"/>
          <w:sz w:val="22"/>
          <w:szCs w:val="22"/>
        </w:rPr>
        <w:t>t</w:t>
      </w:r>
      <w:r w:rsidRPr="004F582E">
        <w:rPr>
          <w:rFonts w:ascii="Arial" w:eastAsia="Berlin Sans FB" w:hAnsi="Arial"/>
          <w:spacing w:val="3"/>
          <w:sz w:val="22"/>
          <w:szCs w:val="22"/>
        </w:rPr>
        <w:t>a</w:t>
      </w:r>
      <w:r w:rsidRPr="004F582E">
        <w:rPr>
          <w:rFonts w:ascii="Arial" w:eastAsia="Berlin Sans FB" w:hAnsi="Arial"/>
          <w:sz w:val="22"/>
          <w:szCs w:val="22"/>
        </w:rPr>
        <w:t xml:space="preserve">n </w:t>
      </w:r>
      <w:r w:rsidRPr="004F582E">
        <w:rPr>
          <w:rFonts w:ascii="Arial" w:eastAsia="Berlin Sans FB" w:hAnsi="Arial"/>
          <w:spacing w:val="-3"/>
          <w:sz w:val="22"/>
          <w:szCs w:val="22"/>
        </w:rPr>
        <w:t>T</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3"/>
          <w:sz w:val="22"/>
          <w:szCs w:val="22"/>
        </w:rPr>
        <w:t>ga</w:t>
      </w:r>
      <w:r w:rsidRPr="004F582E">
        <w:rPr>
          <w:rFonts w:ascii="Arial" w:eastAsia="Berlin Sans FB" w:hAnsi="Arial"/>
          <w:sz w:val="22"/>
          <w:szCs w:val="22"/>
        </w:rPr>
        <w:t xml:space="preserve">h </w:t>
      </w:r>
      <w:r w:rsidRPr="004F582E">
        <w:rPr>
          <w:rFonts w:ascii="Arial" w:eastAsia="Berlin Sans FB" w:hAnsi="Arial"/>
          <w:spacing w:val="6"/>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3"/>
          <w:sz w:val="22"/>
          <w:szCs w:val="22"/>
        </w:rPr>
        <w:t>ga</w:t>
      </w:r>
      <w:r w:rsidRPr="004F582E">
        <w:rPr>
          <w:rFonts w:ascii="Arial" w:eastAsia="Berlin Sans FB" w:hAnsi="Arial"/>
          <w:sz w:val="22"/>
          <w:szCs w:val="22"/>
        </w:rPr>
        <w:t xml:space="preserve">n </w:t>
      </w:r>
      <w:r w:rsidRPr="004F582E">
        <w:rPr>
          <w:rFonts w:ascii="Arial" w:eastAsia="Berlin Sans FB" w:hAnsi="Arial"/>
          <w:spacing w:val="5"/>
          <w:sz w:val="22"/>
          <w:szCs w:val="22"/>
        </w:rPr>
        <w:t xml:space="preserve"> </w:t>
      </w:r>
      <w:r w:rsidRPr="004F582E">
        <w:rPr>
          <w:rFonts w:ascii="Arial" w:eastAsia="Berlin Sans FB" w:hAnsi="Arial"/>
          <w:spacing w:val="2"/>
          <w:sz w:val="22"/>
          <w:szCs w:val="22"/>
        </w:rPr>
        <w:t>n</w:t>
      </w:r>
      <w:r w:rsidRPr="004F582E">
        <w:rPr>
          <w:rFonts w:ascii="Arial" w:eastAsia="Berlin Sans FB" w:hAnsi="Arial"/>
          <w:spacing w:val="3"/>
          <w:sz w:val="22"/>
          <w:szCs w:val="22"/>
        </w:rPr>
        <w:t>a</w:t>
      </w:r>
      <w:r w:rsidRPr="004F582E">
        <w:rPr>
          <w:rFonts w:ascii="Arial" w:eastAsia="Berlin Sans FB" w:hAnsi="Arial"/>
          <w:spacing w:val="-9"/>
          <w:sz w:val="22"/>
          <w:szCs w:val="22"/>
        </w:rPr>
        <w:t>m</w:t>
      </w:r>
      <w:r w:rsidRPr="004F582E">
        <w:rPr>
          <w:rFonts w:ascii="Arial" w:eastAsia="Berlin Sans FB" w:hAnsi="Arial"/>
          <w:sz w:val="22"/>
          <w:szCs w:val="22"/>
        </w:rPr>
        <w:t xml:space="preserve">a </w:t>
      </w:r>
      <w:r w:rsidRPr="004F582E">
        <w:rPr>
          <w:rFonts w:ascii="Arial" w:eastAsia="Berlin Sans FB" w:hAnsi="Arial"/>
          <w:spacing w:val="12"/>
          <w:sz w:val="22"/>
          <w:szCs w:val="22"/>
        </w:rPr>
        <w:t xml:space="preserve"> </w:t>
      </w:r>
      <w:r w:rsidRPr="004F582E">
        <w:rPr>
          <w:rFonts w:ascii="Arial" w:eastAsia="Berlin Sans FB" w:hAnsi="Arial"/>
          <w:spacing w:val="-3"/>
          <w:sz w:val="22"/>
          <w:szCs w:val="22"/>
        </w:rPr>
        <w:t>Ru</w:t>
      </w:r>
      <w:r w:rsidRPr="004F582E">
        <w:rPr>
          <w:rFonts w:ascii="Arial" w:eastAsia="Berlin Sans FB" w:hAnsi="Arial"/>
          <w:spacing w:val="-1"/>
          <w:sz w:val="22"/>
          <w:szCs w:val="22"/>
        </w:rPr>
        <w:t>m</w:t>
      </w:r>
      <w:r w:rsidRPr="004F582E">
        <w:rPr>
          <w:rFonts w:ascii="Arial" w:eastAsia="Berlin Sans FB" w:hAnsi="Arial"/>
          <w:spacing w:val="2"/>
          <w:sz w:val="22"/>
          <w:szCs w:val="22"/>
        </w:rPr>
        <w:t>a</w:t>
      </w:r>
      <w:r w:rsidRPr="004F582E">
        <w:rPr>
          <w:rFonts w:ascii="Arial" w:eastAsia="Berlin Sans FB" w:hAnsi="Arial"/>
          <w:sz w:val="22"/>
          <w:szCs w:val="22"/>
        </w:rPr>
        <w:t xml:space="preserve">h  </w:t>
      </w:r>
      <w:r w:rsidRPr="004F582E">
        <w:rPr>
          <w:rFonts w:ascii="Arial" w:eastAsia="Berlin Sans FB" w:hAnsi="Arial"/>
          <w:spacing w:val="-2"/>
          <w:sz w:val="22"/>
          <w:szCs w:val="22"/>
        </w:rPr>
        <w:t>S</w:t>
      </w:r>
      <w:r w:rsidRPr="004F582E">
        <w:rPr>
          <w:rFonts w:ascii="Arial" w:eastAsia="Berlin Sans FB" w:hAnsi="Arial"/>
          <w:spacing w:val="2"/>
          <w:sz w:val="22"/>
          <w:szCs w:val="22"/>
        </w:rPr>
        <w:t>a</w:t>
      </w:r>
      <w:r w:rsidRPr="004F582E">
        <w:rPr>
          <w:rFonts w:ascii="Arial" w:eastAsia="Berlin Sans FB" w:hAnsi="Arial"/>
          <w:spacing w:val="-2"/>
          <w:sz w:val="22"/>
          <w:szCs w:val="22"/>
        </w:rPr>
        <w:t>k</w:t>
      </w:r>
      <w:r w:rsidRPr="004F582E">
        <w:rPr>
          <w:rFonts w:ascii="Arial" w:eastAsia="Berlin Sans FB" w:hAnsi="Arial"/>
          <w:spacing w:val="-7"/>
          <w:sz w:val="22"/>
          <w:szCs w:val="22"/>
        </w:rPr>
        <w:t>i</w:t>
      </w:r>
      <w:r w:rsidRPr="004F582E">
        <w:rPr>
          <w:rFonts w:ascii="Arial" w:eastAsia="Berlin Sans FB" w:hAnsi="Arial"/>
          <w:sz w:val="22"/>
          <w:szCs w:val="22"/>
        </w:rPr>
        <w:t xml:space="preserve">t </w:t>
      </w:r>
      <w:r w:rsidRPr="004F582E">
        <w:rPr>
          <w:rFonts w:ascii="Arial" w:eastAsia="Berlin Sans FB" w:hAnsi="Arial"/>
          <w:spacing w:val="5"/>
          <w:sz w:val="22"/>
          <w:szCs w:val="22"/>
        </w:rPr>
        <w:t xml:space="preserve"> </w:t>
      </w:r>
      <w:r w:rsidRPr="004F582E">
        <w:rPr>
          <w:rFonts w:ascii="Arial" w:eastAsia="Berlin Sans FB" w:hAnsi="Arial"/>
          <w:sz w:val="22"/>
          <w:szCs w:val="22"/>
        </w:rPr>
        <w:t>U</w:t>
      </w:r>
      <w:r w:rsidRPr="004F582E">
        <w:rPr>
          <w:rFonts w:ascii="Arial" w:eastAsia="Berlin Sans FB" w:hAnsi="Arial"/>
          <w:spacing w:val="-1"/>
          <w:sz w:val="22"/>
          <w:szCs w:val="22"/>
        </w:rPr>
        <w:t>m</w:t>
      </w:r>
      <w:r w:rsidRPr="004F582E">
        <w:rPr>
          <w:rFonts w:ascii="Arial" w:eastAsia="Berlin Sans FB" w:hAnsi="Arial"/>
          <w:spacing w:val="-3"/>
          <w:sz w:val="22"/>
          <w:szCs w:val="22"/>
        </w:rPr>
        <w:t>u</w:t>
      </w:r>
      <w:r w:rsidRPr="004F582E">
        <w:rPr>
          <w:rFonts w:ascii="Arial" w:eastAsia="Berlin Sans FB" w:hAnsi="Arial"/>
          <w:sz w:val="22"/>
          <w:szCs w:val="22"/>
        </w:rPr>
        <w:t>m</w:t>
      </w:r>
      <w:r w:rsidRPr="004F582E">
        <w:rPr>
          <w:rFonts w:ascii="Arial" w:eastAsia="Berlin Sans FB" w:hAnsi="Arial"/>
          <w:spacing w:val="53"/>
          <w:sz w:val="22"/>
          <w:szCs w:val="22"/>
        </w:rPr>
        <w:t xml:space="preserve"> </w:t>
      </w:r>
      <w:r w:rsidRPr="004F582E">
        <w:rPr>
          <w:rFonts w:ascii="Arial" w:eastAsia="Berlin Sans FB" w:hAnsi="Arial"/>
          <w:sz w:val="22"/>
          <w:szCs w:val="22"/>
        </w:rPr>
        <w:t>D</w:t>
      </w:r>
      <w:r w:rsidRPr="004F582E">
        <w:rPr>
          <w:rFonts w:ascii="Arial" w:eastAsia="Berlin Sans FB" w:hAnsi="Arial"/>
          <w:spacing w:val="2"/>
          <w:sz w:val="22"/>
          <w:szCs w:val="22"/>
        </w:rPr>
        <w:t>a</w:t>
      </w:r>
      <w:r w:rsidRPr="004F582E">
        <w:rPr>
          <w:rFonts w:ascii="Arial" w:eastAsia="Berlin Sans FB" w:hAnsi="Arial"/>
          <w:spacing w:val="-2"/>
          <w:sz w:val="22"/>
          <w:szCs w:val="22"/>
        </w:rPr>
        <w:t>e</w:t>
      </w:r>
      <w:r w:rsidRPr="004F582E">
        <w:rPr>
          <w:rFonts w:ascii="Arial" w:eastAsia="Berlin Sans FB" w:hAnsi="Arial"/>
          <w:spacing w:val="2"/>
          <w:sz w:val="22"/>
          <w:szCs w:val="22"/>
        </w:rPr>
        <w:t>ra</w:t>
      </w:r>
      <w:r w:rsidRPr="004F582E">
        <w:rPr>
          <w:rFonts w:ascii="Arial" w:eastAsia="Berlin Sans FB" w:hAnsi="Arial"/>
          <w:sz w:val="22"/>
          <w:szCs w:val="22"/>
        </w:rPr>
        <w:t>h</w:t>
      </w:r>
      <w:r w:rsidRPr="004F582E">
        <w:rPr>
          <w:rFonts w:ascii="Arial" w:eastAsia="Berlin Sans FB" w:hAnsi="Arial"/>
          <w:spacing w:val="52"/>
          <w:sz w:val="22"/>
          <w:szCs w:val="22"/>
        </w:rPr>
        <w:t xml:space="preserve"> </w:t>
      </w:r>
      <w:r w:rsidR="00642055" w:rsidRPr="004F582E">
        <w:rPr>
          <w:rFonts w:ascii="Arial" w:eastAsia="Berlin Sans FB" w:hAnsi="Arial"/>
          <w:sz w:val="22"/>
          <w:szCs w:val="22"/>
        </w:rPr>
        <w:t>Dr.</w:t>
      </w:r>
      <w:r w:rsidRPr="004F582E">
        <w:rPr>
          <w:rFonts w:ascii="Arial" w:eastAsia="Berlin Sans FB" w:hAnsi="Arial"/>
          <w:spacing w:val="52"/>
          <w:sz w:val="22"/>
          <w:szCs w:val="22"/>
        </w:rPr>
        <w:t xml:space="preserve"> </w:t>
      </w:r>
      <w:r w:rsidRPr="004F582E">
        <w:rPr>
          <w:rFonts w:ascii="Arial" w:eastAsia="Berlin Sans FB" w:hAnsi="Arial"/>
          <w:spacing w:val="-4"/>
          <w:sz w:val="22"/>
          <w:szCs w:val="22"/>
        </w:rPr>
        <w:t>M</w:t>
      </w:r>
      <w:r w:rsidRPr="004F582E">
        <w:rPr>
          <w:rFonts w:ascii="Arial" w:eastAsia="Berlin Sans FB" w:hAnsi="Arial"/>
          <w:spacing w:val="-3"/>
          <w:sz w:val="22"/>
          <w:szCs w:val="22"/>
        </w:rPr>
        <w:t>u</w:t>
      </w:r>
      <w:r w:rsidRPr="004F582E">
        <w:rPr>
          <w:rFonts w:ascii="Arial" w:eastAsia="Berlin Sans FB" w:hAnsi="Arial"/>
          <w:spacing w:val="2"/>
          <w:sz w:val="22"/>
          <w:szCs w:val="22"/>
        </w:rPr>
        <w:t>r</w:t>
      </w:r>
      <w:r w:rsidRPr="004F582E">
        <w:rPr>
          <w:rFonts w:ascii="Arial" w:eastAsia="Berlin Sans FB" w:hAnsi="Arial"/>
          <w:spacing w:val="-8"/>
          <w:sz w:val="22"/>
          <w:szCs w:val="22"/>
        </w:rPr>
        <w:t>j</w:t>
      </w:r>
      <w:r w:rsidRPr="004F582E">
        <w:rPr>
          <w:rFonts w:ascii="Arial" w:eastAsia="Berlin Sans FB" w:hAnsi="Arial"/>
          <w:spacing w:val="2"/>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i</w:t>
      </w:r>
      <w:r w:rsidRPr="004F582E">
        <w:rPr>
          <w:rFonts w:ascii="Arial" w:eastAsia="Berlin Sans FB" w:hAnsi="Arial"/>
          <w:spacing w:val="48"/>
          <w:sz w:val="22"/>
          <w:szCs w:val="22"/>
        </w:rPr>
        <w:t xml:space="preserve"> </w:t>
      </w:r>
      <w:r w:rsidRPr="004F582E">
        <w:rPr>
          <w:rFonts w:ascii="Arial" w:eastAsia="Berlin Sans FB" w:hAnsi="Arial"/>
          <w:spacing w:val="-2"/>
          <w:sz w:val="22"/>
          <w:szCs w:val="22"/>
        </w:rPr>
        <w:t>S</w:t>
      </w:r>
      <w:r w:rsidRPr="004F582E">
        <w:rPr>
          <w:rFonts w:ascii="Arial" w:eastAsia="Berlin Sans FB" w:hAnsi="Arial"/>
          <w:spacing w:val="2"/>
          <w:sz w:val="22"/>
          <w:szCs w:val="22"/>
        </w:rPr>
        <w:t>a</w:t>
      </w:r>
      <w:r w:rsidRPr="004F582E">
        <w:rPr>
          <w:rFonts w:ascii="Arial" w:eastAsia="Berlin Sans FB" w:hAnsi="Arial"/>
          <w:spacing w:val="-1"/>
          <w:sz w:val="22"/>
          <w:szCs w:val="22"/>
        </w:rPr>
        <w:t>m</w:t>
      </w:r>
      <w:r w:rsidRPr="004F582E">
        <w:rPr>
          <w:rFonts w:ascii="Arial" w:eastAsia="Berlin Sans FB" w:hAnsi="Arial"/>
          <w:spacing w:val="-2"/>
          <w:sz w:val="22"/>
          <w:szCs w:val="22"/>
        </w:rPr>
        <w:t>p</w:t>
      </w:r>
      <w:r w:rsidRPr="004F582E">
        <w:rPr>
          <w:rFonts w:ascii="Arial" w:eastAsia="Berlin Sans FB" w:hAnsi="Arial"/>
          <w:spacing w:val="-7"/>
          <w:sz w:val="22"/>
          <w:szCs w:val="22"/>
        </w:rPr>
        <w:t>i</w:t>
      </w:r>
      <w:r w:rsidRPr="004F582E">
        <w:rPr>
          <w:rFonts w:ascii="Arial" w:eastAsia="Berlin Sans FB" w:hAnsi="Arial"/>
          <w:sz w:val="22"/>
          <w:szCs w:val="22"/>
        </w:rPr>
        <w:t xml:space="preserve">t </w:t>
      </w:r>
      <w:r w:rsidRPr="004F582E">
        <w:rPr>
          <w:rFonts w:ascii="Arial" w:eastAsia="Berlin Sans FB" w:hAnsi="Arial"/>
          <w:spacing w:val="2"/>
          <w:sz w:val="22"/>
          <w:szCs w:val="22"/>
        </w:rPr>
        <w:t>d</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3"/>
          <w:sz w:val="22"/>
          <w:szCs w:val="22"/>
        </w:rPr>
        <w:t>ga</w:t>
      </w:r>
      <w:r w:rsidRPr="004F582E">
        <w:rPr>
          <w:rFonts w:ascii="Arial" w:eastAsia="Berlin Sans FB" w:hAnsi="Arial"/>
          <w:sz w:val="22"/>
          <w:szCs w:val="22"/>
        </w:rPr>
        <w:t>n</w:t>
      </w:r>
      <w:r w:rsidRPr="004F582E">
        <w:rPr>
          <w:rFonts w:ascii="Arial" w:eastAsia="Berlin Sans FB" w:hAnsi="Arial"/>
          <w:spacing w:val="13"/>
          <w:sz w:val="22"/>
          <w:szCs w:val="22"/>
        </w:rPr>
        <w:t xml:space="preserve"> </w:t>
      </w:r>
      <w:r w:rsidRPr="004F582E">
        <w:rPr>
          <w:rFonts w:ascii="Arial" w:eastAsia="Berlin Sans FB" w:hAnsi="Arial"/>
          <w:spacing w:val="-3"/>
          <w:sz w:val="22"/>
          <w:szCs w:val="22"/>
        </w:rPr>
        <w:t>k</w:t>
      </w:r>
      <w:r w:rsidRPr="004F582E">
        <w:rPr>
          <w:rFonts w:ascii="Arial" w:eastAsia="Berlin Sans FB" w:hAnsi="Arial"/>
          <w:spacing w:val="3"/>
          <w:sz w:val="22"/>
          <w:szCs w:val="22"/>
        </w:rPr>
        <w:t>a</w:t>
      </w:r>
      <w:r w:rsidRPr="004F582E">
        <w:rPr>
          <w:rFonts w:ascii="Arial" w:eastAsia="Berlin Sans FB" w:hAnsi="Arial"/>
          <w:sz w:val="22"/>
          <w:szCs w:val="22"/>
        </w:rPr>
        <w:t>p</w:t>
      </w:r>
      <w:r w:rsidRPr="004F582E">
        <w:rPr>
          <w:rFonts w:ascii="Arial" w:eastAsia="Berlin Sans FB" w:hAnsi="Arial"/>
          <w:spacing w:val="3"/>
          <w:sz w:val="22"/>
          <w:szCs w:val="22"/>
        </w:rPr>
        <w:t>a</w:t>
      </w:r>
      <w:r w:rsidRPr="004F582E">
        <w:rPr>
          <w:rFonts w:ascii="Arial" w:eastAsia="Berlin Sans FB" w:hAnsi="Arial"/>
          <w:sz w:val="22"/>
          <w:szCs w:val="22"/>
        </w:rPr>
        <w:t>s</w:t>
      </w:r>
      <w:r w:rsidRPr="004F582E">
        <w:rPr>
          <w:rFonts w:ascii="Arial" w:eastAsia="Berlin Sans FB" w:hAnsi="Arial"/>
          <w:spacing w:val="-5"/>
          <w:sz w:val="22"/>
          <w:szCs w:val="22"/>
        </w:rPr>
        <w:t>i</w:t>
      </w:r>
      <w:r w:rsidRPr="004F582E">
        <w:rPr>
          <w:rFonts w:ascii="Arial" w:eastAsia="Berlin Sans FB" w:hAnsi="Arial"/>
          <w:spacing w:val="-2"/>
          <w:sz w:val="22"/>
          <w:szCs w:val="22"/>
        </w:rPr>
        <w:t>t</w:t>
      </w:r>
      <w:r w:rsidRPr="004F582E">
        <w:rPr>
          <w:rFonts w:ascii="Arial" w:eastAsia="Berlin Sans FB" w:hAnsi="Arial"/>
          <w:spacing w:val="3"/>
          <w:sz w:val="22"/>
          <w:szCs w:val="22"/>
        </w:rPr>
        <w:t>a</w:t>
      </w:r>
      <w:r w:rsidRPr="004F582E">
        <w:rPr>
          <w:rFonts w:ascii="Arial" w:eastAsia="Berlin Sans FB" w:hAnsi="Arial"/>
          <w:sz w:val="22"/>
          <w:szCs w:val="22"/>
        </w:rPr>
        <w:t>s</w:t>
      </w:r>
      <w:r w:rsidRPr="004F582E">
        <w:rPr>
          <w:rFonts w:ascii="Arial" w:eastAsia="Berlin Sans FB" w:hAnsi="Arial"/>
          <w:spacing w:val="11"/>
          <w:sz w:val="22"/>
          <w:szCs w:val="22"/>
        </w:rPr>
        <w:t xml:space="preserve"> </w:t>
      </w:r>
      <w:r w:rsidRPr="004F582E">
        <w:rPr>
          <w:rFonts w:ascii="Arial" w:eastAsia="Berlin Sans FB" w:hAnsi="Arial"/>
          <w:spacing w:val="3"/>
          <w:sz w:val="22"/>
          <w:szCs w:val="22"/>
        </w:rPr>
        <w:t>2</w:t>
      </w:r>
      <w:r w:rsidRPr="004F582E">
        <w:rPr>
          <w:rFonts w:ascii="Arial" w:eastAsia="Berlin Sans FB" w:hAnsi="Arial"/>
          <w:sz w:val="22"/>
          <w:szCs w:val="22"/>
        </w:rPr>
        <w:t>0</w:t>
      </w:r>
      <w:r w:rsidRPr="004F582E">
        <w:rPr>
          <w:rFonts w:ascii="Arial" w:eastAsia="Berlin Sans FB" w:hAnsi="Arial"/>
          <w:spacing w:val="3"/>
          <w:sz w:val="22"/>
          <w:szCs w:val="22"/>
        </w:rPr>
        <w:t xml:space="preserve"> bua</w:t>
      </w:r>
      <w:r w:rsidRPr="004F582E">
        <w:rPr>
          <w:rFonts w:ascii="Arial" w:eastAsia="Berlin Sans FB" w:hAnsi="Arial"/>
          <w:sz w:val="22"/>
          <w:szCs w:val="22"/>
        </w:rPr>
        <w:t>h</w:t>
      </w:r>
      <w:r w:rsidRPr="004F582E">
        <w:rPr>
          <w:rFonts w:ascii="Arial" w:eastAsia="Berlin Sans FB" w:hAnsi="Arial"/>
          <w:spacing w:val="6"/>
          <w:sz w:val="22"/>
          <w:szCs w:val="22"/>
        </w:rPr>
        <w:t xml:space="preserve"> </w:t>
      </w:r>
      <w:r w:rsidRPr="004F582E">
        <w:rPr>
          <w:rFonts w:ascii="Arial" w:eastAsia="Berlin Sans FB" w:hAnsi="Arial"/>
          <w:spacing w:val="-2"/>
          <w:sz w:val="22"/>
          <w:szCs w:val="22"/>
        </w:rPr>
        <w:t>t</w:t>
      </w:r>
      <w:r w:rsidRPr="004F582E">
        <w:rPr>
          <w:rFonts w:ascii="Arial" w:eastAsia="Berlin Sans FB" w:hAnsi="Arial"/>
          <w:spacing w:val="-4"/>
          <w:sz w:val="22"/>
          <w:szCs w:val="22"/>
        </w:rPr>
        <w:t>e</w:t>
      </w:r>
      <w:r w:rsidRPr="004F582E">
        <w:rPr>
          <w:rFonts w:ascii="Arial" w:eastAsia="Berlin Sans FB" w:hAnsi="Arial"/>
          <w:spacing w:val="-9"/>
          <w:sz w:val="22"/>
          <w:szCs w:val="22"/>
        </w:rPr>
        <w:t>m</w:t>
      </w:r>
      <w:r w:rsidRPr="004F582E">
        <w:rPr>
          <w:rFonts w:ascii="Arial" w:eastAsia="Berlin Sans FB" w:hAnsi="Arial"/>
          <w:sz w:val="22"/>
          <w:szCs w:val="22"/>
        </w:rPr>
        <w:t>p</w:t>
      </w:r>
      <w:r w:rsidRPr="004F582E">
        <w:rPr>
          <w:rFonts w:ascii="Arial" w:eastAsia="Berlin Sans FB" w:hAnsi="Arial"/>
          <w:spacing w:val="3"/>
          <w:sz w:val="22"/>
          <w:szCs w:val="22"/>
        </w:rPr>
        <w:t>a</w:t>
      </w:r>
      <w:r w:rsidRPr="004F582E">
        <w:rPr>
          <w:rFonts w:ascii="Arial" w:eastAsia="Berlin Sans FB" w:hAnsi="Arial"/>
          <w:sz w:val="22"/>
          <w:szCs w:val="22"/>
        </w:rPr>
        <w:t>t</w:t>
      </w:r>
      <w:r w:rsidRPr="004F582E">
        <w:rPr>
          <w:rFonts w:ascii="Arial" w:eastAsia="Berlin Sans FB" w:hAnsi="Arial"/>
          <w:spacing w:val="1"/>
          <w:sz w:val="22"/>
          <w:szCs w:val="22"/>
        </w:rPr>
        <w:t xml:space="preserve"> </w:t>
      </w:r>
      <w:r w:rsidRPr="004F582E">
        <w:rPr>
          <w:rFonts w:ascii="Arial" w:eastAsia="Berlin Sans FB" w:hAnsi="Arial"/>
          <w:spacing w:val="-2"/>
          <w:sz w:val="22"/>
          <w:szCs w:val="22"/>
        </w:rPr>
        <w:t>t</w:t>
      </w:r>
      <w:r w:rsidRPr="004F582E">
        <w:rPr>
          <w:rFonts w:ascii="Arial" w:eastAsia="Berlin Sans FB" w:hAnsi="Arial"/>
          <w:spacing w:val="-5"/>
          <w:sz w:val="22"/>
          <w:szCs w:val="22"/>
        </w:rPr>
        <w:t>i</w:t>
      </w:r>
      <w:r w:rsidRPr="004F582E">
        <w:rPr>
          <w:rFonts w:ascii="Arial" w:eastAsia="Berlin Sans FB" w:hAnsi="Arial"/>
          <w:spacing w:val="2"/>
          <w:sz w:val="22"/>
          <w:szCs w:val="22"/>
        </w:rPr>
        <w:t>d</w:t>
      </w:r>
      <w:r w:rsidRPr="004F582E">
        <w:rPr>
          <w:rFonts w:ascii="Arial" w:eastAsia="Berlin Sans FB" w:hAnsi="Arial"/>
          <w:spacing w:val="3"/>
          <w:sz w:val="22"/>
          <w:szCs w:val="22"/>
        </w:rPr>
        <w:t>u</w:t>
      </w:r>
      <w:r w:rsidRPr="004F582E">
        <w:rPr>
          <w:rFonts w:ascii="Arial" w:eastAsia="Berlin Sans FB" w:hAnsi="Arial"/>
          <w:sz w:val="22"/>
          <w:szCs w:val="22"/>
        </w:rPr>
        <w:t>r</w:t>
      </w:r>
      <w:r w:rsidRPr="004F582E">
        <w:rPr>
          <w:rFonts w:ascii="Arial" w:eastAsia="Berlin Sans FB" w:hAnsi="Arial"/>
          <w:spacing w:val="3"/>
          <w:sz w:val="22"/>
          <w:szCs w:val="22"/>
        </w:rPr>
        <w:t xml:space="preserve"> </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g</w:t>
      </w:r>
      <w:r w:rsidRPr="004F582E">
        <w:rPr>
          <w:rFonts w:ascii="Arial" w:eastAsia="Berlin Sans FB" w:hAnsi="Arial"/>
          <w:spacing w:val="6"/>
          <w:sz w:val="22"/>
          <w:szCs w:val="22"/>
        </w:rPr>
        <w:t xml:space="preserve"> </w:t>
      </w:r>
      <w:r w:rsidRPr="004F582E">
        <w:rPr>
          <w:rFonts w:ascii="Arial" w:eastAsia="Berlin Sans FB" w:hAnsi="Arial"/>
          <w:spacing w:val="3"/>
          <w:sz w:val="22"/>
          <w:szCs w:val="22"/>
        </w:rPr>
        <w:t>b</w:t>
      </w:r>
      <w:r w:rsidRPr="004F582E">
        <w:rPr>
          <w:rFonts w:ascii="Arial" w:eastAsia="Berlin Sans FB" w:hAnsi="Arial"/>
          <w:spacing w:val="-4"/>
          <w:sz w:val="22"/>
          <w:szCs w:val="22"/>
        </w:rPr>
        <w:t>e</w:t>
      </w:r>
      <w:r w:rsidRPr="004F582E">
        <w:rPr>
          <w:rFonts w:ascii="Arial" w:eastAsia="Berlin Sans FB" w:hAnsi="Arial"/>
          <w:sz w:val="22"/>
          <w:szCs w:val="22"/>
        </w:rPr>
        <w:t>r</w:t>
      </w:r>
      <w:r w:rsidRPr="004F582E">
        <w:rPr>
          <w:rFonts w:ascii="Arial" w:eastAsia="Berlin Sans FB" w:hAnsi="Arial"/>
          <w:spacing w:val="3"/>
          <w:sz w:val="22"/>
          <w:szCs w:val="22"/>
        </w:rPr>
        <w:t>a</w:t>
      </w:r>
      <w:r w:rsidRPr="004F582E">
        <w:rPr>
          <w:rFonts w:ascii="Arial" w:eastAsia="Berlin Sans FB" w:hAnsi="Arial"/>
          <w:spacing w:val="2"/>
          <w:sz w:val="22"/>
          <w:szCs w:val="22"/>
        </w:rPr>
        <w:t>d</w:t>
      </w:r>
      <w:r w:rsidRPr="004F582E">
        <w:rPr>
          <w:rFonts w:ascii="Arial" w:eastAsia="Berlin Sans FB" w:hAnsi="Arial"/>
          <w:sz w:val="22"/>
          <w:szCs w:val="22"/>
        </w:rPr>
        <w:t>a</w:t>
      </w:r>
      <w:r w:rsidRPr="004F582E">
        <w:rPr>
          <w:rFonts w:ascii="Arial" w:eastAsia="Berlin Sans FB" w:hAnsi="Arial"/>
          <w:spacing w:val="6"/>
          <w:sz w:val="22"/>
          <w:szCs w:val="22"/>
        </w:rPr>
        <w:t xml:space="preserve"> </w:t>
      </w:r>
      <w:r w:rsidRPr="004F582E">
        <w:rPr>
          <w:rFonts w:ascii="Arial" w:eastAsia="Berlin Sans FB" w:hAnsi="Arial"/>
          <w:sz w:val="22"/>
          <w:szCs w:val="22"/>
        </w:rPr>
        <w:t>p</w:t>
      </w:r>
      <w:r w:rsidRPr="004F582E">
        <w:rPr>
          <w:rFonts w:ascii="Arial" w:eastAsia="Berlin Sans FB" w:hAnsi="Arial"/>
          <w:spacing w:val="3"/>
          <w:sz w:val="22"/>
          <w:szCs w:val="22"/>
        </w:rPr>
        <w:t>a</w:t>
      </w:r>
      <w:r w:rsidRPr="004F582E">
        <w:rPr>
          <w:rFonts w:ascii="Arial" w:eastAsia="Berlin Sans FB" w:hAnsi="Arial"/>
          <w:spacing w:val="2"/>
          <w:sz w:val="22"/>
          <w:szCs w:val="22"/>
        </w:rPr>
        <w:t>d</w:t>
      </w:r>
      <w:r w:rsidRPr="004F582E">
        <w:rPr>
          <w:rFonts w:ascii="Arial" w:eastAsia="Berlin Sans FB" w:hAnsi="Arial"/>
          <w:sz w:val="22"/>
          <w:szCs w:val="22"/>
        </w:rPr>
        <w:t>a</w:t>
      </w:r>
      <w:r w:rsidRPr="004F582E">
        <w:rPr>
          <w:rFonts w:ascii="Arial" w:eastAsia="Berlin Sans FB" w:hAnsi="Arial"/>
          <w:spacing w:val="6"/>
          <w:sz w:val="22"/>
          <w:szCs w:val="22"/>
        </w:rPr>
        <w:t xml:space="preserve"> </w:t>
      </w:r>
      <w:r w:rsidRPr="004F582E">
        <w:rPr>
          <w:rFonts w:ascii="Arial" w:eastAsia="Berlin Sans FB" w:hAnsi="Arial"/>
          <w:sz w:val="22"/>
          <w:szCs w:val="22"/>
        </w:rPr>
        <w:t xml:space="preserve">1 </w:t>
      </w:r>
      <w:r w:rsidRPr="004F582E">
        <w:rPr>
          <w:rFonts w:ascii="Arial" w:eastAsia="Berlin Sans FB" w:hAnsi="Arial"/>
          <w:spacing w:val="-3"/>
          <w:sz w:val="22"/>
          <w:szCs w:val="22"/>
        </w:rPr>
        <w:t>B</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pacing w:val="3"/>
          <w:sz w:val="22"/>
          <w:szCs w:val="22"/>
        </w:rPr>
        <w:t>gu</w:t>
      </w:r>
      <w:r w:rsidRPr="004F582E">
        <w:rPr>
          <w:rFonts w:ascii="Arial" w:eastAsia="Berlin Sans FB" w:hAnsi="Arial"/>
          <w:spacing w:val="2"/>
          <w:sz w:val="22"/>
          <w:szCs w:val="22"/>
        </w:rPr>
        <w:t>n</w:t>
      </w:r>
      <w:r w:rsidRPr="004F582E">
        <w:rPr>
          <w:rFonts w:ascii="Arial" w:eastAsia="Berlin Sans FB" w:hAnsi="Arial"/>
          <w:spacing w:val="3"/>
          <w:sz w:val="22"/>
          <w:szCs w:val="22"/>
        </w:rPr>
        <w:t>a</w:t>
      </w:r>
      <w:r w:rsidRPr="004F582E">
        <w:rPr>
          <w:rFonts w:ascii="Arial" w:eastAsia="Berlin Sans FB" w:hAnsi="Arial"/>
          <w:sz w:val="22"/>
          <w:szCs w:val="22"/>
        </w:rPr>
        <w:t>n</w:t>
      </w:r>
      <w:r w:rsidRPr="004F582E">
        <w:rPr>
          <w:rFonts w:ascii="Arial" w:eastAsia="Berlin Sans FB" w:hAnsi="Arial"/>
          <w:spacing w:val="5"/>
          <w:sz w:val="22"/>
          <w:szCs w:val="22"/>
        </w:rPr>
        <w:t xml:space="preserve"> </w:t>
      </w:r>
      <w:r w:rsidRPr="004F582E">
        <w:rPr>
          <w:rFonts w:ascii="Arial" w:eastAsia="Berlin Sans FB" w:hAnsi="Arial"/>
          <w:spacing w:val="1"/>
          <w:sz w:val="22"/>
          <w:szCs w:val="22"/>
        </w:rPr>
        <w:t>R</w:t>
      </w:r>
      <w:r w:rsidRPr="004F582E">
        <w:rPr>
          <w:rFonts w:ascii="Arial" w:eastAsia="Berlin Sans FB" w:hAnsi="Arial"/>
          <w:spacing w:val="3"/>
          <w:sz w:val="22"/>
          <w:szCs w:val="22"/>
        </w:rPr>
        <w:t>ua</w:t>
      </w:r>
      <w:r w:rsidRPr="004F582E">
        <w:rPr>
          <w:rFonts w:ascii="Arial" w:eastAsia="Berlin Sans FB" w:hAnsi="Arial"/>
          <w:spacing w:val="2"/>
          <w:sz w:val="22"/>
          <w:szCs w:val="22"/>
        </w:rPr>
        <w:t>n</w:t>
      </w:r>
      <w:r w:rsidRPr="004F582E">
        <w:rPr>
          <w:rFonts w:ascii="Arial" w:eastAsia="Berlin Sans FB" w:hAnsi="Arial"/>
          <w:sz w:val="22"/>
          <w:szCs w:val="22"/>
        </w:rPr>
        <w:t xml:space="preserve">g </w:t>
      </w:r>
      <w:r w:rsidRPr="004F582E">
        <w:rPr>
          <w:rFonts w:ascii="Arial" w:eastAsia="Berlin Sans FB" w:hAnsi="Arial"/>
          <w:spacing w:val="2"/>
          <w:sz w:val="22"/>
          <w:szCs w:val="22"/>
        </w:rPr>
        <w:t>P</w:t>
      </w:r>
      <w:r w:rsidRPr="004F582E">
        <w:rPr>
          <w:rFonts w:ascii="Arial" w:eastAsia="Berlin Sans FB" w:hAnsi="Arial"/>
          <w:spacing w:val="-4"/>
          <w:sz w:val="22"/>
          <w:szCs w:val="22"/>
        </w:rPr>
        <w:t>e</w:t>
      </w:r>
      <w:r w:rsidRPr="004F582E">
        <w:rPr>
          <w:rFonts w:ascii="Arial" w:eastAsia="Berlin Sans FB" w:hAnsi="Arial"/>
          <w:sz w:val="22"/>
          <w:szCs w:val="22"/>
        </w:rPr>
        <w:t>r</w:t>
      </w:r>
      <w:r w:rsidRPr="004F582E">
        <w:rPr>
          <w:rFonts w:ascii="Arial" w:eastAsia="Berlin Sans FB" w:hAnsi="Arial"/>
          <w:spacing w:val="3"/>
          <w:sz w:val="22"/>
          <w:szCs w:val="22"/>
        </w:rPr>
        <w:t>a</w:t>
      </w:r>
      <w:r w:rsidRPr="004F582E">
        <w:rPr>
          <w:rFonts w:ascii="Arial" w:eastAsia="Berlin Sans FB" w:hAnsi="Arial"/>
          <w:spacing w:val="1"/>
          <w:sz w:val="22"/>
          <w:szCs w:val="22"/>
        </w:rPr>
        <w:t>w</w:t>
      </w:r>
      <w:r w:rsidRPr="004F582E">
        <w:rPr>
          <w:rFonts w:ascii="Arial" w:eastAsia="Berlin Sans FB" w:hAnsi="Arial"/>
          <w:spacing w:val="3"/>
          <w:sz w:val="22"/>
          <w:szCs w:val="22"/>
        </w:rPr>
        <w:t>a</w:t>
      </w:r>
      <w:r w:rsidRPr="004F582E">
        <w:rPr>
          <w:rFonts w:ascii="Arial" w:eastAsia="Berlin Sans FB" w:hAnsi="Arial"/>
          <w:sz w:val="22"/>
          <w:szCs w:val="22"/>
        </w:rPr>
        <w:t>t</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w:t>
      </w:r>
      <w:r w:rsidRPr="004F582E">
        <w:rPr>
          <w:rFonts w:ascii="Arial" w:eastAsia="Berlin Sans FB" w:hAnsi="Arial"/>
          <w:spacing w:val="48"/>
          <w:sz w:val="22"/>
          <w:szCs w:val="22"/>
        </w:rPr>
        <w:t xml:space="preserve"> </w:t>
      </w:r>
      <w:r w:rsidRPr="004F582E">
        <w:rPr>
          <w:rFonts w:ascii="Arial" w:eastAsia="Berlin Sans FB" w:hAnsi="Arial"/>
          <w:spacing w:val="2"/>
          <w:sz w:val="22"/>
          <w:szCs w:val="22"/>
        </w:rPr>
        <w:t>P</w:t>
      </w:r>
      <w:r w:rsidRPr="004F582E">
        <w:rPr>
          <w:rFonts w:ascii="Arial" w:eastAsia="Berlin Sans FB" w:hAnsi="Arial"/>
          <w:spacing w:val="3"/>
          <w:sz w:val="22"/>
          <w:szCs w:val="22"/>
        </w:rPr>
        <w:t>a</w:t>
      </w:r>
      <w:r w:rsidRPr="004F582E">
        <w:rPr>
          <w:rFonts w:ascii="Arial" w:eastAsia="Berlin Sans FB" w:hAnsi="Arial"/>
          <w:spacing w:val="2"/>
          <w:sz w:val="22"/>
          <w:szCs w:val="22"/>
        </w:rPr>
        <w:t>d</w:t>
      </w:r>
      <w:r w:rsidRPr="004F582E">
        <w:rPr>
          <w:rFonts w:ascii="Arial" w:eastAsia="Berlin Sans FB" w:hAnsi="Arial"/>
          <w:sz w:val="22"/>
          <w:szCs w:val="22"/>
        </w:rPr>
        <w:t>a</w:t>
      </w:r>
      <w:r w:rsidRPr="004F582E">
        <w:rPr>
          <w:rFonts w:ascii="Arial" w:eastAsia="Berlin Sans FB" w:hAnsi="Arial"/>
          <w:spacing w:val="55"/>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aa</w:t>
      </w:r>
      <w:r w:rsidRPr="004F582E">
        <w:rPr>
          <w:rFonts w:ascii="Arial" w:eastAsia="Berlin Sans FB" w:hAnsi="Arial"/>
          <w:sz w:val="22"/>
          <w:szCs w:val="22"/>
        </w:rPr>
        <w:t>t</w:t>
      </w:r>
      <w:r w:rsidRPr="004F582E">
        <w:rPr>
          <w:rFonts w:ascii="Arial" w:eastAsia="Berlin Sans FB" w:hAnsi="Arial"/>
          <w:spacing w:val="42"/>
          <w:sz w:val="22"/>
          <w:szCs w:val="22"/>
        </w:rPr>
        <w:t xml:space="preserve"> </w:t>
      </w:r>
      <w:r w:rsidRPr="004F582E">
        <w:rPr>
          <w:rFonts w:ascii="Arial" w:eastAsia="Berlin Sans FB" w:hAnsi="Arial"/>
          <w:spacing w:val="-5"/>
          <w:sz w:val="22"/>
          <w:szCs w:val="22"/>
        </w:rPr>
        <w:t>i</w:t>
      </w:r>
      <w:r w:rsidRPr="004F582E">
        <w:rPr>
          <w:rFonts w:ascii="Arial" w:eastAsia="Berlin Sans FB" w:hAnsi="Arial"/>
          <w:spacing w:val="-2"/>
          <w:sz w:val="22"/>
          <w:szCs w:val="22"/>
        </w:rPr>
        <w:t>t</w:t>
      </w:r>
      <w:r w:rsidRPr="004F582E">
        <w:rPr>
          <w:rFonts w:ascii="Arial" w:eastAsia="Berlin Sans FB" w:hAnsi="Arial"/>
          <w:spacing w:val="3"/>
          <w:sz w:val="22"/>
          <w:szCs w:val="22"/>
        </w:rPr>
        <w:t>u</w:t>
      </w:r>
      <w:r w:rsidRPr="004F582E">
        <w:rPr>
          <w:rFonts w:ascii="Arial" w:eastAsia="Berlin Sans FB" w:hAnsi="Arial"/>
          <w:sz w:val="22"/>
          <w:szCs w:val="22"/>
        </w:rPr>
        <w:t>,</w:t>
      </w:r>
      <w:r w:rsidRPr="004F582E">
        <w:rPr>
          <w:rFonts w:ascii="Arial" w:eastAsia="Berlin Sans FB" w:hAnsi="Arial"/>
          <w:spacing w:val="48"/>
          <w:sz w:val="22"/>
          <w:szCs w:val="22"/>
        </w:rPr>
        <w:t xml:space="preserve"> </w:t>
      </w:r>
      <w:r w:rsidRPr="004F582E">
        <w:rPr>
          <w:rFonts w:ascii="Arial" w:eastAsia="Berlin Sans FB" w:hAnsi="Arial"/>
          <w:spacing w:val="1"/>
          <w:sz w:val="22"/>
          <w:szCs w:val="22"/>
        </w:rPr>
        <w:t>R</w:t>
      </w:r>
      <w:r w:rsidRPr="004F582E">
        <w:rPr>
          <w:rFonts w:ascii="Arial" w:eastAsia="Berlin Sans FB" w:hAnsi="Arial"/>
          <w:sz w:val="22"/>
          <w:szCs w:val="22"/>
        </w:rPr>
        <w:t>S</w:t>
      </w:r>
      <w:r w:rsidRPr="004F582E">
        <w:rPr>
          <w:rFonts w:ascii="Arial" w:eastAsia="Berlin Sans FB" w:hAnsi="Arial"/>
          <w:spacing w:val="1"/>
          <w:sz w:val="22"/>
          <w:szCs w:val="22"/>
        </w:rPr>
        <w:t>U</w:t>
      </w:r>
      <w:r w:rsidRPr="004F582E">
        <w:rPr>
          <w:rFonts w:ascii="Arial" w:eastAsia="Berlin Sans FB" w:hAnsi="Arial"/>
          <w:sz w:val="22"/>
          <w:szCs w:val="22"/>
        </w:rPr>
        <w:t>D</w:t>
      </w:r>
      <w:r w:rsidRPr="004F582E">
        <w:rPr>
          <w:rFonts w:ascii="Arial" w:eastAsia="Berlin Sans FB" w:hAnsi="Arial"/>
          <w:spacing w:val="41"/>
          <w:sz w:val="22"/>
          <w:szCs w:val="22"/>
        </w:rPr>
        <w:t xml:space="preserve"> </w:t>
      </w:r>
      <w:r w:rsidR="00642055" w:rsidRPr="004F582E">
        <w:rPr>
          <w:rFonts w:ascii="Arial" w:eastAsia="Berlin Sans FB" w:hAnsi="Arial"/>
          <w:spacing w:val="-3"/>
          <w:sz w:val="22"/>
          <w:szCs w:val="22"/>
        </w:rPr>
        <w:t>Dr.</w:t>
      </w:r>
      <w:r w:rsidRPr="004F582E">
        <w:rPr>
          <w:rFonts w:ascii="Arial" w:eastAsia="Berlin Sans FB" w:hAnsi="Arial"/>
          <w:spacing w:val="40"/>
          <w:sz w:val="22"/>
          <w:szCs w:val="22"/>
        </w:rPr>
        <w:t xml:space="preserve"> </w:t>
      </w:r>
      <w:r w:rsidRPr="004F582E">
        <w:rPr>
          <w:rFonts w:ascii="Arial" w:eastAsia="Berlin Sans FB" w:hAnsi="Arial"/>
          <w:spacing w:val="-6"/>
          <w:sz w:val="22"/>
          <w:szCs w:val="22"/>
        </w:rPr>
        <w:t>M</w:t>
      </w:r>
      <w:r w:rsidRPr="004F582E">
        <w:rPr>
          <w:rFonts w:ascii="Arial" w:eastAsia="Berlin Sans FB" w:hAnsi="Arial"/>
          <w:spacing w:val="3"/>
          <w:sz w:val="22"/>
          <w:szCs w:val="22"/>
        </w:rPr>
        <w:t>u</w:t>
      </w:r>
      <w:r w:rsidRPr="004F582E">
        <w:rPr>
          <w:rFonts w:ascii="Arial" w:eastAsia="Berlin Sans FB" w:hAnsi="Arial"/>
          <w:sz w:val="22"/>
          <w:szCs w:val="22"/>
        </w:rPr>
        <w:t>r</w:t>
      </w:r>
      <w:r w:rsidRPr="004F582E">
        <w:rPr>
          <w:rFonts w:ascii="Arial" w:eastAsia="Berlin Sans FB" w:hAnsi="Arial"/>
          <w:spacing w:val="-5"/>
          <w:sz w:val="22"/>
          <w:szCs w:val="22"/>
        </w:rPr>
        <w:t>j</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i</w:t>
      </w:r>
      <w:r w:rsidRPr="004F582E">
        <w:rPr>
          <w:rFonts w:ascii="Arial" w:eastAsia="Berlin Sans FB" w:hAnsi="Arial"/>
          <w:spacing w:val="39"/>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a</w:t>
      </w:r>
      <w:r w:rsidRPr="004F582E">
        <w:rPr>
          <w:rFonts w:ascii="Arial" w:eastAsia="Berlin Sans FB" w:hAnsi="Arial"/>
          <w:spacing w:val="-9"/>
          <w:sz w:val="22"/>
          <w:szCs w:val="22"/>
        </w:rPr>
        <w:t>m</w:t>
      </w:r>
      <w:r w:rsidRPr="004F582E">
        <w:rPr>
          <w:rFonts w:ascii="Arial" w:eastAsia="Berlin Sans FB" w:hAnsi="Arial"/>
          <w:sz w:val="22"/>
          <w:szCs w:val="22"/>
        </w:rPr>
        <w:t>p</w:t>
      </w:r>
      <w:r w:rsidRPr="004F582E">
        <w:rPr>
          <w:rFonts w:ascii="Arial" w:eastAsia="Berlin Sans FB" w:hAnsi="Arial"/>
          <w:spacing w:val="-4"/>
          <w:sz w:val="22"/>
          <w:szCs w:val="22"/>
        </w:rPr>
        <w:t>i</w:t>
      </w:r>
      <w:r w:rsidRPr="004F582E">
        <w:rPr>
          <w:rFonts w:ascii="Arial" w:eastAsia="Berlin Sans FB" w:hAnsi="Arial"/>
          <w:sz w:val="22"/>
          <w:szCs w:val="22"/>
        </w:rPr>
        <w:t>t</w:t>
      </w:r>
      <w:r w:rsidRPr="004F582E">
        <w:rPr>
          <w:rFonts w:ascii="Arial" w:eastAsia="Berlin Sans FB" w:hAnsi="Arial"/>
          <w:spacing w:val="42"/>
          <w:sz w:val="22"/>
          <w:szCs w:val="22"/>
        </w:rPr>
        <w:t xml:space="preserve"> </w:t>
      </w:r>
      <w:r w:rsidRPr="004F582E">
        <w:rPr>
          <w:rFonts w:ascii="Arial" w:eastAsia="Berlin Sans FB" w:hAnsi="Arial"/>
          <w:spacing w:val="-9"/>
          <w:sz w:val="22"/>
          <w:szCs w:val="22"/>
        </w:rPr>
        <w:t>m</w:t>
      </w:r>
      <w:r w:rsidRPr="004F582E">
        <w:rPr>
          <w:rFonts w:ascii="Arial" w:eastAsia="Berlin Sans FB" w:hAnsi="Arial"/>
          <w:spacing w:val="-4"/>
          <w:sz w:val="22"/>
          <w:szCs w:val="22"/>
        </w:rPr>
        <w:t>e</w:t>
      </w:r>
      <w:r w:rsidRPr="004F582E">
        <w:rPr>
          <w:rFonts w:ascii="Arial" w:eastAsia="Berlin Sans FB" w:hAnsi="Arial"/>
          <w:sz w:val="22"/>
          <w:szCs w:val="22"/>
        </w:rPr>
        <w:t>r</w:t>
      </w:r>
      <w:r w:rsidRPr="004F582E">
        <w:rPr>
          <w:rFonts w:ascii="Arial" w:eastAsia="Berlin Sans FB" w:hAnsi="Arial"/>
          <w:spacing w:val="3"/>
          <w:sz w:val="22"/>
          <w:szCs w:val="22"/>
        </w:rPr>
        <w:t>u</w:t>
      </w:r>
      <w:r w:rsidRPr="004F582E">
        <w:rPr>
          <w:rFonts w:ascii="Arial" w:eastAsia="Berlin Sans FB" w:hAnsi="Arial"/>
          <w:sz w:val="22"/>
          <w:szCs w:val="22"/>
        </w:rPr>
        <w:t>p</w:t>
      </w:r>
      <w:r w:rsidRPr="004F582E">
        <w:rPr>
          <w:rFonts w:ascii="Arial" w:eastAsia="Berlin Sans FB" w:hAnsi="Arial"/>
          <w:spacing w:val="3"/>
          <w:sz w:val="22"/>
          <w:szCs w:val="22"/>
        </w:rPr>
        <w:t>a</w:t>
      </w:r>
      <w:r w:rsidRPr="004F582E">
        <w:rPr>
          <w:rFonts w:ascii="Arial" w:eastAsia="Berlin Sans FB" w:hAnsi="Arial"/>
          <w:spacing w:val="-3"/>
          <w:sz w:val="22"/>
          <w:szCs w:val="22"/>
        </w:rPr>
        <w:t>k</w:t>
      </w:r>
      <w:r w:rsidRPr="004F582E">
        <w:rPr>
          <w:rFonts w:ascii="Arial" w:eastAsia="Berlin Sans FB" w:hAnsi="Arial"/>
          <w:spacing w:val="3"/>
          <w:sz w:val="22"/>
          <w:szCs w:val="22"/>
        </w:rPr>
        <w:t>a</w:t>
      </w:r>
      <w:r w:rsidRPr="004F582E">
        <w:rPr>
          <w:rFonts w:ascii="Arial" w:eastAsia="Berlin Sans FB" w:hAnsi="Arial"/>
          <w:sz w:val="22"/>
          <w:szCs w:val="22"/>
        </w:rPr>
        <w:t>n</w:t>
      </w:r>
      <w:r w:rsidRPr="004F582E">
        <w:rPr>
          <w:rFonts w:ascii="Arial" w:eastAsia="Berlin Sans FB" w:hAnsi="Arial"/>
          <w:spacing w:val="46"/>
          <w:sz w:val="22"/>
          <w:szCs w:val="22"/>
        </w:rPr>
        <w:t xml:space="preserve"> </w:t>
      </w:r>
      <w:r w:rsidRPr="004F582E">
        <w:rPr>
          <w:rFonts w:ascii="Arial" w:eastAsia="Berlin Sans FB" w:hAnsi="Arial"/>
          <w:spacing w:val="1"/>
          <w:sz w:val="22"/>
          <w:szCs w:val="22"/>
        </w:rPr>
        <w:t>R</w:t>
      </w:r>
      <w:r w:rsidRPr="004F582E">
        <w:rPr>
          <w:rFonts w:ascii="Arial" w:eastAsia="Berlin Sans FB" w:hAnsi="Arial"/>
          <w:spacing w:val="3"/>
          <w:sz w:val="22"/>
          <w:szCs w:val="22"/>
        </w:rPr>
        <w:t>u</w:t>
      </w:r>
      <w:r w:rsidRPr="004F582E">
        <w:rPr>
          <w:rFonts w:ascii="Arial" w:eastAsia="Berlin Sans FB" w:hAnsi="Arial"/>
          <w:spacing w:val="-9"/>
          <w:sz w:val="22"/>
          <w:szCs w:val="22"/>
        </w:rPr>
        <w:t>m</w:t>
      </w:r>
      <w:r w:rsidRPr="004F582E">
        <w:rPr>
          <w:rFonts w:ascii="Arial" w:eastAsia="Berlin Sans FB" w:hAnsi="Arial"/>
          <w:spacing w:val="3"/>
          <w:sz w:val="22"/>
          <w:szCs w:val="22"/>
        </w:rPr>
        <w:t>a</w:t>
      </w:r>
      <w:r w:rsidRPr="004F582E">
        <w:rPr>
          <w:rFonts w:ascii="Arial" w:eastAsia="Berlin Sans FB" w:hAnsi="Arial"/>
          <w:sz w:val="22"/>
          <w:szCs w:val="22"/>
        </w:rPr>
        <w:t>h</w:t>
      </w:r>
      <w:r w:rsidRPr="004F582E">
        <w:rPr>
          <w:rFonts w:ascii="Arial" w:eastAsia="Berlin Sans FB" w:hAnsi="Arial"/>
          <w:spacing w:val="47"/>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a</w:t>
      </w:r>
      <w:r w:rsidRPr="004F582E">
        <w:rPr>
          <w:rFonts w:ascii="Arial" w:eastAsia="Berlin Sans FB" w:hAnsi="Arial"/>
          <w:spacing w:val="-3"/>
          <w:sz w:val="22"/>
          <w:szCs w:val="22"/>
        </w:rPr>
        <w:t>k</w:t>
      </w:r>
      <w:r w:rsidRPr="004F582E">
        <w:rPr>
          <w:rFonts w:ascii="Arial" w:eastAsia="Berlin Sans FB" w:hAnsi="Arial"/>
          <w:spacing w:val="-5"/>
          <w:sz w:val="22"/>
          <w:szCs w:val="22"/>
        </w:rPr>
        <w:t>i</w:t>
      </w:r>
      <w:r w:rsidRPr="004F582E">
        <w:rPr>
          <w:rFonts w:ascii="Arial" w:eastAsia="Berlin Sans FB" w:hAnsi="Arial"/>
          <w:sz w:val="22"/>
          <w:szCs w:val="22"/>
        </w:rPr>
        <w:t xml:space="preserve">t </w:t>
      </w:r>
      <w:r w:rsidRPr="004F582E">
        <w:rPr>
          <w:rFonts w:ascii="Arial" w:eastAsia="Berlin Sans FB" w:hAnsi="Arial"/>
          <w:spacing w:val="1"/>
          <w:sz w:val="22"/>
          <w:szCs w:val="22"/>
        </w:rPr>
        <w:t>K</w:t>
      </w:r>
      <w:r w:rsidRPr="004F582E">
        <w:rPr>
          <w:rFonts w:ascii="Arial" w:eastAsia="Berlin Sans FB" w:hAnsi="Arial"/>
          <w:spacing w:val="-4"/>
          <w:sz w:val="22"/>
          <w:szCs w:val="22"/>
        </w:rPr>
        <w:t>e</w:t>
      </w:r>
      <w:r w:rsidRPr="004F582E">
        <w:rPr>
          <w:rFonts w:ascii="Arial" w:eastAsia="Berlin Sans FB" w:hAnsi="Arial"/>
          <w:spacing w:val="-5"/>
          <w:sz w:val="22"/>
          <w:szCs w:val="22"/>
        </w:rPr>
        <w:t>l</w:t>
      </w:r>
      <w:r w:rsidRPr="004F582E">
        <w:rPr>
          <w:rFonts w:ascii="Arial" w:eastAsia="Berlin Sans FB" w:hAnsi="Arial"/>
          <w:spacing w:val="3"/>
          <w:sz w:val="22"/>
          <w:szCs w:val="22"/>
        </w:rPr>
        <w:t>a</w:t>
      </w:r>
      <w:r w:rsidRPr="004F582E">
        <w:rPr>
          <w:rFonts w:ascii="Arial" w:eastAsia="Berlin Sans FB" w:hAnsi="Arial"/>
          <w:sz w:val="22"/>
          <w:szCs w:val="22"/>
        </w:rPr>
        <w:t>s</w:t>
      </w:r>
      <w:r w:rsidRPr="004F582E">
        <w:rPr>
          <w:rFonts w:ascii="Arial" w:eastAsia="Berlin Sans FB" w:hAnsi="Arial"/>
          <w:spacing w:val="4"/>
          <w:sz w:val="22"/>
          <w:szCs w:val="22"/>
        </w:rPr>
        <w:t xml:space="preserve"> </w:t>
      </w:r>
      <w:r w:rsidRPr="004F582E">
        <w:rPr>
          <w:rFonts w:ascii="Arial" w:eastAsia="Berlin Sans FB" w:hAnsi="Arial"/>
          <w:spacing w:val="-3"/>
          <w:sz w:val="22"/>
          <w:szCs w:val="22"/>
        </w:rPr>
        <w:t>D</w:t>
      </w:r>
      <w:r w:rsidRPr="004F582E">
        <w:rPr>
          <w:rFonts w:ascii="Arial" w:eastAsia="Berlin Sans FB" w:hAnsi="Arial"/>
          <w:sz w:val="22"/>
          <w:szCs w:val="22"/>
        </w:rPr>
        <w:t>.</w:t>
      </w:r>
    </w:p>
    <w:p w14:paraId="7D5F2FA9" w14:textId="77777777" w:rsidR="0045197D" w:rsidRPr="004F582E" w:rsidRDefault="0045197D" w:rsidP="004F582E">
      <w:pPr>
        <w:pStyle w:val="ListParagraph"/>
        <w:numPr>
          <w:ilvl w:val="0"/>
          <w:numId w:val="92"/>
        </w:numPr>
        <w:suppressAutoHyphens w:val="0"/>
        <w:spacing w:after="0" w:line="360" w:lineRule="auto"/>
        <w:contextualSpacing/>
        <w:rPr>
          <w:rFonts w:ascii="Arial" w:eastAsia="Berlin Sans FB" w:hAnsi="Arial" w:cs="Times New Roman"/>
        </w:rPr>
      </w:pPr>
      <w:r w:rsidRPr="004F582E">
        <w:rPr>
          <w:rFonts w:ascii="Arial" w:eastAsia="Berlin Sans FB" w:hAnsi="Arial" w:cs="Times New Roman"/>
          <w:spacing w:val="-2"/>
        </w:rPr>
        <w:t>T</w:t>
      </w:r>
      <w:r w:rsidRPr="004F582E">
        <w:rPr>
          <w:rFonts w:ascii="Arial" w:eastAsia="Berlin Sans FB" w:hAnsi="Arial" w:cs="Times New Roman"/>
          <w:spacing w:val="1"/>
        </w:rPr>
        <w:t>A</w:t>
      </w:r>
      <w:r w:rsidRPr="004F582E">
        <w:rPr>
          <w:rFonts w:ascii="Arial" w:eastAsia="Berlin Sans FB" w:hAnsi="Arial" w:cs="Times New Roman"/>
          <w:spacing w:val="-1"/>
        </w:rPr>
        <w:t>H</w:t>
      </w:r>
      <w:r w:rsidRPr="004F582E">
        <w:rPr>
          <w:rFonts w:ascii="Arial" w:eastAsia="Berlin Sans FB" w:hAnsi="Arial" w:cs="Times New Roman"/>
        </w:rPr>
        <w:t>UN</w:t>
      </w:r>
      <w:r w:rsidRPr="004F582E">
        <w:rPr>
          <w:rFonts w:ascii="Arial" w:eastAsia="Berlin Sans FB" w:hAnsi="Arial" w:cs="Times New Roman"/>
          <w:spacing w:val="3"/>
        </w:rPr>
        <w:t xml:space="preserve"> </w:t>
      </w:r>
      <w:r w:rsidRPr="004F582E">
        <w:rPr>
          <w:rFonts w:ascii="Arial" w:eastAsia="Berlin Sans FB" w:hAnsi="Arial" w:cs="Times New Roman"/>
          <w:spacing w:val="4"/>
        </w:rPr>
        <w:t>1</w:t>
      </w:r>
      <w:r w:rsidRPr="004F582E">
        <w:rPr>
          <w:rFonts w:ascii="Arial" w:eastAsia="Berlin Sans FB" w:hAnsi="Arial" w:cs="Times New Roman"/>
        </w:rPr>
        <w:t>996</w:t>
      </w:r>
      <w:r w:rsidRPr="004F582E">
        <w:rPr>
          <w:rFonts w:ascii="Arial" w:eastAsia="Berlin Sans FB" w:hAnsi="Arial" w:cs="Times New Roman"/>
          <w:spacing w:val="4"/>
        </w:rPr>
        <w:t xml:space="preserve"> </w:t>
      </w:r>
      <w:r w:rsidRPr="004F582E">
        <w:rPr>
          <w:rFonts w:ascii="Arial" w:eastAsia="Berlin Sans FB" w:hAnsi="Arial" w:cs="Times New Roman"/>
        </w:rPr>
        <w:t>:</w:t>
      </w:r>
      <w:r w:rsidRPr="004F582E">
        <w:rPr>
          <w:rFonts w:ascii="Arial" w:eastAsia="Berlin Sans FB" w:hAnsi="Arial" w:cs="Times New Roman"/>
          <w:spacing w:val="2"/>
        </w:rPr>
        <w:t xml:space="preserve"> E</w:t>
      </w:r>
      <w:r w:rsidRPr="004F582E">
        <w:rPr>
          <w:rFonts w:ascii="Arial" w:eastAsia="Berlin Sans FB" w:hAnsi="Arial" w:cs="Times New Roman"/>
          <w:spacing w:val="-3"/>
        </w:rPr>
        <w:t>R</w:t>
      </w:r>
      <w:r w:rsidRPr="004F582E">
        <w:rPr>
          <w:rFonts w:ascii="Arial" w:eastAsia="Berlin Sans FB" w:hAnsi="Arial" w:cs="Times New Roman"/>
        </w:rPr>
        <w:t>A</w:t>
      </w:r>
      <w:r w:rsidRPr="004F582E">
        <w:rPr>
          <w:rFonts w:ascii="Arial" w:eastAsia="Berlin Sans FB" w:hAnsi="Arial" w:cs="Times New Roman"/>
          <w:spacing w:val="5"/>
        </w:rPr>
        <w:t xml:space="preserve"> </w:t>
      </w:r>
      <w:r w:rsidRPr="004F582E">
        <w:rPr>
          <w:rFonts w:ascii="Arial" w:eastAsia="Berlin Sans FB" w:hAnsi="Arial" w:cs="Times New Roman"/>
        </w:rPr>
        <w:t>B</w:t>
      </w:r>
      <w:r w:rsidRPr="004F582E">
        <w:rPr>
          <w:rFonts w:ascii="Arial" w:eastAsia="Berlin Sans FB" w:hAnsi="Arial" w:cs="Times New Roman"/>
          <w:spacing w:val="1"/>
        </w:rPr>
        <w:t>A</w:t>
      </w:r>
      <w:r w:rsidRPr="004F582E">
        <w:rPr>
          <w:rFonts w:ascii="Arial" w:eastAsia="Berlin Sans FB" w:hAnsi="Arial" w:cs="Times New Roman"/>
          <w:spacing w:val="-3"/>
        </w:rPr>
        <w:t>R</w:t>
      </w:r>
      <w:r w:rsidRPr="004F582E">
        <w:rPr>
          <w:rFonts w:ascii="Arial" w:eastAsia="Berlin Sans FB" w:hAnsi="Arial" w:cs="Times New Roman"/>
        </w:rPr>
        <w:t>U</w:t>
      </w:r>
    </w:p>
    <w:p w14:paraId="47B45091" w14:textId="4660C04E" w:rsidR="0045197D" w:rsidRPr="004F582E" w:rsidRDefault="0045197D" w:rsidP="004F582E">
      <w:pPr>
        <w:spacing w:before="29" w:line="360" w:lineRule="auto"/>
        <w:ind w:left="1080" w:right="90" w:firstLine="506"/>
        <w:jc w:val="both"/>
        <w:rPr>
          <w:rFonts w:ascii="Arial" w:eastAsia="Berlin Sans FB" w:hAnsi="Arial"/>
          <w:sz w:val="22"/>
          <w:szCs w:val="22"/>
        </w:rPr>
      </w:pPr>
      <w:r w:rsidRPr="004F582E">
        <w:rPr>
          <w:rFonts w:ascii="Arial" w:eastAsia="Berlin Sans FB" w:hAnsi="Arial"/>
          <w:spacing w:val="1"/>
          <w:sz w:val="22"/>
          <w:szCs w:val="22"/>
        </w:rPr>
        <w:t>R</w:t>
      </w:r>
      <w:r w:rsidRPr="004F582E">
        <w:rPr>
          <w:rFonts w:ascii="Arial" w:eastAsia="Berlin Sans FB" w:hAnsi="Arial"/>
          <w:sz w:val="22"/>
          <w:szCs w:val="22"/>
        </w:rPr>
        <w:t>S</w:t>
      </w:r>
      <w:r w:rsidRPr="004F582E">
        <w:rPr>
          <w:rFonts w:ascii="Arial" w:eastAsia="Berlin Sans FB" w:hAnsi="Arial"/>
          <w:spacing w:val="1"/>
          <w:sz w:val="22"/>
          <w:szCs w:val="22"/>
        </w:rPr>
        <w:t>U</w:t>
      </w:r>
      <w:r w:rsidRPr="004F582E">
        <w:rPr>
          <w:rFonts w:ascii="Arial" w:eastAsia="Berlin Sans FB" w:hAnsi="Arial"/>
          <w:sz w:val="22"/>
          <w:szCs w:val="22"/>
        </w:rPr>
        <w:t xml:space="preserve">D   </w:t>
      </w:r>
      <w:r w:rsidRPr="004F582E">
        <w:rPr>
          <w:rFonts w:ascii="Arial" w:eastAsia="Berlin Sans FB" w:hAnsi="Arial"/>
          <w:spacing w:val="21"/>
          <w:sz w:val="22"/>
          <w:szCs w:val="22"/>
        </w:rPr>
        <w:t xml:space="preserve"> </w:t>
      </w:r>
      <w:r w:rsidR="00642055" w:rsidRPr="004F582E">
        <w:rPr>
          <w:rFonts w:ascii="Arial" w:eastAsia="Berlin Sans FB" w:hAnsi="Arial"/>
          <w:spacing w:val="-3"/>
          <w:sz w:val="22"/>
          <w:szCs w:val="22"/>
        </w:rPr>
        <w:t>Dr.</w:t>
      </w:r>
      <w:r w:rsidRPr="004F582E">
        <w:rPr>
          <w:rFonts w:ascii="Arial" w:eastAsia="Berlin Sans FB" w:hAnsi="Arial"/>
          <w:sz w:val="22"/>
          <w:szCs w:val="22"/>
        </w:rPr>
        <w:t xml:space="preserve">   </w:t>
      </w:r>
      <w:r w:rsidRPr="004F582E">
        <w:rPr>
          <w:rFonts w:ascii="Arial" w:eastAsia="Berlin Sans FB" w:hAnsi="Arial"/>
          <w:spacing w:val="20"/>
          <w:sz w:val="22"/>
          <w:szCs w:val="22"/>
        </w:rPr>
        <w:t xml:space="preserve"> </w:t>
      </w:r>
      <w:r w:rsidRPr="004F582E">
        <w:rPr>
          <w:rFonts w:ascii="Arial" w:eastAsia="Berlin Sans FB" w:hAnsi="Arial"/>
          <w:spacing w:val="-6"/>
          <w:sz w:val="22"/>
          <w:szCs w:val="22"/>
        </w:rPr>
        <w:t>M</w:t>
      </w:r>
      <w:r w:rsidRPr="004F582E">
        <w:rPr>
          <w:rFonts w:ascii="Arial" w:eastAsia="Berlin Sans FB" w:hAnsi="Arial"/>
          <w:spacing w:val="3"/>
          <w:sz w:val="22"/>
          <w:szCs w:val="22"/>
        </w:rPr>
        <w:t>u</w:t>
      </w:r>
      <w:r w:rsidRPr="004F582E">
        <w:rPr>
          <w:rFonts w:ascii="Arial" w:eastAsia="Berlin Sans FB" w:hAnsi="Arial"/>
          <w:sz w:val="22"/>
          <w:szCs w:val="22"/>
        </w:rPr>
        <w:t>r</w:t>
      </w:r>
      <w:r w:rsidRPr="004F582E">
        <w:rPr>
          <w:rFonts w:ascii="Arial" w:eastAsia="Berlin Sans FB" w:hAnsi="Arial"/>
          <w:spacing w:val="-5"/>
          <w:sz w:val="22"/>
          <w:szCs w:val="22"/>
        </w:rPr>
        <w:t>j</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 xml:space="preserve">i   </w:t>
      </w:r>
      <w:r w:rsidRPr="004F582E">
        <w:rPr>
          <w:rFonts w:ascii="Arial" w:eastAsia="Berlin Sans FB" w:hAnsi="Arial"/>
          <w:spacing w:val="19"/>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a</w:t>
      </w:r>
      <w:r w:rsidRPr="004F582E">
        <w:rPr>
          <w:rFonts w:ascii="Arial" w:eastAsia="Berlin Sans FB" w:hAnsi="Arial"/>
          <w:spacing w:val="-9"/>
          <w:sz w:val="22"/>
          <w:szCs w:val="22"/>
        </w:rPr>
        <w:t>m</w:t>
      </w:r>
      <w:r w:rsidRPr="004F582E">
        <w:rPr>
          <w:rFonts w:ascii="Arial" w:eastAsia="Berlin Sans FB" w:hAnsi="Arial"/>
          <w:sz w:val="22"/>
          <w:szCs w:val="22"/>
        </w:rPr>
        <w:t>p</w:t>
      </w:r>
      <w:r w:rsidRPr="004F582E">
        <w:rPr>
          <w:rFonts w:ascii="Arial" w:eastAsia="Berlin Sans FB" w:hAnsi="Arial"/>
          <w:spacing w:val="-4"/>
          <w:sz w:val="22"/>
          <w:szCs w:val="22"/>
        </w:rPr>
        <w:t>i</w:t>
      </w:r>
      <w:r w:rsidRPr="004F582E">
        <w:rPr>
          <w:rFonts w:ascii="Arial" w:eastAsia="Berlin Sans FB" w:hAnsi="Arial"/>
          <w:sz w:val="22"/>
          <w:szCs w:val="22"/>
        </w:rPr>
        <w:t xml:space="preserve">t   </w:t>
      </w:r>
      <w:r w:rsidRPr="004F582E">
        <w:rPr>
          <w:rFonts w:ascii="Arial" w:eastAsia="Berlin Sans FB" w:hAnsi="Arial"/>
          <w:spacing w:val="22"/>
          <w:sz w:val="22"/>
          <w:szCs w:val="22"/>
        </w:rPr>
        <w:t xml:space="preserve"> </w:t>
      </w:r>
      <w:r w:rsidRPr="004F582E">
        <w:rPr>
          <w:rFonts w:ascii="Arial" w:eastAsia="Berlin Sans FB" w:hAnsi="Arial"/>
          <w:spacing w:val="3"/>
          <w:sz w:val="22"/>
          <w:szCs w:val="22"/>
        </w:rPr>
        <w:t>b</w:t>
      </w:r>
      <w:r w:rsidRPr="004F582E">
        <w:rPr>
          <w:rFonts w:ascii="Arial" w:eastAsia="Berlin Sans FB" w:hAnsi="Arial"/>
          <w:spacing w:val="-4"/>
          <w:sz w:val="22"/>
          <w:szCs w:val="22"/>
        </w:rPr>
        <w:t>e</w:t>
      </w:r>
      <w:r w:rsidRPr="004F582E">
        <w:rPr>
          <w:rFonts w:ascii="Arial" w:eastAsia="Berlin Sans FB" w:hAnsi="Arial"/>
          <w:sz w:val="22"/>
          <w:szCs w:val="22"/>
        </w:rPr>
        <w:t>r</w:t>
      </w:r>
      <w:r w:rsidRPr="004F582E">
        <w:rPr>
          <w:rFonts w:ascii="Arial" w:eastAsia="Berlin Sans FB" w:hAnsi="Arial"/>
          <w:spacing w:val="2"/>
          <w:sz w:val="22"/>
          <w:szCs w:val="22"/>
        </w:rPr>
        <w:t>d</w:t>
      </w:r>
      <w:r w:rsidRPr="004F582E">
        <w:rPr>
          <w:rFonts w:ascii="Arial" w:eastAsia="Berlin Sans FB" w:hAnsi="Arial"/>
          <w:spacing w:val="3"/>
          <w:sz w:val="22"/>
          <w:szCs w:val="22"/>
        </w:rPr>
        <w:t>a</w:t>
      </w:r>
      <w:r w:rsidRPr="004F582E">
        <w:rPr>
          <w:rFonts w:ascii="Arial" w:eastAsia="Berlin Sans FB" w:hAnsi="Arial"/>
          <w:sz w:val="22"/>
          <w:szCs w:val="22"/>
        </w:rPr>
        <w:t>s</w:t>
      </w:r>
      <w:r w:rsidRPr="004F582E">
        <w:rPr>
          <w:rFonts w:ascii="Arial" w:eastAsia="Berlin Sans FB" w:hAnsi="Arial"/>
          <w:spacing w:val="3"/>
          <w:sz w:val="22"/>
          <w:szCs w:val="22"/>
        </w:rPr>
        <w:t>a</w:t>
      </w:r>
      <w:r w:rsidRPr="004F582E">
        <w:rPr>
          <w:rFonts w:ascii="Arial" w:eastAsia="Berlin Sans FB" w:hAnsi="Arial"/>
          <w:sz w:val="22"/>
          <w:szCs w:val="22"/>
        </w:rPr>
        <w:t>r</w:t>
      </w:r>
      <w:r w:rsidRPr="004F582E">
        <w:rPr>
          <w:rFonts w:ascii="Arial" w:eastAsia="Berlin Sans FB" w:hAnsi="Arial"/>
          <w:spacing w:val="-3"/>
          <w:sz w:val="22"/>
          <w:szCs w:val="22"/>
        </w:rPr>
        <w:t>k</w:t>
      </w:r>
      <w:r w:rsidRPr="004F582E">
        <w:rPr>
          <w:rFonts w:ascii="Arial" w:eastAsia="Berlin Sans FB" w:hAnsi="Arial"/>
          <w:spacing w:val="3"/>
          <w:sz w:val="22"/>
          <w:szCs w:val="22"/>
        </w:rPr>
        <w:t>a</w:t>
      </w:r>
      <w:r w:rsidRPr="004F582E">
        <w:rPr>
          <w:rFonts w:ascii="Arial" w:eastAsia="Berlin Sans FB" w:hAnsi="Arial"/>
          <w:sz w:val="22"/>
          <w:szCs w:val="22"/>
        </w:rPr>
        <w:t xml:space="preserve">n   </w:t>
      </w:r>
      <w:r w:rsidRPr="004F582E">
        <w:rPr>
          <w:rFonts w:ascii="Arial" w:eastAsia="Berlin Sans FB" w:hAnsi="Arial"/>
          <w:spacing w:val="26"/>
          <w:sz w:val="22"/>
          <w:szCs w:val="22"/>
        </w:rPr>
        <w:t xml:space="preserve"> </w:t>
      </w:r>
      <w:r w:rsidRPr="004F582E">
        <w:rPr>
          <w:rFonts w:ascii="Arial" w:eastAsia="Berlin Sans FB" w:hAnsi="Arial"/>
          <w:sz w:val="22"/>
          <w:szCs w:val="22"/>
        </w:rPr>
        <w:t>S</w:t>
      </w:r>
      <w:r w:rsidRPr="004F582E">
        <w:rPr>
          <w:rFonts w:ascii="Arial" w:eastAsia="Berlin Sans FB" w:hAnsi="Arial"/>
          <w:spacing w:val="1"/>
          <w:sz w:val="22"/>
          <w:szCs w:val="22"/>
        </w:rPr>
        <w:t>K</w:t>
      </w:r>
      <w:r w:rsidRPr="004F582E">
        <w:rPr>
          <w:rFonts w:ascii="Arial" w:eastAsia="Berlin Sans FB" w:hAnsi="Arial"/>
          <w:sz w:val="22"/>
          <w:szCs w:val="22"/>
        </w:rPr>
        <w:t xml:space="preserve">.   </w:t>
      </w:r>
      <w:r w:rsidRPr="004F582E">
        <w:rPr>
          <w:rFonts w:ascii="Arial" w:eastAsia="Berlin Sans FB" w:hAnsi="Arial"/>
          <w:spacing w:val="20"/>
          <w:sz w:val="22"/>
          <w:szCs w:val="22"/>
        </w:rPr>
        <w:t xml:space="preserve"> </w:t>
      </w:r>
      <w:r w:rsidRPr="004F582E">
        <w:rPr>
          <w:rFonts w:ascii="Arial" w:eastAsia="Berlin Sans FB" w:hAnsi="Arial"/>
          <w:spacing w:val="-6"/>
          <w:sz w:val="22"/>
          <w:szCs w:val="22"/>
        </w:rPr>
        <w:t>M</w:t>
      </w:r>
      <w:r w:rsidRPr="004F582E">
        <w:rPr>
          <w:rFonts w:ascii="Arial" w:eastAsia="Berlin Sans FB" w:hAnsi="Arial"/>
          <w:spacing w:val="-1"/>
          <w:sz w:val="22"/>
          <w:szCs w:val="22"/>
        </w:rPr>
        <w:t>E</w:t>
      </w:r>
      <w:r w:rsidRPr="004F582E">
        <w:rPr>
          <w:rFonts w:ascii="Arial" w:eastAsia="Berlin Sans FB" w:hAnsi="Arial"/>
          <w:spacing w:val="3"/>
          <w:sz w:val="22"/>
          <w:szCs w:val="22"/>
        </w:rPr>
        <w:t>N</w:t>
      </w:r>
      <w:r w:rsidRPr="004F582E">
        <w:rPr>
          <w:rFonts w:ascii="Arial" w:eastAsia="Berlin Sans FB" w:hAnsi="Arial"/>
          <w:spacing w:val="1"/>
          <w:sz w:val="22"/>
          <w:szCs w:val="22"/>
        </w:rPr>
        <w:t>K</w:t>
      </w:r>
      <w:r w:rsidRPr="004F582E">
        <w:rPr>
          <w:rFonts w:ascii="Arial" w:eastAsia="Berlin Sans FB" w:hAnsi="Arial"/>
          <w:spacing w:val="-1"/>
          <w:sz w:val="22"/>
          <w:szCs w:val="22"/>
        </w:rPr>
        <w:t>E</w:t>
      </w:r>
      <w:r w:rsidRPr="004F582E">
        <w:rPr>
          <w:rFonts w:ascii="Arial" w:eastAsia="Berlin Sans FB" w:hAnsi="Arial"/>
          <w:sz w:val="22"/>
          <w:szCs w:val="22"/>
        </w:rPr>
        <w:t xml:space="preserve">S   </w:t>
      </w:r>
      <w:r w:rsidRPr="004F582E">
        <w:rPr>
          <w:rFonts w:ascii="Arial" w:eastAsia="Berlin Sans FB" w:hAnsi="Arial"/>
          <w:spacing w:val="24"/>
          <w:sz w:val="22"/>
          <w:szCs w:val="22"/>
        </w:rPr>
        <w:t xml:space="preserve"> </w:t>
      </w:r>
      <w:r w:rsidRPr="004F582E">
        <w:rPr>
          <w:rFonts w:ascii="Arial" w:eastAsia="Berlin Sans FB" w:hAnsi="Arial"/>
          <w:spacing w:val="3"/>
          <w:sz w:val="22"/>
          <w:szCs w:val="22"/>
        </w:rPr>
        <w:t>N</w:t>
      </w:r>
      <w:r w:rsidRPr="004F582E">
        <w:rPr>
          <w:rFonts w:ascii="Arial" w:eastAsia="Berlin Sans FB" w:hAnsi="Arial"/>
          <w:spacing w:val="-3"/>
          <w:sz w:val="22"/>
          <w:szCs w:val="22"/>
        </w:rPr>
        <w:t>o</w:t>
      </w:r>
      <w:r w:rsidRPr="004F582E">
        <w:rPr>
          <w:rFonts w:ascii="Arial" w:eastAsia="Berlin Sans FB" w:hAnsi="Arial"/>
          <w:spacing w:val="-9"/>
          <w:sz w:val="22"/>
          <w:szCs w:val="22"/>
        </w:rPr>
        <w:t>m</w:t>
      </w:r>
      <w:r w:rsidRPr="004F582E">
        <w:rPr>
          <w:rFonts w:ascii="Arial" w:eastAsia="Berlin Sans FB" w:hAnsi="Arial"/>
          <w:spacing w:val="-3"/>
          <w:sz w:val="22"/>
          <w:szCs w:val="22"/>
        </w:rPr>
        <w:t>o</w:t>
      </w:r>
      <w:r w:rsidRPr="004F582E">
        <w:rPr>
          <w:rFonts w:ascii="Arial" w:eastAsia="Berlin Sans FB" w:hAnsi="Arial"/>
          <w:sz w:val="22"/>
          <w:szCs w:val="22"/>
        </w:rPr>
        <w:t xml:space="preserve">r: </w:t>
      </w:r>
      <w:r w:rsidRPr="004F582E">
        <w:rPr>
          <w:rFonts w:ascii="Arial" w:eastAsia="Berlin Sans FB" w:hAnsi="Arial"/>
          <w:spacing w:val="-3"/>
          <w:sz w:val="22"/>
          <w:szCs w:val="22"/>
        </w:rPr>
        <w:t>1</w:t>
      </w:r>
      <w:r w:rsidRPr="004F582E">
        <w:rPr>
          <w:rFonts w:ascii="Arial" w:eastAsia="Berlin Sans FB" w:hAnsi="Arial"/>
          <w:spacing w:val="2"/>
          <w:sz w:val="22"/>
          <w:szCs w:val="22"/>
        </w:rPr>
        <w:t>8</w:t>
      </w:r>
      <w:r w:rsidRPr="004F582E">
        <w:rPr>
          <w:rFonts w:ascii="Arial" w:eastAsia="Berlin Sans FB" w:hAnsi="Arial"/>
          <w:spacing w:val="-3"/>
          <w:sz w:val="22"/>
          <w:szCs w:val="22"/>
        </w:rPr>
        <w:t>6</w:t>
      </w:r>
      <w:r w:rsidRPr="004F582E">
        <w:rPr>
          <w:rFonts w:ascii="Arial" w:eastAsia="Berlin Sans FB" w:hAnsi="Arial"/>
          <w:spacing w:val="3"/>
          <w:sz w:val="22"/>
          <w:szCs w:val="22"/>
        </w:rPr>
        <w:t>/</w:t>
      </w:r>
      <w:r w:rsidRPr="004F582E">
        <w:rPr>
          <w:rFonts w:ascii="Arial" w:eastAsia="Berlin Sans FB" w:hAnsi="Arial"/>
          <w:spacing w:val="-6"/>
          <w:sz w:val="22"/>
          <w:szCs w:val="22"/>
        </w:rPr>
        <w:t>M</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3"/>
          <w:sz w:val="22"/>
          <w:szCs w:val="22"/>
        </w:rPr>
        <w:t>k</w:t>
      </w:r>
      <w:r w:rsidRPr="004F582E">
        <w:rPr>
          <w:rFonts w:ascii="Arial" w:eastAsia="Berlin Sans FB" w:hAnsi="Arial"/>
          <w:spacing w:val="-4"/>
          <w:sz w:val="22"/>
          <w:szCs w:val="22"/>
        </w:rPr>
        <w:t>e</w:t>
      </w:r>
      <w:r w:rsidRPr="004F582E">
        <w:rPr>
          <w:rFonts w:ascii="Arial" w:eastAsia="Berlin Sans FB" w:hAnsi="Arial"/>
          <w:sz w:val="22"/>
          <w:szCs w:val="22"/>
        </w:rPr>
        <w:t>s</w:t>
      </w:r>
      <w:r w:rsidRPr="004F582E">
        <w:rPr>
          <w:rFonts w:ascii="Arial" w:eastAsia="Berlin Sans FB" w:hAnsi="Arial"/>
          <w:spacing w:val="3"/>
          <w:sz w:val="22"/>
          <w:szCs w:val="22"/>
        </w:rPr>
        <w:t>/</w:t>
      </w:r>
      <w:r w:rsidRPr="004F582E">
        <w:rPr>
          <w:rFonts w:ascii="Arial" w:eastAsia="Berlin Sans FB" w:hAnsi="Arial"/>
          <w:sz w:val="22"/>
          <w:szCs w:val="22"/>
        </w:rPr>
        <w:t>S</w:t>
      </w:r>
      <w:r w:rsidRPr="004F582E">
        <w:rPr>
          <w:rFonts w:ascii="Arial" w:eastAsia="Berlin Sans FB" w:hAnsi="Arial"/>
          <w:spacing w:val="1"/>
          <w:sz w:val="22"/>
          <w:szCs w:val="22"/>
        </w:rPr>
        <w:t>K</w:t>
      </w:r>
      <w:r w:rsidRPr="004F582E">
        <w:rPr>
          <w:rFonts w:ascii="Arial" w:eastAsia="Berlin Sans FB" w:hAnsi="Arial"/>
          <w:spacing w:val="3"/>
          <w:sz w:val="22"/>
          <w:szCs w:val="22"/>
        </w:rPr>
        <w:t>/</w:t>
      </w:r>
      <w:r w:rsidRPr="004F582E">
        <w:rPr>
          <w:rFonts w:ascii="Arial" w:eastAsia="Berlin Sans FB" w:hAnsi="Arial"/>
          <w:spacing w:val="-1"/>
          <w:sz w:val="22"/>
          <w:szCs w:val="22"/>
        </w:rPr>
        <w:t>II</w:t>
      </w:r>
      <w:r w:rsidRPr="004F582E">
        <w:rPr>
          <w:rFonts w:ascii="Arial" w:eastAsia="Berlin Sans FB" w:hAnsi="Arial"/>
          <w:spacing w:val="3"/>
          <w:sz w:val="22"/>
          <w:szCs w:val="22"/>
        </w:rPr>
        <w:t>/</w:t>
      </w:r>
      <w:r w:rsidRPr="004F582E">
        <w:rPr>
          <w:rFonts w:ascii="Arial" w:eastAsia="Berlin Sans FB" w:hAnsi="Arial"/>
          <w:spacing w:val="-3"/>
          <w:sz w:val="22"/>
          <w:szCs w:val="22"/>
        </w:rPr>
        <w:t>199</w:t>
      </w:r>
      <w:r w:rsidRPr="004F582E">
        <w:rPr>
          <w:rFonts w:ascii="Arial" w:eastAsia="Berlin Sans FB" w:hAnsi="Arial"/>
          <w:sz w:val="22"/>
          <w:szCs w:val="22"/>
        </w:rPr>
        <w:t>3</w:t>
      </w:r>
      <w:r w:rsidRPr="004F582E">
        <w:rPr>
          <w:rFonts w:ascii="Arial" w:eastAsia="Berlin Sans FB" w:hAnsi="Arial"/>
          <w:spacing w:val="4"/>
          <w:sz w:val="22"/>
          <w:szCs w:val="22"/>
        </w:rPr>
        <w:t xml:space="preserve"> </w:t>
      </w:r>
      <w:r w:rsidRPr="004F582E">
        <w:rPr>
          <w:rFonts w:ascii="Arial" w:eastAsia="Berlin Sans FB" w:hAnsi="Arial"/>
          <w:spacing w:val="-3"/>
          <w:sz w:val="22"/>
          <w:szCs w:val="22"/>
        </w:rPr>
        <w:t>T</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pacing w:val="3"/>
          <w:sz w:val="22"/>
          <w:szCs w:val="22"/>
        </w:rPr>
        <w:t>gga</w:t>
      </w:r>
      <w:r w:rsidRPr="004F582E">
        <w:rPr>
          <w:rFonts w:ascii="Arial" w:eastAsia="Berlin Sans FB" w:hAnsi="Arial"/>
          <w:sz w:val="22"/>
          <w:szCs w:val="22"/>
        </w:rPr>
        <w:t xml:space="preserve">l </w:t>
      </w:r>
      <w:r w:rsidRPr="004F582E">
        <w:rPr>
          <w:rFonts w:ascii="Arial" w:eastAsia="Berlin Sans FB" w:hAnsi="Arial"/>
          <w:spacing w:val="3"/>
          <w:sz w:val="22"/>
          <w:szCs w:val="22"/>
        </w:rPr>
        <w:t>2</w:t>
      </w:r>
      <w:r w:rsidRPr="004F582E">
        <w:rPr>
          <w:rFonts w:ascii="Arial" w:eastAsia="Berlin Sans FB" w:hAnsi="Arial"/>
          <w:sz w:val="22"/>
          <w:szCs w:val="22"/>
        </w:rPr>
        <w:t>6</w:t>
      </w:r>
      <w:r w:rsidRPr="004F582E">
        <w:rPr>
          <w:rFonts w:ascii="Arial" w:eastAsia="Berlin Sans FB" w:hAnsi="Arial"/>
          <w:spacing w:val="2"/>
          <w:sz w:val="22"/>
          <w:szCs w:val="22"/>
        </w:rPr>
        <w:t xml:space="preserve"> P</w:t>
      </w:r>
      <w:r w:rsidRPr="004F582E">
        <w:rPr>
          <w:rFonts w:ascii="Arial" w:eastAsia="Berlin Sans FB" w:hAnsi="Arial"/>
          <w:spacing w:val="-4"/>
          <w:sz w:val="22"/>
          <w:szCs w:val="22"/>
        </w:rPr>
        <w:t>e</w:t>
      </w:r>
      <w:r w:rsidRPr="004F582E">
        <w:rPr>
          <w:rFonts w:ascii="Arial" w:eastAsia="Berlin Sans FB" w:hAnsi="Arial"/>
          <w:spacing w:val="3"/>
          <w:sz w:val="22"/>
          <w:szCs w:val="22"/>
        </w:rPr>
        <w:t>b</w:t>
      </w:r>
      <w:r w:rsidRPr="004F582E">
        <w:rPr>
          <w:rFonts w:ascii="Arial" w:eastAsia="Berlin Sans FB" w:hAnsi="Arial"/>
          <w:sz w:val="22"/>
          <w:szCs w:val="22"/>
        </w:rPr>
        <w:t>r</w:t>
      </w:r>
      <w:r w:rsidRPr="004F582E">
        <w:rPr>
          <w:rFonts w:ascii="Arial" w:eastAsia="Berlin Sans FB" w:hAnsi="Arial"/>
          <w:spacing w:val="3"/>
          <w:sz w:val="22"/>
          <w:szCs w:val="22"/>
        </w:rPr>
        <w:t>ua</w:t>
      </w:r>
      <w:r w:rsidRPr="004F582E">
        <w:rPr>
          <w:rFonts w:ascii="Arial" w:eastAsia="Berlin Sans FB" w:hAnsi="Arial"/>
          <w:sz w:val="22"/>
          <w:szCs w:val="22"/>
        </w:rPr>
        <w:t xml:space="preserve">ri </w:t>
      </w:r>
      <w:r w:rsidRPr="004F582E">
        <w:rPr>
          <w:rFonts w:ascii="Arial" w:eastAsia="Berlin Sans FB" w:hAnsi="Arial"/>
          <w:spacing w:val="-3"/>
          <w:sz w:val="22"/>
          <w:szCs w:val="22"/>
        </w:rPr>
        <w:t>199</w:t>
      </w:r>
      <w:r w:rsidRPr="004F582E">
        <w:rPr>
          <w:rFonts w:ascii="Arial" w:eastAsia="Berlin Sans FB" w:hAnsi="Arial"/>
          <w:spacing w:val="-1"/>
          <w:sz w:val="22"/>
          <w:szCs w:val="22"/>
        </w:rPr>
        <w:t>3</w:t>
      </w:r>
      <w:r w:rsidRPr="004F582E">
        <w:rPr>
          <w:rFonts w:ascii="Arial" w:eastAsia="Berlin Sans FB" w:hAnsi="Arial"/>
          <w:sz w:val="22"/>
          <w:szCs w:val="22"/>
        </w:rPr>
        <w:t>,</w:t>
      </w:r>
      <w:r w:rsidRPr="004F582E">
        <w:rPr>
          <w:rFonts w:ascii="Arial" w:eastAsia="Berlin Sans FB" w:hAnsi="Arial"/>
          <w:spacing w:val="9"/>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5"/>
          <w:sz w:val="22"/>
          <w:szCs w:val="22"/>
        </w:rPr>
        <w:t>i</w:t>
      </w:r>
      <w:r w:rsidRPr="004F582E">
        <w:rPr>
          <w:rFonts w:ascii="Arial" w:eastAsia="Berlin Sans FB" w:hAnsi="Arial"/>
          <w:spacing w:val="-2"/>
          <w:sz w:val="22"/>
          <w:szCs w:val="22"/>
        </w:rPr>
        <w:t>t</w:t>
      </w:r>
      <w:r w:rsidRPr="004F582E">
        <w:rPr>
          <w:rFonts w:ascii="Arial" w:eastAsia="Berlin Sans FB" w:hAnsi="Arial"/>
          <w:spacing w:val="-5"/>
          <w:sz w:val="22"/>
          <w:szCs w:val="22"/>
        </w:rPr>
        <w:t>i</w:t>
      </w:r>
      <w:r w:rsidRPr="004F582E">
        <w:rPr>
          <w:rFonts w:ascii="Arial" w:eastAsia="Berlin Sans FB" w:hAnsi="Arial"/>
          <w:spacing w:val="2"/>
          <w:sz w:val="22"/>
          <w:szCs w:val="22"/>
        </w:rPr>
        <w:t>n</w:t>
      </w:r>
      <w:r w:rsidRPr="004F582E">
        <w:rPr>
          <w:rFonts w:ascii="Arial" w:eastAsia="Berlin Sans FB" w:hAnsi="Arial"/>
          <w:spacing w:val="3"/>
          <w:sz w:val="22"/>
          <w:szCs w:val="22"/>
        </w:rPr>
        <w:t>g</w:t>
      </w:r>
      <w:r w:rsidRPr="004F582E">
        <w:rPr>
          <w:rFonts w:ascii="Arial" w:eastAsia="Berlin Sans FB" w:hAnsi="Arial"/>
          <w:spacing w:val="-3"/>
          <w:sz w:val="22"/>
          <w:szCs w:val="22"/>
        </w:rPr>
        <w:t>k</w:t>
      </w:r>
      <w:r w:rsidRPr="004F582E">
        <w:rPr>
          <w:rFonts w:ascii="Arial" w:eastAsia="Berlin Sans FB" w:hAnsi="Arial"/>
          <w:spacing w:val="3"/>
          <w:sz w:val="22"/>
          <w:szCs w:val="22"/>
        </w:rPr>
        <w:t>a</w:t>
      </w:r>
      <w:r w:rsidRPr="004F582E">
        <w:rPr>
          <w:rFonts w:ascii="Arial" w:eastAsia="Berlin Sans FB" w:hAnsi="Arial"/>
          <w:spacing w:val="-2"/>
          <w:sz w:val="22"/>
          <w:szCs w:val="22"/>
        </w:rPr>
        <w:t>t</w:t>
      </w:r>
      <w:r w:rsidRPr="004F582E">
        <w:rPr>
          <w:rFonts w:ascii="Arial" w:eastAsia="Berlin Sans FB" w:hAnsi="Arial"/>
          <w:spacing w:val="-3"/>
          <w:sz w:val="22"/>
          <w:szCs w:val="22"/>
        </w:rPr>
        <w:t>k</w:t>
      </w:r>
      <w:r w:rsidRPr="004F582E">
        <w:rPr>
          <w:rFonts w:ascii="Arial" w:eastAsia="Berlin Sans FB" w:hAnsi="Arial"/>
          <w:spacing w:val="3"/>
          <w:sz w:val="22"/>
          <w:szCs w:val="22"/>
        </w:rPr>
        <w:t>a</w:t>
      </w:r>
      <w:r w:rsidRPr="004F582E">
        <w:rPr>
          <w:rFonts w:ascii="Arial" w:eastAsia="Berlin Sans FB" w:hAnsi="Arial"/>
          <w:sz w:val="22"/>
          <w:szCs w:val="22"/>
        </w:rPr>
        <w:t>n</w:t>
      </w:r>
      <w:r w:rsidRPr="004F582E">
        <w:rPr>
          <w:rFonts w:ascii="Arial" w:eastAsia="Berlin Sans FB" w:hAnsi="Arial"/>
          <w:spacing w:val="7"/>
          <w:sz w:val="22"/>
          <w:szCs w:val="22"/>
        </w:rPr>
        <w:t xml:space="preserve"> </w:t>
      </w:r>
      <w:r w:rsidRPr="004F582E">
        <w:rPr>
          <w:rFonts w:ascii="Arial" w:eastAsia="Berlin Sans FB" w:hAnsi="Arial"/>
          <w:sz w:val="22"/>
          <w:szCs w:val="22"/>
        </w:rPr>
        <w:t>s</w:t>
      </w:r>
      <w:r w:rsidRPr="004F582E">
        <w:rPr>
          <w:rFonts w:ascii="Arial" w:eastAsia="Berlin Sans FB" w:hAnsi="Arial"/>
          <w:spacing w:val="-2"/>
          <w:sz w:val="22"/>
          <w:szCs w:val="22"/>
        </w:rPr>
        <w:t>t</w:t>
      </w:r>
      <w:r w:rsidRPr="004F582E">
        <w:rPr>
          <w:rFonts w:ascii="Arial" w:eastAsia="Berlin Sans FB" w:hAnsi="Arial"/>
          <w:spacing w:val="3"/>
          <w:sz w:val="22"/>
          <w:szCs w:val="22"/>
        </w:rPr>
        <w:t>a</w:t>
      </w:r>
      <w:r w:rsidRPr="004F582E">
        <w:rPr>
          <w:rFonts w:ascii="Arial" w:eastAsia="Berlin Sans FB" w:hAnsi="Arial"/>
          <w:spacing w:val="-2"/>
          <w:sz w:val="22"/>
          <w:szCs w:val="22"/>
        </w:rPr>
        <w:t>t</w:t>
      </w:r>
      <w:r w:rsidRPr="004F582E">
        <w:rPr>
          <w:rFonts w:ascii="Arial" w:eastAsia="Berlin Sans FB" w:hAnsi="Arial"/>
          <w:spacing w:val="3"/>
          <w:sz w:val="22"/>
          <w:szCs w:val="22"/>
        </w:rPr>
        <w:t>u</w:t>
      </w:r>
      <w:r w:rsidRPr="004F582E">
        <w:rPr>
          <w:rFonts w:ascii="Arial" w:eastAsia="Berlin Sans FB" w:hAnsi="Arial"/>
          <w:sz w:val="22"/>
          <w:szCs w:val="22"/>
        </w:rPr>
        <w:t>s</w:t>
      </w:r>
      <w:r w:rsidRPr="004F582E">
        <w:rPr>
          <w:rFonts w:ascii="Arial" w:eastAsia="Berlin Sans FB" w:hAnsi="Arial"/>
          <w:spacing w:val="2"/>
          <w:sz w:val="22"/>
          <w:szCs w:val="22"/>
        </w:rPr>
        <w:t>n</w:t>
      </w:r>
      <w:r w:rsidRPr="004F582E">
        <w:rPr>
          <w:rFonts w:ascii="Arial" w:eastAsia="Berlin Sans FB" w:hAnsi="Arial"/>
          <w:spacing w:val="-2"/>
          <w:sz w:val="22"/>
          <w:szCs w:val="22"/>
        </w:rPr>
        <w:t>y</w:t>
      </w:r>
      <w:r w:rsidRPr="004F582E">
        <w:rPr>
          <w:rFonts w:ascii="Arial" w:eastAsia="Berlin Sans FB" w:hAnsi="Arial"/>
          <w:sz w:val="22"/>
          <w:szCs w:val="22"/>
        </w:rPr>
        <w:t xml:space="preserve">a </w:t>
      </w:r>
      <w:r w:rsidRPr="004F582E">
        <w:rPr>
          <w:rFonts w:ascii="Arial" w:eastAsia="Berlin Sans FB" w:hAnsi="Arial"/>
          <w:spacing w:val="-9"/>
          <w:sz w:val="22"/>
          <w:szCs w:val="22"/>
        </w:rPr>
        <w:t>m</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5"/>
          <w:sz w:val="22"/>
          <w:szCs w:val="22"/>
        </w:rPr>
        <w:t>j</w:t>
      </w:r>
      <w:r w:rsidRPr="004F582E">
        <w:rPr>
          <w:rFonts w:ascii="Arial" w:eastAsia="Berlin Sans FB" w:hAnsi="Arial"/>
          <w:spacing w:val="3"/>
          <w:sz w:val="22"/>
          <w:szCs w:val="22"/>
        </w:rPr>
        <w:t>a</w:t>
      </w:r>
      <w:r w:rsidRPr="004F582E">
        <w:rPr>
          <w:rFonts w:ascii="Arial" w:eastAsia="Berlin Sans FB" w:hAnsi="Arial"/>
          <w:spacing w:val="2"/>
          <w:sz w:val="22"/>
          <w:szCs w:val="22"/>
        </w:rPr>
        <w:t>d</w:t>
      </w:r>
      <w:r w:rsidRPr="004F582E">
        <w:rPr>
          <w:rFonts w:ascii="Arial" w:eastAsia="Berlin Sans FB" w:hAnsi="Arial"/>
          <w:sz w:val="22"/>
          <w:szCs w:val="22"/>
        </w:rPr>
        <w:t xml:space="preserve">i </w:t>
      </w:r>
      <w:r w:rsidRPr="004F582E">
        <w:rPr>
          <w:rFonts w:ascii="Arial" w:eastAsia="Berlin Sans FB" w:hAnsi="Arial"/>
          <w:spacing w:val="1"/>
          <w:sz w:val="22"/>
          <w:szCs w:val="22"/>
        </w:rPr>
        <w:t>R</w:t>
      </w:r>
      <w:r w:rsidRPr="004F582E">
        <w:rPr>
          <w:rFonts w:ascii="Arial" w:eastAsia="Berlin Sans FB" w:hAnsi="Arial"/>
          <w:spacing w:val="3"/>
          <w:sz w:val="22"/>
          <w:szCs w:val="22"/>
        </w:rPr>
        <w:t>u</w:t>
      </w:r>
      <w:r w:rsidRPr="004F582E">
        <w:rPr>
          <w:rFonts w:ascii="Arial" w:eastAsia="Berlin Sans FB" w:hAnsi="Arial"/>
          <w:spacing w:val="-9"/>
          <w:sz w:val="22"/>
          <w:szCs w:val="22"/>
        </w:rPr>
        <w:t>m</w:t>
      </w:r>
      <w:r w:rsidRPr="004F582E">
        <w:rPr>
          <w:rFonts w:ascii="Arial" w:eastAsia="Berlin Sans FB" w:hAnsi="Arial"/>
          <w:spacing w:val="3"/>
          <w:sz w:val="22"/>
          <w:szCs w:val="22"/>
        </w:rPr>
        <w:t>a</w:t>
      </w:r>
      <w:r w:rsidRPr="004F582E">
        <w:rPr>
          <w:rFonts w:ascii="Arial" w:eastAsia="Berlin Sans FB" w:hAnsi="Arial"/>
          <w:sz w:val="22"/>
          <w:szCs w:val="22"/>
        </w:rPr>
        <w:t>h</w:t>
      </w:r>
      <w:r w:rsidRPr="004F582E">
        <w:rPr>
          <w:rFonts w:ascii="Arial" w:eastAsia="Berlin Sans FB" w:hAnsi="Arial"/>
          <w:spacing w:val="15"/>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a</w:t>
      </w:r>
      <w:r w:rsidRPr="004F582E">
        <w:rPr>
          <w:rFonts w:ascii="Arial" w:eastAsia="Berlin Sans FB" w:hAnsi="Arial"/>
          <w:spacing w:val="-3"/>
          <w:sz w:val="22"/>
          <w:szCs w:val="22"/>
        </w:rPr>
        <w:t>k</w:t>
      </w:r>
      <w:r w:rsidRPr="004F582E">
        <w:rPr>
          <w:rFonts w:ascii="Arial" w:eastAsia="Berlin Sans FB" w:hAnsi="Arial"/>
          <w:spacing w:val="-5"/>
          <w:sz w:val="22"/>
          <w:szCs w:val="22"/>
        </w:rPr>
        <w:t>i</w:t>
      </w:r>
      <w:r w:rsidRPr="004F582E">
        <w:rPr>
          <w:rFonts w:ascii="Arial" w:eastAsia="Berlin Sans FB" w:hAnsi="Arial"/>
          <w:sz w:val="22"/>
          <w:szCs w:val="22"/>
        </w:rPr>
        <w:t>t</w:t>
      </w:r>
      <w:r w:rsidRPr="004F582E">
        <w:rPr>
          <w:rFonts w:ascii="Arial" w:eastAsia="Berlin Sans FB" w:hAnsi="Arial"/>
          <w:spacing w:val="10"/>
          <w:sz w:val="22"/>
          <w:szCs w:val="22"/>
        </w:rPr>
        <w:t xml:space="preserve"> </w:t>
      </w:r>
      <w:r w:rsidRPr="004F582E">
        <w:rPr>
          <w:rFonts w:ascii="Arial" w:eastAsia="Berlin Sans FB" w:hAnsi="Arial"/>
          <w:spacing w:val="1"/>
          <w:sz w:val="22"/>
          <w:szCs w:val="22"/>
        </w:rPr>
        <w:t>K</w:t>
      </w:r>
      <w:r w:rsidRPr="004F582E">
        <w:rPr>
          <w:rFonts w:ascii="Arial" w:eastAsia="Berlin Sans FB" w:hAnsi="Arial"/>
          <w:spacing w:val="-4"/>
          <w:sz w:val="22"/>
          <w:szCs w:val="22"/>
        </w:rPr>
        <w:t>e</w:t>
      </w:r>
      <w:r w:rsidRPr="004F582E">
        <w:rPr>
          <w:rFonts w:ascii="Arial" w:eastAsia="Berlin Sans FB" w:hAnsi="Arial"/>
          <w:spacing w:val="-5"/>
          <w:sz w:val="22"/>
          <w:szCs w:val="22"/>
        </w:rPr>
        <w:t>l</w:t>
      </w:r>
      <w:r w:rsidRPr="004F582E">
        <w:rPr>
          <w:rFonts w:ascii="Arial" w:eastAsia="Berlin Sans FB" w:hAnsi="Arial"/>
          <w:spacing w:val="3"/>
          <w:sz w:val="22"/>
          <w:szCs w:val="22"/>
        </w:rPr>
        <w:t>a</w:t>
      </w:r>
      <w:r w:rsidRPr="004F582E">
        <w:rPr>
          <w:rFonts w:ascii="Arial" w:eastAsia="Berlin Sans FB" w:hAnsi="Arial"/>
          <w:sz w:val="22"/>
          <w:szCs w:val="22"/>
        </w:rPr>
        <w:t>s</w:t>
      </w:r>
      <w:r w:rsidRPr="004F582E">
        <w:rPr>
          <w:rFonts w:ascii="Arial" w:eastAsia="Berlin Sans FB" w:hAnsi="Arial"/>
          <w:spacing w:val="12"/>
          <w:sz w:val="22"/>
          <w:szCs w:val="22"/>
        </w:rPr>
        <w:t xml:space="preserve"> </w:t>
      </w:r>
      <w:r w:rsidRPr="004F582E">
        <w:rPr>
          <w:rFonts w:ascii="Arial" w:eastAsia="Berlin Sans FB" w:hAnsi="Arial"/>
          <w:sz w:val="22"/>
          <w:szCs w:val="22"/>
        </w:rPr>
        <w:t>C</w:t>
      </w:r>
      <w:r w:rsidRPr="004F582E">
        <w:rPr>
          <w:rFonts w:ascii="Arial" w:eastAsia="Berlin Sans FB" w:hAnsi="Arial"/>
          <w:spacing w:val="13"/>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4"/>
          <w:sz w:val="22"/>
          <w:szCs w:val="22"/>
        </w:rPr>
        <w:t>e</w:t>
      </w:r>
      <w:r w:rsidRPr="004F582E">
        <w:rPr>
          <w:rFonts w:ascii="Arial" w:eastAsia="Berlin Sans FB" w:hAnsi="Arial"/>
          <w:spacing w:val="7"/>
          <w:sz w:val="22"/>
          <w:szCs w:val="22"/>
        </w:rPr>
        <w:t>n</w:t>
      </w:r>
      <w:r w:rsidRPr="004F582E">
        <w:rPr>
          <w:rFonts w:ascii="Arial" w:eastAsia="Berlin Sans FB" w:hAnsi="Arial"/>
          <w:spacing w:val="3"/>
          <w:sz w:val="22"/>
          <w:szCs w:val="22"/>
        </w:rPr>
        <w:t>ga</w:t>
      </w:r>
      <w:r w:rsidRPr="004F582E">
        <w:rPr>
          <w:rFonts w:ascii="Arial" w:eastAsia="Berlin Sans FB" w:hAnsi="Arial"/>
          <w:sz w:val="22"/>
          <w:szCs w:val="22"/>
        </w:rPr>
        <w:t>n</w:t>
      </w:r>
      <w:r w:rsidRPr="004F582E">
        <w:rPr>
          <w:rFonts w:ascii="Arial" w:eastAsia="Berlin Sans FB" w:hAnsi="Arial"/>
          <w:spacing w:val="14"/>
          <w:sz w:val="22"/>
          <w:szCs w:val="22"/>
        </w:rPr>
        <w:t xml:space="preserve"> </w:t>
      </w:r>
      <w:r w:rsidRPr="004F582E">
        <w:rPr>
          <w:rFonts w:ascii="Arial" w:eastAsia="Berlin Sans FB" w:hAnsi="Arial"/>
          <w:spacing w:val="-2"/>
          <w:sz w:val="22"/>
          <w:szCs w:val="22"/>
        </w:rPr>
        <w:t>5</w:t>
      </w:r>
      <w:r w:rsidRPr="004F582E">
        <w:rPr>
          <w:rFonts w:ascii="Arial" w:eastAsia="Berlin Sans FB" w:hAnsi="Arial"/>
          <w:sz w:val="22"/>
          <w:szCs w:val="22"/>
        </w:rPr>
        <w:t>3</w:t>
      </w:r>
      <w:r w:rsidRPr="004F582E">
        <w:rPr>
          <w:rFonts w:ascii="Arial" w:eastAsia="Berlin Sans FB" w:hAnsi="Arial"/>
          <w:spacing w:val="11"/>
          <w:sz w:val="22"/>
          <w:szCs w:val="22"/>
        </w:rPr>
        <w:t xml:space="preserve"> </w:t>
      </w:r>
      <w:r w:rsidRPr="004F582E">
        <w:rPr>
          <w:rFonts w:ascii="Arial" w:eastAsia="Berlin Sans FB" w:hAnsi="Arial"/>
          <w:spacing w:val="3"/>
          <w:sz w:val="22"/>
          <w:szCs w:val="22"/>
        </w:rPr>
        <w:t>bua</w:t>
      </w:r>
      <w:r w:rsidRPr="004F582E">
        <w:rPr>
          <w:rFonts w:ascii="Arial" w:eastAsia="Berlin Sans FB" w:hAnsi="Arial"/>
          <w:sz w:val="22"/>
          <w:szCs w:val="22"/>
        </w:rPr>
        <w:t>h</w:t>
      </w:r>
      <w:r w:rsidRPr="004F582E">
        <w:rPr>
          <w:rFonts w:ascii="Arial" w:eastAsia="Berlin Sans FB" w:hAnsi="Arial"/>
          <w:spacing w:val="15"/>
          <w:sz w:val="22"/>
          <w:szCs w:val="22"/>
        </w:rPr>
        <w:t xml:space="preserve"> </w:t>
      </w:r>
      <w:r w:rsidRPr="004F582E">
        <w:rPr>
          <w:rFonts w:ascii="Arial" w:eastAsia="Berlin Sans FB" w:hAnsi="Arial"/>
          <w:spacing w:val="-3"/>
          <w:sz w:val="22"/>
          <w:szCs w:val="22"/>
        </w:rPr>
        <w:t>T</w:t>
      </w:r>
      <w:r w:rsidRPr="004F582E">
        <w:rPr>
          <w:rFonts w:ascii="Arial" w:eastAsia="Berlin Sans FB" w:hAnsi="Arial"/>
          <w:spacing w:val="-4"/>
          <w:sz w:val="22"/>
          <w:szCs w:val="22"/>
        </w:rPr>
        <w:t>e</w:t>
      </w:r>
      <w:r w:rsidRPr="004F582E">
        <w:rPr>
          <w:rFonts w:ascii="Arial" w:eastAsia="Berlin Sans FB" w:hAnsi="Arial"/>
          <w:spacing w:val="-9"/>
          <w:sz w:val="22"/>
          <w:szCs w:val="22"/>
        </w:rPr>
        <w:t>m</w:t>
      </w:r>
      <w:r w:rsidRPr="004F582E">
        <w:rPr>
          <w:rFonts w:ascii="Arial" w:eastAsia="Berlin Sans FB" w:hAnsi="Arial"/>
          <w:sz w:val="22"/>
          <w:szCs w:val="22"/>
        </w:rPr>
        <w:t>p</w:t>
      </w:r>
      <w:r w:rsidRPr="004F582E">
        <w:rPr>
          <w:rFonts w:ascii="Arial" w:eastAsia="Berlin Sans FB" w:hAnsi="Arial"/>
          <w:spacing w:val="3"/>
          <w:sz w:val="22"/>
          <w:szCs w:val="22"/>
        </w:rPr>
        <w:t>a</w:t>
      </w:r>
      <w:r w:rsidRPr="004F582E">
        <w:rPr>
          <w:rFonts w:ascii="Arial" w:eastAsia="Berlin Sans FB" w:hAnsi="Arial"/>
          <w:sz w:val="22"/>
          <w:szCs w:val="22"/>
        </w:rPr>
        <w:t>t</w:t>
      </w:r>
      <w:r w:rsidRPr="004F582E">
        <w:rPr>
          <w:rFonts w:ascii="Arial" w:eastAsia="Berlin Sans FB" w:hAnsi="Arial"/>
          <w:spacing w:val="10"/>
          <w:sz w:val="22"/>
          <w:szCs w:val="22"/>
        </w:rPr>
        <w:t xml:space="preserve"> </w:t>
      </w:r>
      <w:r w:rsidRPr="004F582E">
        <w:rPr>
          <w:rFonts w:ascii="Arial" w:eastAsia="Berlin Sans FB" w:hAnsi="Arial"/>
          <w:spacing w:val="-3"/>
          <w:sz w:val="22"/>
          <w:szCs w:val="22"/>
        </w:rPr>
        <w:t>T</w:t>
      </w:r>
      <w:r w:rsidRPr="004F582E">
        <w:rPr>
          <w:rFonts w:ascii="Arial" w:eastAsia="Berlin Sans FB" w:hAnsi="Arial"/>
          <w:spacing w:val="-5"/>
          <w:sz w:val="22"/>
          <w:szCs w:val="22"/>
        </w:rPr>
        <w:t>i</w:t>
      </w:r>
      <w:r w:rsidRPr="004F582E">
        <w:rPr>
          <w:rFonts w:ascii="Arial" w:eastAsia="Berlin Sans FB" w:hAnsi="Arial"/>
          <w:spacing w:val="2"/>
          <w:sz w:val="22"/>
          <w:szCs w:val="22"/>
        </w:rPr>
        <w:t>d</w:t>
      </w:r>
      <w:r w:rsidRPr="004F582E">
        <w:rPr>
          <w:rFonts w:ascii="Arial" w:eastAsia="Berlin Sans FB" w:hAnsi="Arial"/>
          <w:spacing w:val="3"/>
          <w:sz w:val="22"/>
          <w:szCs w:val="22"/>
        </w:rPr>
        <w:t>u</w:t>
      </w:r>
      <w:r w:rsidRPr="004F582E">
        <w:rPr>
          <w:rFonts w:ascii="Arial" w:eastAsia="Berlin Sans FB" w:hAnsi="Arial"/>
          <w:sz w:val="22"/>
          <w:szCs w:val="22"/>
        </w:rPr>
        <w:t>r,</w:t>
      </w:r>
      <w:r w:rsidRPr="004F582E">
        <w:rPr>
          <w:rFonts w:ascii="Arial" w:eastAsia="Berlin Sans FB" w:hAnsi="Arial"/>
          <w:spacing w:val="16"/>
          <w:sz w:val="22"/>
          <w:szCs w:val="22"/>
        </w:rPr>
        <w:t xml:space="preserve"> </w:t>
      </w:r>
      <w:r w:rsidRPr="004F582E">
        <w:rPr>
          <w:rFonts w:ascii="Arial" w:eastAsia="Berlin Sans FB" w:hAnsi="Arial"/>
          <w:spacing w:val="3"/>
          <w:sz w:val="22"/>
          <w:szCs w:val="22"/>
        </w:rPr>
        <w:t>b</w:t>
      </w:r>
      <w:r w:rsidRPr="004F582E">
        <w:rPr>
          <w:rFonts w:ascii="Arial" w:eastAsia="Berlin Sans FB" w:hAnsi="Arial"/>
          <w:spacing w:val="-4"/>
          <w:sz w:val="22"/>
          <w:szCs w:val="22"/>
        </w:rPr>
        <w:t>e</w:t>
      </w:r>
      <w:r w:rsidRPr="004F582E">
        <w:rPr>
          <w:rFonts w:ascii="Arial" w:eastAsia="Berlin Sans FB" w:hAnsi="Arial"/>
          <w:sz w:val="22"/>
          <w:szCs w:val="22"/>
        </w:rPr>
        <w:t>r</w:t>
      </w:r>
      <w:r w:rsidRPr="004F582E">
        <w:rPr>
          <w:rFonts w:ascii="Arial" w:eastAsia="Berlin Sans FB" w:hAnsi="Arial"/>
          <w:spacing w:val="2"/>
          <w:sz w:val="22"/>
          <w:szCs w:val="22"/>
        </w:rPr>
        <w:t>d</w:t>
      </w:r>
      <w:r w:rsidRPr="004F582E">
        <w:rPr>
          <w:rFonts w:ascii="Arial" w:eastAsia="Berlin Sans FB" w:hAnsi="Arial"/>
          <w:spacing w:val="-5"/>
          <w:sz w:val="22"/>
          <w:szCs w:val="22"/>
        </w:rPr>
        <w:t>i</w:t>
      </w:r>
      <w:r w:rsidRPr="004F582E">
        <w:rPr>
          <w:rFonts w:ascii="Arial" w:eastAsia="Berlin Sans FB" w:hAnsi="Arial"/>
          <w:sz w:val="22"/>
          <w:szCs w:val="22"/>
        </w:rPr>
        <w:t>ri</w:t>
      </w:r>
      <w:r w:rsidRPr="004F582E">
        <w:rPr>
          <w:rFonts w:ascii="Arial" w:eastAsia="Berlin Sans FB" w:hAnsi="Arial"/>
          <w:spacing w:val="7"/>
          <w:sz w:val="22"/>
          <w:szCs w:val="22"/>
        </w:rPr>
        <w:t xml:space="preserve"> </w:t>
      </w:r>
      <w:r w:rsidRPr="004F582E">
        <w:rPr>
          <w:rFonts w:ascii="Arial" w:eastAsia="Berlin Sans FB" w:hAnsi="Arial"/>
          <w:spacing w:val="2"/>
          <w:sz w:val="22"/>
          <w:szCs w:val="22"/>
        </w:rPr>
        <w:t>d</w:t>
      </w:r>
      <w:r w:rsidRPr="004F582E">
        <w:rPr>
          <w:rFonts w:ascii="Arial" w:eastAsia="Berlin Sans FB" w:hAnsi="Arial"/>
          <w:sz w:val="22"/>
          <w:szCs w:val="22"/>
        </w:rPr>
        <w:t>i</w:t>
      </w:r>
      <w:r w:rsidRPr="004F582E">
        <w:rPr>
          <w:rFonts w:ascii="Arial" w:eastAsia="Berlin Sans FB" w:hAnsi="Arial"/>
          <w:spacing w:val="-1"/>
          <w:sz w:val="22"/>
          <w:szCs w:val="22"/>
        </w:rPr>
        <w:t xml:space="preserve"> </w:t>
      </w:r>
      <w:r w:rsidRPr="004F582E">
        <w:rPr>
          <w:rFonts w:ascii="Arial" w:eastAsia="Berlin Sans FB" w:hAnsi="Arial"/>
          <w:spacing w:val="3"/>
          <w:sz w:val="22"/>
          <w:szCs w:val="22"/>
        </w:rPr>
        <w:t>a</w:t>
      </w:r>
      <w:r w:rsidRPr="004F582E">
        <w:rPr>
          <w:rFonts w:ascii="Arial" w:eastAsia="Berlin Sans FB" w:hAnsi="Arial"/>
          <w:sz w:val="22"/>
          <w:szCs w:val="22"/>
        </w:rPr>
        <w:t>r</w:t>
      </w:r>
      <w:r w:rsidRPr="004F582E">
        <w:rPr>
          <w:rFonts w:ascii="Arial" w:eastAsia="Berlin Sans FB" w:hAnsi="Arial"/>
          <w:spacing w:val="-4"/>
          <w:sz w:val="22"/>
          <w:szCs w:val="22"/>
        </w:rPr>
        <w:t>e</w:t>
      </w:r>
      <w:r w:rsidRPr="004F582E">
        <w:rPr>
          <w:rFonts w:ascii="Arial" w:eastAsia="Berlin Sans FB" w:hAnsi="Arial"/>
          <w:spacing w:val="3"/>
          <w:sz w:val="22"/>
          <w:szCs w:val="22"/>
        </w:rPr>
        <w:t>a</w:t>
      </w:r>
      <w:r w:rsidRPr="004F582E">
        <w:rPr>
          <w:rFonts w:ascii="Arial" w:eastAsia="Berlin Sans FB" w:hAnsi="Arial"/>
          <w:sz w:val="22"/>
          <w:szCs w:val="22"/>
        </w:rPr>
        <w:t>l</w:t>
      </w:r>
      <w:r w:rsidRPr="004F582E">
        <w:rPr>
          <w:rFonts w:ascii="Arial" w:eastAsia="Berlin Sans FB" w:hAnsi="Arial"/>
          <w:spacing w:val="-1"/>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e</w:t>
      </w:r>
      <w:r w:rsidRPr="004F582E">
        <w:rPr>
          <w:rFonts w:ascii="Arial" w:eastAsia="Berlin Sans FB" w:hAnsi="Arial"/>
          <w:spacing w:val="-5"/>
          <w:sz w:val="22"/>
          <w:szCs w:val="22"/>
        </w:rPr>
        <w:t>l</w:t>
      </w:r>
      <w:r w:rsidRPr="004F582E">
        <w:rPr>
          <w:rFonts w:ascii="Arial" w:eastAsia="Berlin Sans FB" w:hAnsi="Arial"/>
          <w:spacing w:val="3"/>
          <w:sz w:val="22"/>
          <w:szCs w:val="22"/>
        </w:rPr>
        <w:t>ua</w:t>
      </w:r>
      <w:r w:rsidRPr="004F582E">
        <w:rPr>
          <w:rFonts w:ascii="Arial" w:eastAsia="Berlin Sans FB" w:hAnsi="Arial"/>
          <w:sz w:val="22"/>
          <w:szCs w:val="22"/>
        </w:rPr>
        <w:t>s</w:t>
      </w:r>
      <w:r w:rsidRPr="004F582E">
        <w:rPr>
          <w:rFonts w:ascii="Arial" w:eastAsia="Berlin Sans FB" w:hAnsi="Arial"/>
          <w:spacing w:val="4"/>
          <w:sz w:val="22"/>
          <w:szCs w:val="22"/>
        </w:rPr>
        <w:t xml:space="preserve"> </w:t>
      </w:r>
      <w:r w:rsidRPr="004F582E">
        <w:rPr>
          <w:rFonts w:ascii="Arial" w:eastAsia="Berlin Sans FB" w:hAnsi="Arial"/>
          <w:sz w:val="22"/>
          <w:szCs w:val="22"/>
        </w:rPr>
        <w:t>±</w:t>
      </w:r>
      <w:r w:rsidRPr="004F582E">
        <w:rPr>
          <w:rFonts w:ascii="Arial" w:eastAsia="Berlin Sans FB" w:hAnsi="Arial"/>
          <w:spacing w:val="2"/>
          <w:sz w:val="22"/>
          <w:szCs w:val="22"/>
        </w:rPr>
        <w:t xml:space="preserve"> </w:t>
      </w:r>
      <w:r w:rsidRPr="004F582E">
        <w:rPr>
          <w:rFonts w:ascii="Arial" w:eastAsia="Berlin Sans FB" w:hAnsi="Arial"/>
          <w:sz w:val="22"/>
          <w:szCs w:val="22"/>
        </w:rPr>
        <w:t>4</w:t>
      </w:r>
      <w:r w:rsidRPr="004F582E">
        <w:rPr>
          <w:rFonts w:ascii="Arial" w:eastAsia="Berlin Sans FB" w:hAnsi="Arial"/>
          <w:spacing w:val="4"/>
          <w:sz w:val="22"/>
          <w:szCs w:val="22"/>
        </w:rPr>
        <w:t xml:space="preserve"> </w:t>
      </w:r>
      <w:r w:rsidRPr="004F582E">
        <w:rPr>
          <w:rFonts w:ascii="Arial" w:eastAsia="Berlin Sans FB" w:hAnsi="Arial"/>
          <w:spacing w:val="-4"/>
          <w:sz w:val="22"/>
          <w:szCs w:val="22"/>
        </w:rPr>
        <w:t>H</w:t>
      </w:r>
      <w:r w:rsidRPr="004F582E">
        <w:rPr>
          <w:rFonts w:ascii="Arial" w:eastAsia="Berlin Sans FB" w:hAnsi="Arial"/>
          <w:spacing w:val="3"/>
          <w:sz w:val="22"/>
          <w:szCs w:val="22"/>
        </w:rPr>
        <w:t>a</w:t>
      </w:r>
      <w:r w:rsidRPr="004F582E">
        <w:rPr>
          <w:rFonts w:ascii="Arial" w:eastAsia="Berlin Sans FB" w:hAnsi="Arial"/>
          <w:sz w:val="22"/>
          <w:szCs w:val="22"/>
        </w:rPr>
        <w:t xml:space="preserve">. </w:t>
      </w:r>
      <w:r w:rsidRPr="004F582E">
        <w:rPr>
          <w:rFonts w:ascii="Arial" w:eastAsia="Berlin Sans FB" w:hAnsi="Arial"/>
          <w:spacing w:val="3"/>
          <w:sz w:val="22"/>
          <w:szCs w:val="22"/>
        </w:rPr>
        <w:t>Ya</w:t>
      </w:r>
      <w:r w:rsidRPr="004F582E">
        <w:rPr>
          <w:rFonts w:ascii="Arial" w:eastAsia="Berlin Sans FB" w:hAnsi="Arial"/>
          <w:spacing w:val="2"/>
          <w:sz w:val="22"/>
          <w:szCs w:val="22"/>
        </w:rPr>
        <w:t>n</w:t>
      </w:r>
      <w:r w:rsidRPr="004F582E">
        <w:rPr>
          <w:rFonts w:ascii="Arial" w:eastAsia="Berlin Sans FB" w:hAnsi="Arial"/>
          <w:sz w:val="22"/>
          <w:szCs w:val="22"/>
        </w:rPr>
        <w:t>g</w:t>
      </w:r>
      <w:r w:rsidRPr="004F582E">
        <w:rPr>
          <w:rFonts w:ascii="Arial" w:eastAsia="Berlin Sans FB" w:hAnsi="Arial"/>
          <w:spacing w:val="15"/>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5"/>
          <w:sz w:val="22"/>
          <w:szCs w:val="22"/>
        </w:rPr>
        <w:t>i</w:t>
      </w:r>
      <w:r w:rsidRPr="004F582E">
        <w:rPr>
          <w:rFonts w:ascii="Arial" w:eastAsia="Berlin Sans FB" w:hAnsi="Arial"/>
          <w:spacing w:val="2"/>
          <w:sz w:val="22"/>
          <w:szCs w:val="22"/>
        </w:rPr>
        <w:t>d</w:t>
      </w:r>
      <w:r w:rsidRPr="004F582E">
        <w:rPr>
          <w:rFonts w:ascii="Arial" w:eastAsia="Berlin Sans FB" w:hAnsi="Arial"/>
          <w:spacing w:val="3"/>
          <w:sz w:val="22"/>
          <w:szCs w:val="22"/>
        </w:rPr>
        <w:t>u</w:t>
      </w:r>
      <w:r w:rsidRPr="004F582E">
        <w:rPr>
          <w:rFonts w:ascii="Arial" w:eastAsia="Berlin Sans FB" w:hAnsi="Arial"/>
          <w:spacing w:val="-3"/>
          <w:sz w:val="22"/>
          <w:szCs w:val="22"/>
        </w:rPr>
        <w:t>k</w:t>
      </w:r>
      <w:r w:rsidRPr="004F582E">
        <w:rPr>
          <w:rFonts w:ascii="Arial" w:eastAsia="Berlin Sans FB" w:hAnsi="Arial"/>
          <w:spacing w:val="3"/>
          <w:sz w:val="22"/>
          <w:szCs w:val="22"/>
        </w:rPr>
        <w:t>u</w:t>
      </w:r>
      <w:r w:rsidRPr="004F582E">
        <w:rPr>
          <w:rFonts w:ascii="Arial" w:eastAsia="Berlin Sans FB" w:hAnsi="Arial"/>
          <w:spacing w:val="2"/>
          <w:sz w:val="22"/>
          <w:szCs w:val="22"/>
        </w:rPr>
        <w:t>n</w:t>
      </w:r>
      <w:r w:rsidRPr="004F582E">
        <w:rPr>
          <w:rFonts w:ascii="Arial" w:eastAsia="Berlin Sans FB" w:hAnsi="Arial"/>
          <w:sz w:val="22"/>
          <w:szCs w:val="22"/>
        </w:rPr>
        <w:t>g</w:t>
      </w:r>
      <w:r w:rsidRPr="004F582E">
        <w:rPr>
          <w:rFonts w:ascii="Arial" w:eastAsia="Berlin Sans FB" w:hAnsi="Arial"/>
          <w:spacing w:val="19"/>
          <w:sz w:val="22"/>
          <w:szCs w:val="22"/>
        </w:rPr>
        <w:t xml:space="preserve"> </w:t>
      </w:r>
      <w:r w:rsidRPr="004F582E">
        <w:rPr>
          <w:rFonts w:ascii="Arial" w:eastAsia="Berlin Sans FB" w:hAnsi="Arial"/>
          <w:spacing w:val="-3"/>
          <w:sz w:val="22"/>
          <w:szCs w:val="22"/>
        </w:rPr>
        <w:t>o</w:t>
      </w:r>
      <w:r w:rsidRPr="004F582E">
        <w:rPr>
          <w:rFonts w:ascii="Arial" w:eastAsia="Berlin Sans FB" w:hAnsi="Arial"/>
          <w:spacing w:val="-5"/>
          <w:sz w:val="22"/>
          <w:szCs w:val="22"/>
        </w:rPr>
        <w:t>l</w:t>
      </w:r>
      <w:r w:rsidRPr="004F582E">
        <w:rPr>
          <w:rFonts w:ascii="Arial" w:eastAsia="Berlin Sans FB" w:hAnsi="Arial"/>
          <w:spacing w:val="-4"/>
          <w:sz w:val="22"/>
          <w:szCs w:val="22"/>
        </w:rPr>
        <w:t>e</w:t>
      </w:r>
      <w:r w:rsidRPr="004F582E">
        <w:rPr>
          <w:rFonts w:ascii="Arial" w:eastAsia="Berlin Sans FB" w:hAnsi="Arial"/>
          <w:sz w:val="22"/>
          <w:szCs w:val="22"/>
        </w:rPr>
        <w:t>h</w:t>
      </w:r>
      <w:r w:rsidRPr="004F582E">
        <w:rPr>
          <w:rFonts w:ascii="Arial" w:eastAsia="Berlin Sans FB" w:hAnsi="Arial"/>
          <w:spacing w:val="15"/>
          <w:sz w:val="22"/>
          <w:szCs w:val="22"/>
        </w:rPr>
        <w:t xml:space="preserve"> </w:t>
      </w:r>
      <w:r w:rsidRPr="004F582E">
        <w:rPr>
          <w:rFonts w:ascii="Arial" w:eastAsia="Berlin Sans FB" w:hAnsi="Arial"/>
          <w:sz w:val="22"/>
          <w:szCs w:val="22"/>
        </w:rPr>
        <w:t>4</w:t>
      </w:r>
      <w:r w:rsidRPr="004F582E">
        <w:rPr>
          <w:rFonts w:ascii="Arial" w:eastAsia="Berlin Sans FB" w:hAnsi="Arial"/>
          <w:spacing w:val="12"/>
          <w:sz w:val="22"/>
          <w:szCs w:val="22"/>
        </w:rPr>
        <w:t xml:space="preserve"> </w:t>
      </w:r>
      <w:r w:rsidRPr="004F582E">
        <w:rPr>
          <w:rFonts w:ascii="Arial" w:eastAsia="Berlin Sans FB" w:hAnsi="Arial"/>
          <w:spacing w:val="-3"/>
          <w:sz w:val="22"/>
          <w:szCs w:val="22"/>
        </w:rPr>
        <w:t>Dok</w:t>
      </w:r>
      <w:r w:rsidRPr="004F582E">
        <w:rPr>
          <w:rFonts w:ascii="Arial" w:eastAsia="Berlin Sans FB" w:hAnsi="Arial"/>
          <w:spacing w:val="-2"/>
          <w:sz w:val="22"/>
          <w:szCs w:val="22"/>
        </w:rPr>
        <w:t>t</w:t>
      </w:r>
      <w:r w:rsidRPr="004F582E">
        <w:rPr>
          <w:rFonts w:ascii="Arial" w:eastAsia="Berlin Sans FB" w:hAnsi="Arial"/>
          <w:spacing w:val="-4"/>
          <w:sz w:val="22"/>
          <w:szCs w:val="22"/>
        </w:rPr>
        <w:t>e</w:t>
      </w:r>
      <w:r w:rsidRPr="004F582E">
        <w:rPr>
          <w:rFonts w:ascii="Arial" w:eastAsia="Berlin Sans FB" w:hAnsi="Arial"/>
          <w:sz w:val="22"/>
          <w:szCs w:val="22"/>
        </w:rPr>
        <w:t>r</w:t>
      </w:r>
      <w:r w:rsidRPr="004F582E">
        <w:rPr>
          <w:rFonts w:ascii="Arial" w:eastAsia="Berlin Sans FB" w:hAnsi="Arial"/>
          <w:spacing w:val="12"/>
          <w:sz w:val="22"/>
          <w:szCs w:val="22"/>
        </w:rPr>
        <w:t xml:space="preserve"> </w:t>
      </w:r>
      <w:r w:rsidRPr="004F582E">
        <w:rPr>
          <w:rFonts w:ascii="Arial" w:eastAsia="Berlin Sans FB" w:hAnsi="Arial"/>
          <w:sz w:val="22"/>
          <w:szCs w:val="22"/>
        </w:rPr>
        <w:t>Sp</w:t>
      </w:r>
      <w:r w:rsidRPr="004F582E">
        <w:rPr>
          <w:rFonts w:ascii="Arial" w:eastAsia="Berlin Sans FB" w:hAnsi="Arial"/>
          <w:spacing w:val="-3"/>
          <w:sz w:val="22"/>
          <w:szCs w:val="22"/>
        </w:rPr>
        <w:t>e</w:t>
      </w:r>
      <w:r w:rsidRPr="004F582E">
        <w:rPr>
          <w:rFonts w:ascii="Arial" w:eastAsia="Berlin Sans FB" w:hAnsi="Arial"/>
          <w:sz w:val="22"/>
          <w:szCs w:val="22"/>
        </w:rPr>
        <w:t>s</w:t>
      </w:r>
      <w:r w:rsidRPr="004F582E">
        <w:rPr>
          <w:rFonts w:ascii="Arial" w:eastAsia="Berlin Sans FB" w:hAnsi="Arial"/>
          <w:spacing w:val="-5"/>
          <w:sz w:val="22"/>
          <w:szCs w:val="22"/>
        </w:rPr>
        <w:t>i</w:t>
      </w:r>
      <w:r w:rsidRPr="004F582E">
        <w:rPr>
          <w:rFonts w:ascii="Arial" w:eastAsia="Berlin Sans FB" w:hAnsi="Arial"/>
          <w:spacing w:val="3"/>
          <w:sz w:val="22"/>
          <w:szCs w:val="22"/>
        </w:rPr>
        <w:t>a</w:t>
      </w:r>
      <w:r w:rsidRPr="004F582E">
        <w:rPr>
          <w:rFonts w:ascii="Arial" w:eastAsia="Berlin Sans FB" w:hAnsi="Arial"/>
          <w:spacing w:val="-5"/>
          <w:sz w:val="22"/>
          <w:szCs w:val="22"/>
        </w:rPr>
        <w:t>li</w:t>
      </w:r>
      <w:r w:rsidRPr="004F582E">
        <w:rPr>
          <w:rFonts w:ascii="Arial" w:eastAsia="Berlin Sans FB" w:hAnsi="Arial"/>
          <w:sz w:val="22"/>
          <w:szCs w:val="22"/>
        </w:rPr>
        <w:t>s</w:t>
      </w:r>
      <w:r w:rsidRPr="004F582E">
        <w:rPr>
          <w:rFonts w:ascii="Arial" w:eastAsia="Berlin Sans FB" w:hAnsi="Arial"/>
          <w:spacing w:val="4"/>
          <w:sz w:val="22"/>
          <w:szCs w:val="22"/>
        </w:rPr>
        <w:t xml:space="preserve"> </w:t>
      </w:r>
      <w:r w:rsidRPr="004F582E">
        <w:rPr>
          <w:rFonts w:ascii="Arial" w:eastAsia="Berlin Sans FB" w:hAnsi="Arial"/>
          <w:spacing w:val="-3"/>
          <w:sz w:val="22"/>
          <w:szCs w:val="22"/>
        </w:rPr>
        <w:t>D</w:t>
      </w:r>
      <w:r w:rsidRPr="004F582E">
        <w:rPr>
          <w:rFonts w:ascii="Arial" w:eastAsia="Berlin Sans FB" w:hAnsi="Arial"/>
          <w:spacing w:val="3"/>
          <w:sz w:val="22"/>
          <w:szCs w:val="22"/>
        </w:rPr>
        <w:t>a</w:t>
      </w:r>
      <w:r w:rsidRPr="004F582E">
        <w:rPr>
          <w:rFonts w:ascii="Arial" w:eastAsia="Berlin Sans FB" w:hAnsi="Arial"/>
          <w:sz w:val="22"/>
          <w:szCs w:val="22"/>
        </w:rPr>
        <w:t>s</w:t>
      </w:r>
      <w:r w:rsidRPr="004F582E">
        <w:rPr>
          <w:rFonts w:ascii="Arial" w:eastAsia="Berlin Sans FB" w:hAnsi="Arial"/>
          <w:spacing w:val="3"/>
          <w:sz w:val="22"/>
          <w:szCs w:val="22"/>
        </w:rPr>
        <w:t>a</w:t>
      </w:r>
      <w:r w:rsidRPr="004F582E">
        <w:rPr>
          <w:rFonts w:ascii="Arial" w:eastAsia="Berlin Sans FB" w:hAnsi="Arial"/>
          <w:sz w:val="22"/>
          <w:szCs w:val="22"/>
        </w:rPr>
        <w:t>r</w:t>
      </w:r>
      <w:r w:rsidRPr="004F582E">
        <w:rPr>
          <w:rFonts w:ascii="Arial" w:eastAsia="Berlin Sans FB" w:hAnsi="Arial"/>
          <w:spacing w:val="4"/>
          <w:sz w:val="22"/>
          <w:szCs w:val="22"/>
        </w:rPr>
        <w:t xml:space="preserve"> </w:t>
      </w:r>
      <w:r w:rsidRPr="004F582E">
        <w:rPr>
          <w:rFonts w:ascii="Arial" w:eastAsia="Berlin Sans FB" w:hAnsi="Arial"/>
          <w:spacing w:val="8"/>
          <w:sz w:val="22"/>
          <w:szCs w:val="22"/>
        </w:rPr>
        <w:t>(</w:t>
      </w:r>
      <w:r w:rsidRPr="004F582E">
        <w:rPr>
          <w:rFonts w:ascii="Arial" w:eastAsia="Berlin Sans FB" w:hAnsi="Arial"/>
          <w:spacing w:val="2"/>
          <w:sz w:val="22"/>
          <w:szCs w:val="22"/>
        </w:rPr>
        <w:t>P</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pacing w:val="-3"/>
          <w:sz w:val="22"/>
          <w:szCs w:val="22"/>
        </w:rPr>
        <w:t>k</w:t>
      </w:r>
      <w:r w:rsidRPr="004F582E">
        <w:rPr>
          <w:rFonts w:ascii="Arial" w:eastAsia="Berlin Sans FB" w:hAnsi="Arial"/>
          <w:spacing w:val="-5"/>
          <w:sz w:val="22"/>
          <w:szCs w:val="22"/>
        </w:rPr>
        <w:t>i</w:t>
      </w:r>
      <w:r w:rsidRPr="004F582E">
        <w:rPr>
          <w:rFonts w:ascii="Arial" w:eastAsia="Berlin Sans FB" w:hAnsi="Arial"/>
          <w:sz w:val="22"/>
          <w:szCs w:val="22"/>
        </w:rPr>
        <w:t>t</w:t>
      </w:r>
      <w:r w:rsidRPr="004F582E">
        <w:rPr>
          <w:rFonts w:ascii="Arial" w:eastAsia="Berlin Sans FB" w:hAnsi="Arial"/>
          <w:spacing w:val="2"/>
          <w:sz w:val="22"/>
          <w:szCs w:val="22"/>
        </w:rPr>
        <w:t xml:space="preserve"> </w:t>
      </w:r>
      <w:r w:rsidRPr="004F582E">
        <w:rPr>
          <w:rFonts w:ascii="Arial" w:eastAsia="Berlin Sans FB" w:hAnsi="Arial"/>
          <w:spacing w:val="-3"/>
          <w:sz w:val="22"/>
          <w:szCs w:val="22"/>
        </w:rPr>
        <w:t>D</w:t>
      </w:r>
      <w:r w:rsidRPr="004F582E">
        <w:rPr>
          <w:rFonts w:ascii="Arial" w:eastAsia="Berlin Sans FB" w:hAnsi="Arial"/>
          <w:spacing w:val="3"/>
          <w:sz w:val="22"/>
          <w:szCs w:val="22"/>
        </w:rPr>
        <w:t>a</w:t>
      </w:r>
      <w:r w:rsidRPr="004F582E">
        <w:rPr>
          <w:rFonts w:ascii="Arial" w:eastAsia="Berlin Sans FB" w:hAnsi="Arial"/>
          <w:spacing w:val="-5"/>
          <w:sz w:val="22"/>
          <w:szCs w:val="22"/>
        </w:rPr>
        <w:t>l</w:t>
      </w:r>
      <w:r w:rsidRPr="004F582E">
        <w:rPr>
          <w:rFonts w:ascii="Arial" w:eastAsia="Berlin Sans FB" w:hAnsi="Arial"/>
          <w:spacing w:val="3"/>
          <w:sz w:val="22"/>
          <w:szCs w:val="22"/>
        </w:rPr>
        <w:t>a</w:t>
      </w:r>
      <w:r w:rsidRPr="004F582E">
        <w:rPr>
          <w:rFonts w:ascii="Arial" w:eastAsia="Berlin Sans FB" w:hAnsi="Arial"/>
          <w:spacing w:val="-9"/>
          <w:sz w:val="22"/>
          <w:szCs w:val="22"/>
        </w:rPr>
        <w:t>m</w:t>
      </w:r>
      <w:r w:rsidRPr="004F582E">
        <w:rPr>
          <w:rFonts w:ascii="Arial" w:eastAsia="Berlin Sans FB" w:hAnsi="Arial"/>
          <w:sz w:val="22"/>
          <w:szCs w:val="22"/>
        </w:rPr>
        <w:t>,</w:t>
      </w:r>
      <w:r w:rsidRPr="004F582E">
        <w:rPr>
          <w:rFonts w:ascii="Arial" w:eastAsia="Berlin Sans FB" w:hAnsi="Arial"/>
          <w:spacing w:val="8"/>
          <w:sz w:val="22"/>
          <w:szCs w:val="22"/>
        </w:rPr>
        <w:t xml:space="preserve"> </w:t>
      </w:r>
      <w:r w:rsidRPr="004F582E">
        <w:rPr>
          <w:rFonts w:ascii="Arial" w:eastAsia="Berlin Sans FB" w:hAnsi="Arial"/>
          <w:spacing w:val="-3"/>
          <w:sz w:val="22"/>
          <w:szCs w:val="22"/>
        </w:rPr>
        <w:t>B</w:t>
      </w:r>
      <w:r w:rsidRPr="004F582E">
        <w:rPr>
          <w:rFonts w:ascii="Arial" w:eastAsia="Berlin Sans FB" w:hAnsi="Arial"/>
          <w:spacing w:val="-4"/>
          <w:sz w:val="22"/>
          <w:szCs w:val="22"/>
        </w:rPr>
        <w:t>e</w:t>
      </w:r>
      <w:r w:rsidRPr="004F582E">
        <w:rPr>
          <w:rFonts w:ascii="Arial" w:eastAsia="Berlin Sans FB" w:hAnsi="Arial"/>
          <w:spacing w:val="2"/>
          <w:sz w:val="22"/>
          <w:szCs w:val="22"/>
        </w:rPr>
        <w:t>d</w:t>
      </w:r>
      <w:r w:rsidRPr="004F582E">
        <w:rPr>
          <w:rFonts w:ascii="Arial" w:eastAsia="Berlin Sans FB" w:hAnsi="Arial"/>
          <w:spacing w:val="3"/>
          <w:sz w:val="22"/>
          <w:szCs w:val="22"/>
        </w:rPr>
        <w:t>ah</w:t>
      </w:r>
      <w:r w:rsidRPr="004F582E">
        <w:rPr>
          <w:rFonts w:ascii="Arial" w:eastAsia="Berlin Sans FB" w:hAnsi="Arial"/>
          <w:sz w:val="22"/>
          <w:szCs w:val="22"/>
        </w:rPr>
        <w:t>,</w:t>
      </w:r>
      <w:r w:rsidRPr="004F582E">
        <w:rPr>
          <w:rFonts w:ascii="Arial" w:eastAsia="Berlin Sans FB" w:hAnsi="Arial"/>
          <w:spacing w:val="8"/>
          <w:sz w:val="22"/>
          <w:szCs w:val="22"/>
        </w:rPr>
        <w:t xml:space="preserve"> </w:t>
      </w:r>
      <w:r w:rsidRPr="004F582E">
        <w:rPr>
          <w:rFonts w:ascii="Arial" w:eastAsia="Berlin Sans FB" w:hAnsi="Arial"/>
          <w:spacing w:val="1"/>
          <w:sz w:val="22"/>
          <w:szCs w:val="22"/>
        </w:rPr>
        <w:t>K</w:t>
      </w:r>
      <w:r w:rsidRPr="004F582E">
        <w:rPr>
          <w:rFonts w:ascii="Arial" w:eastAsia="Berlin Sans FB" w:hAnsi="Arial"/>
          <w:spacing w:val="-4"/>
          <w:sz w:val="22"/>
          <w:szCs w:val="22"/>
        </w:rPr>
        <w:t>e</w:t>
      </w:r>
      <w:r w:rsidRPr="004F582E">
        <w:rPr>
          <w:rFonts w:ascii="Arial" w:eastAsia="Berlin Sans FB" w:hAnsi="Arial"/>
          <w:spacing w:val="3"/>
          <w:sz w:val="22"/>
          <w:szCs w:val="22"/>
        </w:rPr>
        <w:t>b</w:t>
      </w:r>
      <w:r w:rsidRPr="004F582E">
        <w:rPr>
          <w:rFonts w:ascii="Arial" w:eastAsia="Berlin Sans FB" w:hAnsi="Arial"/>
          <w:spacing w:val="-5"/>
          <w:sz w:val="22"/>
          <w:szCs w:val="22"/>
        </w:rPr>
        <w:t>i</w:t>
      </w:r>
      <w:r w:rsidRPr="004F582E">
        <w:rPr>
          <w:rFonts w:ascii="Arial" w:eastAsia="Berlin Sans FB" w:hAnsi="Arial"/>
          <w:spacing w:val="2"/>
          <w:sz w:val="22"/>
          <w:szCs w:val="22"/>
        </w:rPr>
        <w:t>d</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pacing w:val="3"/>
          <w:sz w:val="22"/>
          <w:szCs w:val="22"/>
        </w:rPr>
        <w:t>a</w:t>
      </w:r>
      <w:r w:rsidRPr="004F582E">
        <w:rPr>
          <w:rFonts w:ascii="Arial" w:eastAsia="Berlin Sans FB" w:hAnsi="Arial"/>
          <w:sz w:val="22"/>
          <w:szCs w:val="22"/>
        </w:rPr>
        <w:t>n dan</w:t>
      </w:r>
      <w:r w:rsidRPr="004F582E">
        <w:rPr>
          <w:rFonts w:ascii="Arial" w:eastAsia="Berlin Sans FB" w:hAnsi="Arial"/>
          <w:spacing w:val="6"/>
          <w:sz w:val="22"/>
          <w:szCs w:val="22"/>
        </w:rPr>
        <w:t xml:space="preserve"> </w:t>
      </w:r>
      <w:r w:rsidRPr="004F582E">
        <w:rPr>
          <w:rFonts w:ascii="Arial" w:eastAsia="Berlin Sans FB" w:hAnsi="Arial"/>
          <w:spacing w:val="2"/>
          <w:sz w:val="22"/>
          <w:szCs w:val="22"/>
        </w:rPr>
        <w:t>P</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pacing w:val="-3"/>
          <w:sz w:val="22"/>
          <w:szCs w:val="22"/>
        </w:rPr>
        <w:t>k</w:t>
      </w:r>
      <w:r w:rsidRPr="004F582E">
        <w:rPr>
          <w:rFonts w:ascii="Arial" w:eastAsia="Berlin Sans FB" w:hAnsi="Arial"/>
          <w:spacing w:val="-5"/>
          <w:sz w:val="22"/>
          <w:szCs w:val="22"/>
        </w:rPr>
        <w:t>i</w:t>
      </w:r>
      <w:r w:rsidRPr="004F582E">
        <w:rPr>
          <w:rFonts w:ascii="Arial" w:eastAsia="Berlin Sans FB" w:hAnsi="Arial"/>
          <w:sz w:val="22"/>
          <w:szCs w:val="22"/>
        </w:rPr>
        <w:t>t</w:t>
      </w:r>
      <w:r w:rsidRPr="004F582E">
        <w:rPr>
          <w:rFonts w:ascii="Arial" w:eastAsia="Berlin Sans FB" w:hAnsi="Arial"/>
          <w:spacing w:val="2"/>
          <w:sz w:val="22"/>
          <w:szCs w:val="22"/>
        </w:rPr>
        <w:t xml:space="preserve"> </w:t>
      </w:r>
      <w:r w:rsidRPr="004F582E">
        <w:rPr>
          <w:rFonts w:ascii="Arial" w:eastAsia="Berlin Sans FB" w:hAnsi="Arial"/>
          <w:spacing w:val="1"/>
          <w:sz w:val="22"/>
          <w:szCs w:val="22"/>
        </w:rPr>
        <w:t>K</w:t>
      </w:r>
      <w:r w:rsidRPr="004F582E">
        <w:rPr>
          <w:rFonts w:ascii="Arial" w:eastAsia="Berlin Sans FB" w:hAnsi="Arial"/>
          <w:spacing w:val="3"/>
          <w:sz w:val="22"/>
          <w:szCs w:val="22"/>
        </w:rPr>
        <w:t>a</w:t>
      </w:r>
      <w:r w:rsidRPr="004F582E">
        <w:rPr>
          <w:rFonts w:ascii="Arial" w:eastAsia="Berlin Sans FB" w:hAnsi="Arial"/>
          <w:spacing w:val="2"/>
          <w:sz w:val="22"/>
          <w:szCs w:val="22"/>
        </w:rPr>
        <w:t>nd</w:t>
      </w:r>
      <w:r w:rsidRPr="004F582E">
        <w:rPr>
          <w:rFonts w:ascii="Arial" w:eastAsia="Berlin Sans FB" w:hAnsi="Arial"/>
          <w:spacing w:val="3"/>
          <w:sz w:val="22"/>
          <w:szCs w:val="22"/>
        </w:rPr>
        <w:t>u</w:t>
      </w:r>
      <w:r w:rsidRPr="004F582E">
        <w:rPr>
          <w:rFonts w:ascii="Arial" w:eastAsia="Berlin Sans FB" w:hAnsi="Arial"/>
          <w:spacing w:val="2"/>
          <w:sz w:val="22"/>
          <w:szCs w:val="22"/>
        </w:rPr>
        <w:t>n</w:t>
      </w:r>
      <w:r w:rsidRPr="004F582E">
        <w:rPr>
          <w:rFonts w:ascii="Arial" w:eastAsia="Berlin Sans FB" w:hAnsi="Arial"/>
          <w:spacing w:val="3"/>
          <w:sz w:val="22"/>
          <w:szCs w:val="22"/>
        </w:rPr>
        <w:t>ga</w:t>
      </w:r>
      <w:r w:rsidRPr="004F582E">
        <w:rPr>
          <w:rFonts w:ascii="Arial" w:eastAsia="Berlin Sans FB" w:hAnsi="Arial"/>
          <w:sz w:val="22"/>
          <w:szCs w:val="22"/>
        </w:rPr>
        <w:t>n</w:t>
      </w:r>
      <w:r w:rsidRPr="004F582E">
        <w:rPr>
          <w:rFonts w:ascii="Arial" w:eastAsia="Berlin Sans FB" w:hAnsi="Arial"/>
          <w:spacing w:val="6"/>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3"/>
          <w:sz w:val="22"/>
          <w:szCs w:val="22"/>
        </w:rPr>
        <w:t>a</w:t>
      </w:r>
      <w:r w:rsidRPr="004F582E">
        <w:rPr>
          <w:rFonts w:ascii="Arial" w:eastAsia="Berlin Sans FB" w:hAnsi="Arial"/>
          <w:sz w:val="22"/>
          <w:szCs w:val="22"/>
        </w:rPr>
        <w:t>n</w:t>
      </w:r>
      <w:r w:rsidRPr="004F582E">
        <w:rPr>
          <w:rFonts w:ascii="Arial" w:eastAsia="Berlin Sans FB" w:hAnsi="Arial"/>
          <w:spacing w:val="6"/>
          <w:sz w:val="22"/>
          <w:szCs w:val="22"/>
        </w:rPr>
        <w:t xml:space="preserve"> </w:t>
      </w:r>
      <w:r w:rsidRPr="004F582E">
        <w:rPr>
          <w:rFonts w:ascii="Arial" w:eastAsia="Berlin Sans FB" w:hAnsi="Arial"/>
          <w:spacing w:val="2"/>
          <w:sz w:val="22"/>
          <w:szCs w:val="22"/>
        </w:rPr>
        <w:t>An</w:t>
      </w:r>
      <w:r w:rsidRPr="004F582E">
        <w:rPr>
          <w:rFonts w:ascii="Arial" w:eastAsia="Berlin Sans FB" w:hAnsi="Arial"/>
          <w:spacing w:val="3"/>
          <w:sz w:val="22"/>
          <w:szCs w:val="22"/>
        </w:rPr>
        <w:t>a</w:t>
      </w:r>
      <w:r w:rsidRPr="004F582E">
        <w:rPr>
          <w:rFonts w:ascii="Arial" w:eastAsia="Berlin Sans FB" w:hAnsi="Arial"/>
          <w:spacing w:val="-3"/>
          <w:sz w:val="22"/>
          <w:szCs w:val="22"/>
        </w:rPr>
        <w:t>k</w:t>
      </w:r>
      <w:r w:rsidRPr="004F582E">
        <w:rPr>
          <w:rFonts w:ascii="Arial" w:eastAsia="Berlin Sans FB" w:hAnsi="Arial"/>
          <w:spacing w:val="4"/>
          <w:sz w:val="22"/>
          <w:szCs w:val="22"/>
        </w:rPr>
        <w:t>)</w:t>
      </w:r>
      <w:r w:rsidRPr="004F582E">
        <w:rPr>
          <w:rFonts w:ascii="Arial" w:eastAsia="Berlin Sans FB" w:hAnsi="Arial"/>
          <w:sz w:val="22"/>
          <w:szCs w:val="22"/>
        </w:rPr>
        <w:t>.</w:t>
      </w:r>
    </w:p>
    <w:p w14:paraId="6B83B359" w14:textId="0A1610A8" w:rsidR="0045197D" w:rsidRPr="004F582E" w:rsidRDefault="0045197D" w:rsidP="004F582E">
      <w:pPr>
        <w:spacing w:before="29" w:line="360" w:lineRule="auto"/>
        <w:ind w:left="1080" w:right="90"/>
        <w:jc w:val="both"/>
        <w:rPr>
          <w:rFonts w:ascii="Arial" w:eastAsia="Berlin Sans FB" w:hAnsi="Arial"/>
          <w:sz w:val="22"/>
          <w:szCs w:val="22"/>
        </w:rPr>
      </w:pPr>
      <w:r w:rsidRPr="004F582E">
        <w:rPr>
          <w:rFonts w:ascii="Arial" w:eastAsia="Berlin Sans FB" w:hAnsi="Arial"/>
          <w:spacing w:val="-3"/>
          <w:sz w:val="22"/>
          <w:szCs w:val="22"/>
        </w:rPr>
        <w:t>T</w:t>
      </w:r>
      <w:r w:rsidRPr="004F582E">
        <w:rPr>
          <w:rFonts w:ascii="Arial" w:eastAsia="Berlin Sans FB" w:hAnsi="Arial"/>
          <w:spacing w:val="-4"/>
          <w:sz w:val="22"/>
          <w:szCs w:val="22"/>
        </w:rPr>
        <w:t>e</w:t>
      </w:r>
      <w:r w:rsidRPr="004F582E">
        <w:rPr>
          <w:rFonts w:ascii="Arial" w:eastAsia="Berlin Sans FB" w:hAnsi="Arial"/>
          <w:sz w:val="22"/>
          <w:szCs w:val="22"/>
        </w:rPr>
        <w:t>r</w:t>
      </w:r>
      <w:r w:rsidRPr="004F582E">
        <w:rPr>
          <w:rFonts w:ascii="Arial" w:eastAsia="Berlin Sans FB" w:hAnsi="Arial"/>
          <w:spacing w:val="-3"/>
          <w:sz w:val="22"/>
          <w:szCs w:val="22"/>
        </w:rPr>
        <w:t>k</w:t>
      </w:r>
      <w:r w:rsidRPr="004F582E">
        <w:rPr>
          <w:rFonts w:ascii="Arial" w:eastAsia="Berlin Sans FB" w:hAnsi="Arial"/>
          <w:spacing w:val="3"/>
          <w:sz w:val="22"/>
          <w:szCs w:val="22"/>
        </w:rPr>
        <w:t>a</w:t>
      </w:r>
      <w:r w:rsidRPr="004F582E">
        <w:rPr>
          <w:rFonts w:ascii="Arial" w:eastAsia="Berlin Sans FB" w:hAnsi="Arial"/>
          <w:spacing w:val="-5"/>
          <w:sz w:val="22"/>
          <w:szCs w:val="22"/>
        </w:rPr>
        <w:t>i</w:t>
      </w:r>
      <w:r w:rsidRPr="004F582E">
        <w:rPr>
          <w:rFonts w:ascii="Arial" w:eastAsia="Berlin Sans FB" w:hAnsi="Arial"/>
          <w:sz w:val="22"/>
          <w:szCs w:val="22"/>
        </w:rPr>
        <w:t xml:space="preserve">t </w:t>
      </w:r>
      <w:r w:rsidRPr="004F582E">
        <w:rPr>
          <w:rFonts w:ascii="Arial" w:eastAsia="Berlin Sans FB" w:hAnsi="Arial"/>
          <w:spacing w:val="3"/>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3"/>
          <w:sz w:val="22"/>
          <w:szCs w:val="22"/>
        </w:rPr>
        <w:t>ga</w:t>
      </w:r>
      <w:r w:rsidRPr="004F582E">
        <w:rPr>
          <w:rFonts w:ascii="Arial" w:eastAsia="Berlin Sans FB" w:hAnsi="Arial"/>
          <w:sz w:val="22"/>
          <w:szCs w:val="22"/>
        </w:rPr>
        <w:t xml:space="preserve">n </w:t>
      </w:r>
      <w:r w:rsidRPr="004F582E">
        <w:rPr>
          <w:rFonts w:ascii="Arial" w:eastAsia="Berlin Sans FB" w:hAnsi="Arial"/>
          <w:spacing w:val="7"/>
          <w:sz w:val="22"/>
          <w:szCs w:val="22"/>
        </w:rPr>
        <w:t xml:space="preserve"> </w:t>
      </w:r>
      <w:r w:rsidRPr="004F582E">
        <w:rPr>
          <w:rFonts w:ascii="Arial" w:eastAsia="Berlin Sans FB" w:hAnsi="Arial"/>
          <w:sz w:val="22"/>
          <w:szCs w:val="22"/>
        </w:rPr>
        <w:t>p</w:t>
      </w:r>
      <w:r w:rsidRPr="004F582E">
        <w:rPr>
          <w:rFonts w:ascii="Arial" w:eastAsia="Berlin Sans FB" w:hAnsi="Arial"/>
          <w:spacing w:val="-3"/>
          <w:sz w:val="22"/>
          <w:szCs w:val="22"/>
        </w:rPr>
        <w:t>e</w:t>
      </w:r>
      <w:r w:rsidRPr="004F582E">
        <w:rPr>
          <w:rFonts w:ascii="Arial" w:eastAsia="Berlin Sans FB" w:hAnsi="Arial"/>
          <w:sz w:val="22"/>
          <w:szCs w:val="22"/>
        </w:rPr>
        <w:t>r</w:t>
      </w:r>
      <w:r w:rsidRPr="004F582E">
        <w:rPr>
          <w:rFonts w:ascii="Arial" w:eastAsia="Berlin Sans FB" w:hAnsi="Arial"/>
          <w:spacing w:val="-3"/>
          <w:sz w:val="22"/>
          <w:szCs w:val="22"/>
        </w:rPr>
        <w:t>k</w:t>
      </w:r>
      <w:r w:rsidRPr="004F582E">
        <w:rPr>
          <w:rFonts w:ascii="Arial" w:eastAsia="Berlin Sans FB" w:hAnsi="Arial"/>
          <w:spacing w:val="-4"/>
          <w:sz w:val="22"/>
          <w:szCs w:val="22"/>
        </w:rPr>
        <w:t>e</w:t>
      </w:r>
      <w:r w:rsidRPr="004F582E">
        <w:rPr>
          <w:rFonts w:ascii="Arial" w:eastAsia="Berlin Sans FB" w:hAnsi="Arial"/>
          <w:spacing w:val="-9"/>
          <w:sz w:val="22"/>
          <w:szCs w:val="22"/>
        </w:rPr>
        <w:t>m</w:t>
      </w:r>
      <w:r w:rsidRPr="004F582E">
        <w:rPr>
          <w:rFonts w:ascii="Arial" w:eastAsia="Berlin Sans FB" w:hAnsi="Arial"/>
          <w:spacing w:val="3"/>
          <w:sz w:val="22"/>
          <w:szCs w:val="22"/>
        </w:rPr>
        <w:t>ba</w:t>
      </w:r>
      <w:r w:rsidRPr="004F582E">
        <w:rPr>
          <w:rFonts w:ascii="Arial" w:eastAsia="Berlin Sans FB" w:hAnsi="Arial"/>
          <w:spacing w:val="2"/>
          <w:sz w:val="22"/>
          <w:szCs w:val="22"/>
        </w:rPr>
        <w:t>n</w:t>
      </w:r>
      <w:r w:rsidRPr="004F582E">
        <w:rPr>
          <w:rFonts w:ascii="Arial" w:eastAsia="Berlin Sans FB" w:hAnsi="Arial"/>
          <w:spacing w:val="3"/>
          <w:sz w:val="22"/>
          <w:szCs w:val="22"/>
        </w:rPr>
        <w:t>ga</w:t>
      </w:r>
      <w:r w:rsidRPr="004F582E">
        <w:rPr>
          <w:rFonts w:ascii="Arial" w:eastAsia="Berlin Sans FB" w:hAnsi="Arial"/>
          <w:sz w:val="22"/>
          <w:szCs w:val="22"/>
        </w:rPr>
        <w:t xml:space="preserve">n </w:t>
      </w:r>
      <w:r w:rsidRPr="004F582E">
        <w:rPr>
          <w:rFonts w:ascii="Arial" w:eastAsia="Berlin Sans FB" w:hAnsi="Arial"/>
          <w:spacing w:val="7"/>
          <w:sz w:val="22"/>
          <w:szCs w:val="22"/>
        </w:rPr>
        <w:t xml:space="preserve"> </w:t>
      </w:r>
      <w:r w:rsidRPr="004F582E">
        <w:rPr>
          <w:rFonts w:ascii="Arial" w:eastAsia="Berlin Sans FB" w:hAnsi="Arial"/>
          <w:spacing w:val="1"/>
          <w:sz w:val="22"/>
          <w:szCs w:val="22"/>
        </w:rPr>
        <w:t>f</w:t>
      </w:r>
      <w:r w:rsidRPr="004F582E">
        <w:rPr>
          <w:rFonts w:ascii="Arial" w:eastAsia="Berlin Sans FB" w:hAnsi="Arial"/>
          <w:spacing w:val="3"/>
          <w:sz w:val="22"/>
          <w:szCs w:val="22"/>
        </w:rPr>
        <w:t>a</w:t>
      </w:r>
      <w:r w:rsidRPr="004F582E">
        <w:rPr>
          <w:rFonts w:ascii="Arial" w:eastAsia="Berlin Sans FB" w:hAnsi="Arial"/>
          <w:sz w:val="22"/>
          <w:szCs w:val="22"/>
        </w:rPr>
        <w:t>s</w:t>
      </w:r>
      <w:r w:rsidRPr="004F582E">
        <w:rPr>
          <w:rFonts w:ascii="Arial" w:eastAsia="Berlin Sans FB" w:hAnsi="Arial"/>
          <w:spacing w:val="-5"/>
          <w:sz w:val="22"/>
          <w:szCs w:val="22"/>
        </w:rPr>
        <w:t>ili</w:t>
      </w:r>
      <w:r w:rsidRPr="004F582E">
        <w:rPr>
          <w:rFonts w:ascii="Arial" w:eastAsia="Berlin Sans FB" w:hAnsi="Arial"/>
          <w:spacing w:val="-2"/>
          <w:sz w:val="22"/>
          <w:szCs w:val="22"/>
        </w:rPr>
        <w:t>t</w:t>
      </w:r>
      <w:r w:rsidRPr="004F582E">
        <w:rPr>
          <w:rFonts w:ascii="Arial" w:eastAsia="Berlin Sans FB" w:hAnsi="Arial"/>
          <w:spacing w:val="3"/>
          <w:sz w:val="22"/>
          <w:szCs w:val="22"/>
        </w:rPr>
        <w:t>a</w:t>
      </w:r>
      <w:r w:rsidRPr="004F582E">
        <w:rPr>
          <w:rFonts w:ascii="Arial" w:eastAsia="Berlin Sans FB" w:hAnsi="Arial"/>
          <w:sz w:val="22"/>
          <w:szCs w:val="22"/>
        </w:rPr>
        <w:t xml:space="preserve">s </w:t>
      </w:r>
      <w:r w:rsidRPr="004F582E">
        <w:rPr>
          <w:rFonts w:ascii="Arial" w:eastAsia="Berlin Sans FB" w:hAnsi="Arial"/>
          <w:spacing w:val="5"/>
          <w:sz w:val="22"/>
          <w:szCs w:val="22"/>
        </w:rPr>
        <w:t xml:space="preserve"> </w:t>
      </w:r>
      <w:r w:rsidRPr="004F582E">
        <w:rPr>
          <w:rFonts w:ascii="Arial" w:eastAsia="Berlin Sans FB" w:hAnsi="Arial"/>
          <w:sz w:val="22"/>
          <w:szCs w:val="22"/>
        </w:rPr>
        <w:t>p</w:t>
      </w:r>
      <w:r w:rsidRPr="004F582E">
        <w:rPr>
          <w:rFonts w:ascii="Arial" w:eastAsia="Berlin Sans FB" w:hAnsi="Arial"/>
          <w:spacing w:val="-3"/>
          <w:sz w:val="22"/>
          <w:szCs w:val="22"/>
        </w:rPr>
        <w:t>e</w:t>
      </w:r>
      <w:r w:rsidRPr="004F582E">
        <w:rPr>
          <w:rFonts w:ascii="Arial" w:eastAsia="Berlin Sans FB" w:hAnsi="Arial"/>
          <w:spacing w:val="-5"/>
          <w:sz w:val="22"/>
          <w:szCs w:val="22"/>
        </w:rPr>
        <w:t>l</w:t>
      </w:r>
      <w:r w:rsidRPr="004F582E">
        <w:rPr>
          <w:rFonts w:ascii="Arial" w:eastAsia="Berlin Sans FB" w:hAnsi="Arial"/>
          <w:spacing w:val="3"/>
          <w:sz w:val="22"/>
          <w:szCs w:val="22"/>
        </w:rPr>
        <w:t>a</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pacing w:val="3"/>
          <w:sz w:val="22"/>
          <w:szCs w:val="22"/>
        </w:rPr>
        <w:t>a</w:t>
      </w:r>
      <w:r w:rsidRPr="004F582E">
        <w:rPr>
          <w:rFonts w:ascii="Arial" w:eastAsia="Berlin Sans FB" w:hAnsi="Arial"/>
          <w:sz w:val="22"/>
          <w:szCs w:val="22"/>
        </w:rPr>
        <w:t xml:space="preserve">n </w:t>
      </w:r>
      <w:r w:rsidRPr="004F582E">
        <w:rPr>
          <w:rFonts w:ascii="Arial" w:eastAsia="Berlin Sans FB" w:hAnsi="Arial"/>
          <w:spacing w:val="7"/>
          <w:sz w:val="22"/>
          <w:szCs w:val="22"/>
        </w:rPr>
        <w:t xml:space="preserve"> </w:t>
      </w:r>
      <w:r w:rsidRPr="004F582E">
        <w:rPr>
          <w:rFonts w:ascii="Arial" w:eastAsia="Berlin Sans FB" w:hAnsi="Arial"/>
          <w:spacing w:val="2"/>
          <w:sz w:val="22"/>
          <w:szCs w:val="22"/>
        </w:rPr>
        <w:t>d</w:t>
      </w:r>
      <w:r w:rsidRPr="004F582E">
        <w:rPr>
          <w:rFonts w:ascii="Arial" w:eastAsia="Berlin Sans FB" w:hAnsi="Arial"/>
          <w:sz w:val="22"/>
          <w:szCs w:val="22"/>
        </w:rPr>
        <w:t xml:space="preserve">i  </w:t>
      </w:r>
      <w:r w:rsidRPr="004F582E">
        <w:rPr>
          <w:rFonts w:ascii="Arial" w:eastAsia="Berlin Sans FB" w:hAnsi="Arial"/>
          <w:spacing w:val="1"/>
          <w:sz w:val="22"/>
          <w:szCs w:val="22"/>
        </w:rPr>
        <w:t>R</w:t>
      </w:r>
      <w:r w:rsidRPr="004F582E">
        <w:rPr>
          <w:rFonts w:ascii="Arial" w:eastAsia="Berlin Sans FB" w:hAnsi="Arial"/>
          <w:sz w:val="22"/>
          <w:szCs w:val="22"/>
        </w:rPr>
        <w:t>S</w:t>
      </w:r>
      <w:r w:rsidRPr="004F582E">
        <w:rPr>
          <w:rFonts w:ascii="Arial" w:eastAsia="Berlin Sans FB" w:hAnsi="Arial"/>
          <w:spacing w:val="1"/>
          <w:sz w:val="22"/>
          <w:szCs w:val="22"/>
        </w:rPr>
        <w:t>U</w:t>
      </w:r>
      <w:r w:rsidRPr="004F582E">
        <w:rPr>
          <w:rFonts w:ascii="Arial" w:eastAsia="Berlin Sans FB" w:hAnsi="Arial"/>
          <w:sz w:val="22"/>
          <w:szCs w:val="22"/>
        </w:rPr>
        <w:t xml:space="preserve">D </w:t>
      </w:r>
      <w:r w:rsidRPr="004F582E">
        <w:rPr>
          <w:rFonts w:ascii="Arial" w:eastAsia="Berlin Sans FB" w:hAnsi="Arial"/>
          <w:spacing w:val="2"/>
          <w:sz w:val="22"/>
          <w:szCs w:val="22"/>
        </w:rPr>
        <w:t xml:space="preserve"> </w:t>
      </w:r>
      <w:r w:rsidR="00642055" w:rsidRPr="004F582E">
        <w:rPr>
          <w:rFonts w:ascii="Arial" w:eastAsia="Berlin Sans FB" w:hAnsi="Arial"/>
          <w:spacing w:val="-3"/>
          <w:sz w:val="22"/>
          <w:szCs w:val="22"/>
        </w:rPr>
        <w:t>Dr.</w:t>
      </w:r>
      <w:r w:rsidRPr="004F582E">
        <w:rPr>
          <w:rFonts w:ascii="Arial" w:eastAsia="Berlin Sans FB" w:hAnsi="Arial"/>
          <w:spacing w:val="53"/>
          <w:sz w:val="22"/>
          <w:szCs w:val="22"/>
        </w:rPr>
        <w:t xml:space="preserve"> </w:t>
      </w:r>
      <w:r w:rsidRPr="004F582E">
        <w:rPr>
          <w:rFonts w:ascii="Arial" w:eastAsia="Berlin Sans FB" w:hAnsi="Arial"/>
          <w:spacing w:val="-6"/>
          <w:sz w:val="22"/>
          <w:szCs w:val="22"/>
        </w:rPr>
        <w:t>M</w:t>
      </w:r>
      <w:r w:rsidRPr="004F582E">
        <w:rPr>
          <w:rFonts w:ascii="Arial" w:eastAsia="Berlin Sans FB" w:hAnsi="Arial"/>
          <w:spacing w:val="3"/>
          <w:sz w:val="22"/>
          <w:szCs w:val="22"/>
        </w:rPr>
        <w:t>u</w:t>
      </w:r>
      <w:r w:rsidRPr="004F582E">
        <w:rPr>
          <w:rFonts w:ascii="Arial" w:eastAsia="Berlin Sans FB" w:hAnsi="Arial"/>
          <w:sz w:val="22"/>
          <w:szCs w:val="22"/>
        </w:rPr>
        <w:t>r</w:t>
      </w:r>
      <w:r w:rsidRPr="004F582E">
        <w:rPr>
          <w:rFonts w:ascii="Arial" w:eastAsia="Berlin Sans FB" w:hAnsi="Arial"/>
          <w:spacing w:val="-5"/>
          <w:sz w:val="22"/>
          <w:szCs w:val="22"/>
        </w:rPr>
        <w:t>j</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i S</w:t>
      </w:r>
      <w:r w:rsidRPr="004F582E">
        <w:rPr>
          <w:rFonts w:ascii="Arial" w:eastAsia="Berlin Sans FB" w:hAnsi="Arial"/>
          <w:spacing w:val="3"/>
          <w:sz w:val="22"/>
          <w:szCs w:val="22"/>
        </w:rPr>
        <w:t>a</w:t>
      </w:r>
      <w:r w:rsidRPr="004F582E">
        <w:rPr>
          <w:rFonts w:ascii="Arial" w:eastAsia="Berlin Sans FB" w:hAnsi="Arial"/>
          <w:spacing w:val="-9"/>
          <w:sz w:val="22"/>
          <w:szCs w:val="22"/>
        </w:rPr>
        <w:t>m</w:t>
      </w:r>
      <w:r w:rsidRPr="004F582E">
        <w:rPr>
          <w:rFonts w:ascii="Arial" w:eastAsia="Berlin Sans FB" w:hAnsi="Arial"/>
          <w:sz w:val="22"/>
          <w:szCs w:val="22"/>
        </w:rPr>
        <w:t>p</w:t>
      </w:r>
      <w:r w:rsidRPr="004F582E">
        <w:rPr>
          <w:rFonts w:ascii="Arial" w:eastAsia="Berlin Sans FB" w:hAnsi="Arial"/>
          <w:spacing w:val="-4"/>
          <w:sz w:val="22"/>
          <w:szCs w:val="22"/>
        </w:rPr>
        <w:t>i</w:t>
      </w:r>
      <w:r w:rsidRPr="004F582E">
        <w:rPr>
          <w:rFonts w:ascii="Arial" w:eastAsia="Berlin Sans FB" w:hAnsi="Arial"/>
          <w:spacing w:val="-2"/>
          <w:sz w:val="22"/>
          <w:szCs w:val="22"/>
        </w:rPr>
        <w:t>t</w:t>
      </w:r>
      <w:r w:rsidRPr="004F582E">
        <w:rPr>
          <w:rFonts w:ascii="Arial" w:eastAsia="Berlin Sans FB" w:hAnsi="Arial"/>
          <w:sz w:val="22"/>
          <w:szCs w:val="22"/>
        </w:rPr>
        <w:t>,</w:t>
      </w:r>
      <w:r w:rsidRPr="004F582E">
        <w:rPr>
          <w:rFonts w:ascii="Arial" w:eastAsia="Berlin Sans FB" w:hAnsi="Arial"/>
          <w:spacing w:val="16"/>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e</w:t>
      </w:r>
      <w:r w:rsidRPr="004F582E">
        <w:rPr>
          <w:rFonts w:ascii="Arial" w:eastAsia="Berlin Sans FB" w:hAnsi="Arial"/>
          <w:spacing w:val="-5"/>
          <w:sz w:val="22"/>
          <w:szCs w:val="22"/>
        </w:rPr>
        <w:t>j</w:t>
      </w:r>
      <w:r w:rsidRPr="004F582E">
        <w:rPr>
          <w:rFonts w:ascii="Arial" w:eastAsia="Berlin Sans FB" w:hAnsi="Arial"/>
          <w:spacing w:val="3"/>
          <w:sz w:val="22"/>
          <w:szCs w:val="22"/>
        </w:rPr>
        <w:t>a</w:t>
      </w:r>
      <w:r w:rsidRPr="004F582E">
        <w:rPr>
          <w:rFonts w:ascii="Arial" w:eastAsia="Berlin Sans FB" w:hAnsi="Arial"/>
          <w:sz w:val="22"/>
          <w:szCs w:val="22"/>
        </w:rPr>
        <w:t xml:space="preserve">k </w:t>
      </w:r>
      <w:r w:rsidRPr="004F582E">
        <w:rPr>
          <w:rFonts w:ascii="Arial" w:eastAsia="Berlin Sans FB" w:hAnsi="Arial"/>
          <w:spacing w:val="-3"/>
          <w:sz w:val="22"/>
          <w:szCs w:val="22"/>
        </w:rPr>
        <w:t>T</w:t>
      </w:r>
      <w:r w:rsidRPr="004F582E">
        <w:rPr>
          <w:rFonts w:ascii="Arial" w:eastAsia="Berlin Sans FB" w:hAnsi="Arial"/>
          <w:spacing w:val="3"/>
          <w:sz w:val="22"/>
          <w:szCs w:val="22"/>
        </w:rPr>
        <w:t>a</w:t>
      </w:r>
      <w:r w:rsidRPr="004F582E">
        <w:rPr>
          <w:rFonts w:ascii="Arial" w:eastAsia="Berlin Sans FB" w:hAnsi="Arial"/>
          <w:spacing w:val="6"/>
          <w:sz w:val="22"/>
          <w:szCs w:val="22"/>
        </w:rPr>
        <w:t>h</w:t>
      </w:r>
      <w:r w:rsidRPr="004F582E">
        <w:rPr>
          <w:rFonts w:ascii="Arial" w:eastAsia="Berlin Sans FB" w:hAnsi="Arial"/>
          <w:spacing w:val="3"/>
          <w:sz w:val="22"/>
          <w:szCs w:val="22"/>
        </w:rPr>
        <w:t>u</w:t>
      </w:r>
      <w:r w:rsidRPr="004F582E">
        <w:rPr>
          <w:rFonts w:ascii="Arial" w:eastAsia="Berlin Sans FB" w:hAnsi="Arial"/>
          <w:sz w:val="22"/>
          <w:szCs w:val="22"/>
        </w:rPr>
        <w:t>n</w:t>
      </w:r>
      <w:r w:rsidRPr="004F582E">
        <w:rPr>
          <w:rFonts w:ascii="Arial" w:eastAsia="Berlin Sans FB" w:hAnsi="Arial"/>
          <w:spacing w:val="6"/>
          <w:sz w:val="22"/>
          <w:szCs w:val="22"/>
        </w:rPr>
        <w:t xml:space="preserve"> </w:t>
      </w:r>
      <w:r w:rsidRPr="004F582E">
        <w:rPr>
          <w:rFonts w:ascii="Arial" w:eastAsia="Berlin Sans FB" w:hAnsi="Arial"/>
          <w:spacing w:val="3"/>
          <w:sz w:val="22"/>
          <w:szCs w:val="22"/>
        </w:rPr>
        <w:t>2</w:t>
      </w:r>
      <w:r w:rsidRPr="004F582E">
        <w:rPr>
          <w:rFonts w:ascii="Arial" w:eastAsia="Berlin Sans FB" w:hAnsi="Arial"/>
          <w:sz w:val="22"/>
          <w:szCs w:val="22"/>
        </w:rPr>
        <w:t>006</w:t>
      </w:r>
      <w:r w:rsidRPr="004F582E">
        <w:rPr>
          <w:rFonts w:ascii="Arial" w:eastAsia="Berlin Sans FB" w:hAnsi="Arial"/>
          <w:spacing w:val="1"/>
          <w:sz w:val="22"/>
          <w:szCs w:val="22"/>
        </w:rPr>
        <w:t xml:space="preserve"> </w:t>
      </w:r>
      <w:r w:rsidRPr="004F582E">
        <w:rPr>
          <w:rFonts w:ascii="Arial" w:eastAsia="Berlin Sans FB" w:hAnsi="Arial"/>
          <w:spacing w:val="-2"/>
          <w:sz w:val="22"/>
          <w:szCs w:val="22"/>
        </w:rPr>
        <w:t>t</w:t>
      </w:r>
      <w:r w:rsidRPr="004F582E">
        <w:rPr>
          <w:rFonts w:ascii="Arial" w:eastAsia="Berlin Sans FB" w:hAnsi="Arial"/>
          <w:spacing w:val="-4"/>
          <w:sz w:val="22"/>
          <w:szCs w:val="22"/>
        </w:rPr>
        <w:t>e</w:t>
      </w:r>
      <w:r w:rsidRPr="004F582E">
        <w:rPr>
          <w:rFonts w:ascii="Arial" w:eastAsia="Berlin Sans FB" w:hAnsi="Arial"/>
          <w:spacing w:val="-5"/>
          <w:sz w:val="22"/>
          <w:szCs w:val="22"/>
        </w:rPr>
        <w:t>l</w:t>
      </w:r>
      <w:r w:rsidRPr="004F582E">
        <w:rPr>
          <w:rFonts w:ascii="Arial" w:eastAsia="Berlin Sans FB" w:hAnsi="Arial"/>
          <w:spacing w:val="3"/>
          <w:sz w:val="22"/>
          <w:szCs w:val="22"/>
        </w:rPr>
        <w:t>a</w:t>
      </w:r>
      <w:r w:rsidRPr="004F582E">
        <w:rPr>
          <w:rFonts w:ascii="Arial" w:eastAsia="Berlin Sans FB" w:hAnsi="Arial"/>
          <w:sz w:val="22"/>
          <w:szCs w:val="22"/>
        </w:rPr>
        <w:t>h</w:t>
      </w:r>
      <w:r w:rsidRPr="004F582E">
        <w:rPr>
          <w:rFonts w:ascii="Arial" w:eastAsia="Berlin Sans FB" w:hAnsi="Arial"/>
          <w:spacing w:val="7"/>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5"/>
          <w:sz w:val="22"/>
          <w:szCs w:val="22"/>
        </w:rPr>
        <w:t>il</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3"/>
          <w:sz w:val="22"/>
          <w:szCs w:val="22"/>
        </w:rPr>
        <w:t>g</w:t>
      </w:r>
      <w:r w:rsidRPr="004F582E">
        <w:rPr>
          <w:rFonts w:ascii="Arial" w:eastAsia="Berlin Sans FB" w:hAnsi="Arial"/>
          <w:spacing w:val="-3"/>
          <w:sz w:val="22"/>
          <w:szCs w:val="22"/>
        </w:rPr>
        <w:t>k</w:t>
      </w:r>
      <w:r w:rsidRPr="004F582E">
        <w:rPr>
          <w:rFonts w:ascii="Arial" w:eastAsia="Berlin Sans FB" w:hAnsi="Arial"/>
          <w:spacing w:val="3"/>
          <w:sz w:val="22"/>
          <w:szCs w:val="22"/>
        </w:rPr>
        <w:t>a</w:t>
      </w:r>
      <w:r w:rsidRPr="004F582E">
        <w:rPr>
          <w:rFonts w:ascii="Arial" w:eastAsia="Berlin Sans FB" w:hAnsi="Arial"/>
          <w:sz w:val="22"/>
          <w:szCs w:val="22"/>
        </w:rPr>
        <w:t>pi r</w:t>
      </w:r>
      <w:r w:rsidRPr="004F582E">
        <w:rPr>
          <w:rFonts w:ascii="Arial" w:eastAsia="Berlin Sans FB" w:hAnsi="Arial"/>
          <w:spacing w:val="3"/>
          <w:sz w:val="22"/>
          <w:szCs w:val="22"/>
        </w:rPr>
        <w:t>ua</w:t>
      </w:r>
      <w:r w:rsidRPr="004F582E">
        <w:rPr>
          <w:rFonts w:ascii="Arial" w:eastAsia="Berlin Sans FB" w:hAnsi="Arial"/>
          <w:spacing w:val="2"/>
          <w:sz w:val="22"/>
          <w:szCs w:val="22"/>
        </w:rPr>
        <w:t>n</w:t>
      </w:r>
      <w:r w:rsidRPr="004F582E">
        <w:rPr>
          <w:rFonts w:ascii="Arial" w:eastAsia="Berlin Sans FB" w:hAnsi="Arial"/>
          <w:sz w:val="22"/>
          <w:szCs w:val="22"/>
        </w:rPr>
        <w:t>g</w:t>
      </w:r>
      <w:r w:rsidRPr="004F582E">
        <w:rPr>
          <w:rFonts w:ascii="Arial" w:eastAsia="Berlin Sans FB" w:hAnsi="Arial"/>
          <w:spacing w:val="7"/>
          <w:sz w:val="22"/>
          <w:szCs w:val="22"/>
        </w:rPr>
        <w:t xml:space="preserve"> </w:t>
      </w:r>
      <w:r w:rsidRPr="004F582E">
        <w:rPr>
          <w:rFonts w:ascii="Arial" w:eastAsia="Berlin Sans FB" w:hAnsi="Arial"/>
          <w:sz w:val="22"/>
          <w:szCs w:val="22"/>
        </w:rPr>
        <w:t>p</w:t>
      </w:r>
      <w:r w:rsidRPr="004F582E">
        <w:rPr>
          <w:rFonts w:ascii="Arial" w:eastAsia="Berlin Sans FB" w:hAnsi="Arial"/>
          <w:spacing w:val="-3"/>
          <w:sz w:val="22"/>
          <w:szCs w:val="22"/>
        </w:rPr>
        <w:t>e</w:t>
      </w:r>
      <w:r w:rsidRPr="004F582E">
        <w:rPr>
          <w:rFonts w:ascii="Arial" w:eastAsia="Berlin Sans FB" w:hAnsi="Arial"/>
          <w:sz w:val="22"/>
          <w:szCs w:val="22"/>
        </w:rPr>
        <w:t>r</w:t>
      </w:r>
      <w:r w:rsidRPr="004F582E">
        <w:rPr>
          <w:rFonts w:ascii="Arial" w:eastAsia="Berlin Sans FB" w:hAnsi="Arial"/>
          <w:spacing w:val="3"/>
          <w:sz w:val="22"/>
          <w:szCs w:val="22"/>
        </w:rPr>
        <w:t>a</w:t>
      </w:r>
      <w:r w:rsidRPr="004F582E">
        <w:rPr>
          <w:rFonts w:ascii="Arial" w:eastAsia="Berlin Sans FB" w:hAnsi="Arial"/>
          <w:spacing w:val="1"/>
          <w:sz w:val="22"/>
          <w:szCs w:val="22"/>
        </w:rPr>
        <w:t>w</w:t>
      </w:r>
      <w:r w:rsidRPr="004F582E">
        <w:rPr>
          <w:rFonts w:ascii="Arial" w:eastAsia="Berlin Sans FB" w:hAnsi="Arial"/>
          <w:spacing w:val="3"/>
          <w:sz w:val="22"/>
          <w:szCs w:val="22"/>
        </w:rPr>
        <w:t>a</w:t>
      </w:r>
      <w:r w:rsidRPr="004F582E">
        <w:rPr>
          <w:rFonts w:ascii="Arial" w:eastAsia="Berlin Sans FB" w:hAnsi="Arial"/>
          <w:spacing w:val="-2"/>
          <w:sz w:val="22"/>
          <w:szCs w:val="22"/>
        </w:rPr>
        <w:t>t</w:t>
      </w:r>
      <w:r w:rsidRPr="004F582E">
        <w:rPr>
          <w:rFonts w:ascii="Arial" w:eastAsia="Berlin Sans FB" w:hAnsi="Arial"/>
          <w:spacing w:val="3"/>
          <w:sz w:val="22"/>
          <w:szCs w:val="22"/>
        </w:rPr>
        <w:t>a</w:t>
      </w:r>
      <w:r w:rsidRPr="004F582E">
        <w:rPr>
          <w:rFonts w:ascii="Arial" w:eastAsia="Berlin Sans FB" w:hAnsi="Arial"/>
          <w:sz w:val="22"/>
          <w:szCs w:val="22"/>
        </w:rPr>
        <w:t>n</w:t>
      </w:r>
      <w:r w:rsidRPr="004F582E">
        <w:rPr>
          <w:rFonts w:ascii="Arial" w:eastAsia="Berlin Sans FB" w:hAnsi="Arial"/>
          <w:spacing w:val="6"/>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3"/>
          <w:sz w:val="22"/>
          <w:szCs w:val="22"/>
        </w:rPr>
        <w:t>ga</w:t>
      </w:r>
      <w:r w:rsidRPr="004F582E">
        <w:rPr>
          <w:rFonts w:ascii="Arial" w:eastAsia="Berlin Sans FB" w:hAnsi="Arial"/>
          <w:sz w:val="22"/>
          <w:szCs w:val="22"/>
        </w:rPr>
        <w:t>n</w:t>
      </w:r>
      <w:r w:rsidRPr="004F582E">
        <w:rPr>
          <w:rFonts w:ascii="Arial" w:eastAsia="Berlin Sans FB" w:hAnsi="Arial"/>
          <w:spacing w:val="6"/>
          <w:sz w:val="22"/>
          <w:szCs w:val="22"/>
        </w:rPr>
        <w:t xml:space="preserve"> </w:t>
      </w:r>
      <w:r w:rsidRPr="004F582E">
        <w:rPr>
          <w:rFonts w:ascii="Arial" w:eastAsia="Berlin Sans FB" w:hAnsi="Arial"/>
          <w:spacing w:val="-3"/>
          <w:sz w:val="22"/>
          <w:szCs w:val="22"/>
        </w:rPr>
        <w:t>k</w:t>
      </w:r>
      <w:r w:rsidRPr="004F582E">
        <w:rPr>
          <w:rFonts w:ascii="Arial" w:eastAsia="Berlin Sans FB" w:hAnsi="Arial"/>
          <w:spacing w:val="3"/>
          <w:sz w:val="22"/>
          <w:szCs w:val="22"/>
        </w:rPr>
        <w:t>a</w:t>
      </w:r>
      <w:r w:rsidRPr="004F582E">
        <w:rPr>
          <w:rFonts w:ascii="Arial" w:eastAsia="Berlin Sans FB" w:hAnsi="Arial"/>
          <w:sz w:val="22"/>
          <w:szCs w:val="22"/>
        </w:rPr>
        <w:t>p</w:t>
      </w:r>
      <w:r w:rsidRPr="004F582E">
        <w:rPr>
          <w:rFonts w:ascii="Arial" w:eastAsia="Berlin Sans FB" w:hAnsi="Arial"/>
          <w:spacing w:val="3"/>
          <w:sz w:val="22"/>
          <w:szCs w:val="22"/>
        </w:rPr>
        <w:t>a</w:t>
      </w:r>
      <w:r w:rsidRPr="004F582E">
        <w:rPr>
          <w:rFonts w:ascii="Arial" w:eastAsia="Berlin Sans FB" w:hAnsi="Arial"/>
          <w:sz w:val="22"/>
          <w:szCs w:val="22"/>
        </w:rPr>
        <w:t>s</w:t>
      </w:r>
      <w:r w:rsidRPr="004F582E">
        <w:rPr>
          <w:rFonts w:ascii="Arial" w:eastAsia="Berlin Sans FB" w:hAnsi="Arial"/>
          <w:spacing w:val="-5"/>
          <w:sz w:val="22"/>
          <w:szCs w:val="22"/>
        </w:rPr>
        <w:t>i</w:t>
      </w:r>
      <w:r w:rsidRPr="004F582E">
        <w:rPr>
          <w:rFonts w:ascii="Arial" w:eastAsia="Berlin Sans FB" w:hAnsi="Arial"/>
          <w:spacing w:val="-2"/>
          <w:sz w:val="22"/>
          <w:szCs w:val="22"/>
        </w:rPr>
        <w:t>t</w:t>
      </w:r>
      <w:r w:rsidRPr="004F582E">
        <w:rPr>
          <w:rFonts w:ascii="Arial" w:eastAsia="Berlin Sans FB" w:hAnsi="Arial"/>
          <w:spacing w:val="3"/>
          <w:sz w:val="22"/>
          <w:szCs w:val="22"/>
        </w:rPr>
        <w:t>a</w:t>
      </w:r>
      <w:r w:rsidRPr="004F582E">
        <w:rPr>
          <w:rFonts w:ascii="Arial" w:eastAsia="Berlin Sans FB" w:hAnsi="Arial"/>
          <w:sz w:val="22"/>
          <w:szCs w:val="22"/>
        </w:rPr>
        <w:t xml:space="preserve">s </w:t>
      </w:r>
      <w:r w:rsidRPr="004F582E">
        <w:rPr>
          <w:rFonts w:ascii="Arial" w:eastAsia="Berlin Sans FB" w:hAnsi="Arial"/>
          <w:spacing w:val="-3"/>
          <w:sz w:val="22"/>
          <w:szCs w:val="22"/>
        </w:rPr>
        <w:t>T</w:t>
      </w:r>
      <w:r w:rsidRPr="004F582E">
        <w:rPr>
          <w:rFonts w:ascii="Arial" w:eastAsia="Berlin Sans FB" w:hAnsi="Arial"/>
          <w:spacing w:val="-4"/>
          <w:sz w:val="22"/>
          <w:szCs w:val="22"/>
        </w:rPr>
        <w:t>e</w:t>
      </w:r>
      <w:r w:rsidRPr="004F582E">
        <w:rPr>
          <w:rFonts w:ascii="Arial" w:eastAsia="Berlin Sans FB" w:hAnsi="Arial"/>
          <w:spacing w:val="-9"/>
          <w:sz w:val="22"/>
          <w:szCs w:val="22"/>
        </w:rPr>
        <w:t>m</w:t>
      </w:r>
      <w:r w:rsidRPr="004F582E">
        <w:rPr>
          <w:rFonts w:ascii="Arial" w:eastAsia="Berlin Sans FB" w:hAnsi="Arial"/>
          <w:sz w:val="22"/>
          <w:szCs w:val="22"/>
        </w:rPr>
        <w:t>p</w:t>
      </w:r>
      <w:r w:rsidRPr="004F582E">
        <w:rPr>
          <w:rFonts w:ascii="Arial" w:eastAsia="Berlin Sans FB" w:hAnsi="Arial"/>
          <w:spacing w:val="3"/>
          <w:sz w:val="22"/>
          <w:szCs w:val="22"/>
        </w:rPr>
        <w:t>a</w:t>
      </w:r>
      <w:r w:rsidRPr="004F582E">
        <w:rPr>
          <w:rFonts w:ascii="Arial" w:eastAsia="Berlin Sans FB" w:hAnsi="Arial"/>
          <w:sz w:val="22"/>
          <w:szCs w:val="22"/>
        </w:rPr>
        <w:t>t</w:t>
      </w:r>
      <w:r w:rsidRPr="004F582E">
        <w:rPr>
          <w:rFonts w:ascii="Arial" w:eastAsia="Berlin Sans FB" w:hAnsi="Arial"/>
          <w:spacing w:val="2"/>
          <w:sz w:val="22"/>
          <w:szCs w:val="22"/>
        </w:rPr>
        <w:t xml:space="preserve"> </w:t>
      </w:r>
      <w:r w:rsidRPr="004F582E">
        <w:rPr>
          <w:rFonts w:ascii="Arial" w:eastAsia="Berlin Sans FB" w:hAnsi="Arial"/>
          <w:spacing w:val="-3"/>
          <w:sz w:val="22"/>
          <w:szCs w:val="22"/>
        </w:rPr>
        <w:t>T</w:t>
      </w:r>
      <w:r w:rsidRPr="004F582E">
        <w:rPr>
          <w:rFonts w:ascii="Arial" w:eastAsia="Berlin Sans FB" w:hAnsi="Arial"/>
          <w:spacing w:val="-5"/>
          <w:sz w:val="22"/>
          <w:szCs w:val="22"/>
        </w:rPr>
        <w:t>i</w:t>
      </w:r>
      <w:r w:rsidRPr="004F582E">
        <w:rPr>
          <w:rFonts w:ascii="Arial" w:eastAsia="Berlin Sans FB" w:hAnsi="Arial"/>
          <w:spacing w:val="2"/>
          <w:sz w:val="22"/>
          <w:szCs w:val="22"/>
        </w:rPr>
        <w:t>d</w:t>
      </w:r>
      <w:r w:rsidRPr="004F582E">
        <w:rPr>
          <w:rFonts w:ascii="Arial" w:eastAsia="Berlin Sans FB" w:hAnsi="Arial"/>
          <w:spacing w:val="3"/>
          <w:sz w:val="22"/>
          <w:szCs w:val="22"/>
        </w:rPr>
        <w:t>u</w:t>
      </w:r>
      <w:r w:rsidRPr="004F582E">
        <w:rPr>
          <w:rFonts w:ascii="Arial" w:eastAsia="Berlin Sans FB" w:hAnsi="Arial"/>
          <w:sz w:val="22"/>
          <w:szCs w:val="22"/>
        </w:rPr>
        <w:t>r</w:t>
      </w:r>
      <w:r w:rsidRPr="004F582E">
        <w:rPr>
          <w:rFonts w:ascii="Arial" w:eastAsia="Berlin Sans FB" w:hAnsi="Arial"/>
          <w:spacing w:val="4"/>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e</w:t>
      </w:r>
      <w:r w:rsidRPr="004F582E">
        <w:rPr>
          <w:rFonts w:ascii="Arial" w:eastAsia="Berlin Sans FB" w:hAnsi="Arial"/>
          <w:spacing w:val="3"/>
          <w:sz w:val="22"/>
          <w:szCs w:val="22"/>
        </w:rPr>
        <w:t>ba</w:t>
      </w:r>
      <w:r w:rsidRPr="004F582E">
        <w:rPr>
          <w:rFonts w:ascii="Arial" w:eastAsia="Berlin Sans FB" w:hAnsi="Arial"/>
          <w:spacing w:val="2"/>
          <w:sz w:val="22"/>
          <w:szCs w:val="22"/>
        </w:rPr>
        <w:t>n</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z w:val="22"/>
          <w:szCs w:val="22"/>
        </w:rPr>
        <w:t xml:space="preserve">k </w:t>
      </w:r>
      <w:r w:rsidRPr="004F582E">
        <w:rPr>
          <w:rFonts w:ascii="Arial" w:eastAsia="Berlin Sans FB" w:hAnsi="Arial"/>
          <w:spacing w:val="-3"/>
          <w:sz w:val="22"/>
          <w:szCs w:val="22"/>
        </w:rPr>
        <w:t>1</w:t>
      </w:r>
      <w:r w:rsidRPr="004F582E">
        <w:rPr>
          <w:rFonts w:ascii="Arial" w:eastAsia="Berlin Sans FB" w:hAnsi="Arial"/>
          <w:sz w:val="22"/>
          <w:szCs w:val="22"/>
        </w:rPr>
        <w:t>00</w:t>
      </w:r>
      <w:r w:rsidRPr="004F582E">
        <w:rPr>
          <w:rFonts w:ascii="Arial" w:eastAsia="Berlin Sans FB" w:hAnsi="Arial"/>
          <w:spacing w:val="4"/>
          <w:sz w:val="22"/>
          <w:szCs w:val="22"/>
        </w:rPr>
        <w:t xml:space="preserve"> </w:t>
      </w:r>
      <w:r w:rsidRPr="004F582E">
        <w:rPr>
          <w:rFonts w:ascii="Arial" w:eastAsia="Berlin Sans FB" w:hAnsi="Arial"/>
          <w:spacing w:val="-3"/>
          <w:sz w:val="22"/>
          <w:szCs w:val="22"/>
        </w:rPr>
        <w:t>B</w:t>
      </w:r>
      <w:r w:rsidRPr="004F582E">
        <w:rPr>
          <w:rFonts w:ascii="Arial" w:eastAsia="Berlin Sans FB" w:hAnsi="Arial"/>
          <w:spacing w:val="-4"/>
          <w:sz w:val="22"/>
          <w:szCs w:val="22"/>
        </w:rPr>
        <w:t>e</w:t>
      </w:r>
      <w:r w:rsidRPr="004F582E">
        <w:rPr>
          <w:rFonts w:ascii="Arial" w:eastAsia="Berlin Sans FB" w:hAnsi="Arial"/>
          <w:sz w:val="22"/>
          <w:szCs w:val="22"/>
        </w:rPr>
        <w:t>d</w:t>
      </w:r>
      <w:r w:rsidRPr="004F582E">
        <w:rPr>
          <w:rFonts w:ascii="Arial" w:eastAsia="Berlin Sans FB" w:hAnsi="Arial"/>
          <w:spacing w:val="6"/>
          <w:sz w:val="22"/>
          <w:szCs w:val="22"/>
        </w:rPr>
        <w:t xml:space="preserve"> </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g</w:t>
      </w:r>
      <w:r w:rsidRPr="004F582E">
        <w:rPr>
          <w:rFonts w:ascii="Arial" w:eastAsia="Berlin Sans FB" w:hAnsi="Arial"/>
          <w:spacing w:val="7"/>
          <w:sz w:val="22"/>
          <w:szCs w:val="22"/>
        </w:rPr>
        <w:t xml:space="preserve"> </w:t>
      </w:r>
      <w:r w:rsidRPr="004F582E">
        <w:rPr>
          <w:rFonts w:ascii="Arial" w:eastAsia="Berlin Sans FB" w:hAnsi="Arial"/>
          <w:spacing w:val="-2"/>
          <w:sz w:val="22"/>
          <w:szCs w:val="22"/>
        </w:rPr>
        <w:t>t</w:t>
      </w:r>
      <w:r w:rsidRPr="004F582E">
        <w:rPr>
          <w:rFonts w:ascii="Arial" w:eastAsia="Berlin Sans FB" w:hAnsi="Arial"/>
          <w:spacing w:val="-4"/>
          <w:sz w:val="22"/>
          <w:szCs w:val="22"/>
        </w:rPr>
        <w:t>e</w:t>
      </w:r>
      <w:r w:rsidRPr="004F582E">
        <w:rPr>
          <w:rFonts w:ascii="Arial" w:eastAsia="Berlin Sans FB" w:hAnsi="Arial"/>
          <w:sz w:val="22"/>
          <w:szCs w:val="22"/>
        </w:rPr>
        <w:t>r</w:t>
      </w:r>
      <w:r w:rsidRPr="004F582E">
        <w:rPr>
          <w:rFonts w:ascii="Arial" w:eastAsia="Berlin Sans FB" w:hAnsi="Arial"/>
          <w:spacing w:val="2"/>
          <w:sz w:val="22"/>
          <w:szCs w:val="22"/>
        </w:rPr>
        <w:t>d</w:t>
      </w:r>
      <w:r w:rsidRPr="004F582E">
        <w:rPr>
          <w:rFonts w:ascii="Arial" w:eastAsia="Berlin Sans FB" w:hAnsi="Arial"/>
          <w:spacing w:val="-5"/>
          <w:sz w:val="22"/>
          <w:szCs w:val="22"/>
        </w:rPr>
        <w:t>i</w:t>
      </w:r>
      <w:r w:rsidRPr="004F582E">
        <w:rPr>
          <w:rFonts w:ascii="Arial" w:eastAsia="Berlin Sans FB" w:hAnsi="Arial"/>
          <w:sz w:val="22"/>
          <w:szCs w:val="22"/>
        </w:rPr>
        <w:t>s</w:t>
      </w:r>
      <w:r w:rsidRPr="004F582E">
        <w:rPr>
          <w:rFonts w:ascii="Arial" w:eastAsia="Berlin Sans FB" w:hAnsi="Arial"/>
          <w:spacing w:val="-2"/>
          <w:sz w:val="22"/>
          <w:szCs w:val="22"/>
        </w:rPr>
        <w:t>t</w:t>
      </w:r>
      <w:r w:rsidRPr="004F582E">
        <w:rPr>
          <w:rFonts w:ascii="Arial" w:eastAsia="Berlin Sans FB" w:hAnsi="Arial"/>
          <w:sz w:val="22"/>
          <w:szCs w:val="22"/>
        </w:rPr>
        <w:t>r</w:t>
      </w:r>
      <w:r w:rsidRPr="004F582E">
        <w:rPr>
          <w:rFonts w:ascii="Arial" w:eastAsia="Berlin Sans FB" w:hAnsi="Arial"/>
          <w:spacing w:val="-5"/>
          <w:sz w:val="22"/>
          <w:szCs w:val="22"/>
        </w:rPr>
        <w:t>i</w:t>
      </w:r>
      <w:r w:rsidRPr="004F582E">
        <w:rPr>
          <w:rFonts w:ascii="Arial" w:eastAsia="Berlin Sans FB" w:hAnsi="Arial"/>
          <w:spacing w:val="3"/>
          <w:sz w:val="22"/>
          <w:szCs w:val="22"/>
        </w:rPr>
        <w:t>bu</w:t>
      </w:r>
      <w:r w:rsidRPr="004F582E">
        <w:rPr>
          <w:rFonts w:ascii="Arial" w:eastAsia="Berlin Sans FB" w:hAnsi="Arial"/>
          <w:sz w:val="22"/>
          <w:szCs w:val="22"/>
        </w:rPr>
        <w:t>si</w:t>
      </w:r>
      <w:r w:rsidRPr="004F582E">
        <w:rPr>
          <w:rFonts w:ascii="Arial" w:eastAsia="Berlin Sans FB" w:hAnsi="Arial"/>
          <w:spacing w:val="-1"/>
          <w:sz w:val="22"/>
          <w:szCs w:val="22"/>
        </w:rPr>
        <w:t xml:space="preserve"> </w:t>
      </w:r>
      <w:r w:rsidRPr="004F582E">
        <w:rPr>
          <w:rFonts w:ascii="Arial" w:eastAsia="Berlin Sans FB" w:hAnsi="Arial"/>
          <w:sz w:val="22"/>
          <w:szCs w:val="22"/>
        </w:rPr>
        <w:t>p</w:t>
      </w:r>
      <w:r w:rsidRPr="004F582E">
        <w:rPr>
          <w:rFonts w:ascii="Arial" w:eastAsia="Berlin Sans FB" w:hAnsi="Arial"/>
          <w:spacing w:val="3"/>
          <w:sz w:val="22"/>
          <w:szCs w:val="22"/>
        </w:rPr>
        <w:t>a</w:t>
      </w:r>
      <w:r w:rsidRPr="004F582E">
        <w:rPr>
          <w:rFonts w:ascii="Arial" w:eastAsia="Berlin Sans FB" w:hAnsi="Arial"/>
          <w:spacing w:val="2"/>
          <w:sz w:val="22"/>
          <w:szCs w:val="22"/>
        </w:rPr>
        <w:t>d</w:t>
      </w:r>
      <w:r w:rsidRPr="004F582E">
        <w:rPr>
          <w:rFonts w:ascii="Arial" w:eastAsia="Berlin Sans FB" w:hAnsi="Arial"/>
          <w:sz w:val="22"/>
          <w:szCs w:val="22"/>
        </w:rPr>
        <w:t>a</w:t>
      </w:r>
      <w:r w:rsidRPr="004F582E">
        <w:rPr>
          <w:rFonts w:ascii="Arial" w:eastAsia="Berlin Sans FB" w:hAnsi="Arial"/>
          <w:spacing w:val="7"/>
          <w:sz w:val="22"/>
          <w:szCs w:val="22"/>
        </w:rPr>
        <w:t xml:space="preserve"> </w:t>
      </w:r>
      <w:r w:rsidRPr="004F582E">
        <w:rPr>
          <w:rFonts w:ascii="Arial" w:eastAsia="Berlin Sans FB" w:hAnsi="Arial"/>
          <w:sz w:val="22"/>
          <w:szCs w:val="22"/>
        </w:rPr>
        <w:t>8</w:t>
      </w:r>
      <w:r w:rsidRPr="004F582E">
        <w:rPr>
          <w:rFonts w:ascii="Arial" w:eastAsia="Berlin Sans FB" w:hAnsi="Arial"/>
          <w:spacing w:val="6"/>
          <w:sz w:val="22"/>
          <w:szCs w:val="22"/>
        </w:rPr>
        <w:t xml:space="preserve"> </w:t>
      </w:r>
      <w:r w:rsidRPr="004F582E">
        <w:rPr>
          <w:rFonts w:ascii="Arial" w:eastAsia="Berlin Sans FB" w:hAnsi="Arial"/>
          <w:spacing w:val="1"/>
          <w:sz w:val="22"/>
          <w:szCs w:val="22"/>
        </w:rPr>
        <w:t>R</w:t>
      </w:r>
      <w:r w:rsidRPr="004F582E">
        <w:rPr>
          <w:rFonts w:ascii="Arial" w:eastAsia="Berlin Sans FB" w:hAnsi="Arial"/>
          <w:spacing w:val="3"/>
          <w:sz w:val="22"/>
          <w:szCs w:val="22"/>
        </w:rPr>
        <w:t>ua</w:t>
      </w:r>
      <w:r w:rsidRPr="004F582E">
        <w:rPr>
          <w:rFonts w:ascii="Arial" w:eastAsia="Berlin Sans FB" w:hAnsi="Arial"/>
          <w:spacing w:val="2"/>
          <w:sz w:val="22"/>
          <w:szCs w:val="22"/>
        </w:rPr>
        <w:t>n</w:t>
      </w:r>
      <w:r w:rsidRPr="004F582E">
        <w:rPr>
          <w:rFonts w:ascii="Arial" w:eastAsia="Berlin Sans FB" w:hAnsi="Arial"/>
          <w:sz w:val="22"/>
          <w:szCs w:val="22"/>
        </w:rPr>
        <w:t>g</w:t>
      </w:r>
      <w:r w:rsidRPr="004F582E">
        <w:rPr>
          <w:rFonts w:ascii="Arial" w:eastAsia="Berlin Sans FB" w:hAnsi="Arial"/>
          <w:spacing w:val="7"/>
          <w:sz w:val="22"/>
          <w:szCs w:val="22"/>
        </w:rPr>
        <w:t xml:space="preserve"> </w:t>
      </w:r>
      <w:r w:rsidRPr="004F582E">
        <w:rPr>
          <w:rFonts w:ascii="Arial" w:eastAsia="Berlin Sans FB" w:hAnsi="Arial"/>
          <w:spacing w:val="2"/>
          <w:sz w:val="22"/>
          <w:szCs w:val="22"/>
        </w:rPr>
        <w:t>P</w:t>
      </w:r>
      <w:r w:rsidRPr="004F582E">
        <w:rPr>
          <w:rFonts w:ascii="Arial" w:eastAsia="Berlin Sans FB" w:hAnsi="Arial"/>
          <w:spacing w:val="-4"/>
          <w:sz w:val="22"/>
          <w:szCs w:val="22"/>
        </w:rPr>
        <w:t>e</w:t>
      </w:r>
      <w:r w:rsidRPr="004F582E">
        <w:rPr>
          <w:rFonts w:ascii="Arial" w:eastAsia="Berlin Sans FB" w:hAnsi="Arial"/>
          <w:sz w:val="22"/>
          <w:szCs w:val="22"/>
        </w:rPr>
        <w:t>r</w:t>
      </w:r>
      <w:r w:rsidRPr="004F582E">
        <w:rPr>
          <w:rFonts w:ascii="Arial" w:eastAsia="Berlin Sans FB" w:hAnsi="Arial"/>
          <w:spacing w:val="3"/>
          <w:sz w:val="22"/>
          <w:szCs w:val="22"/>
        </w:rPr>
        <w:t>a</w:t>
      </w:r>
      <w:r w:rsidRPr="004F582E">
        <w:rPr>
          <w:rFonts w:ascii="Arial" w:eastAsia="Berlin Sans FB" w:hAnsi="Arial"/>
          <w:spacing w:val="1"/>
          <w:sz w:val="22"/>
          <w:szCs w:val="22"/>
        </w:rPr>
        <w:t>w</w:t>
      </w:r>
      <w:r w:rsidRPr="004F582E">
        <w:rPr>
          <w:rFonts w:ascii="Arial" w:eastAsia="Berlin Sans FB" w:hAnsi="Arial"/>
          <w:spacing w:val="3"/>
          <w:sz w:val="22"/>
          <w:szCs w:val="22"/>
        </w:rPr>
        <w:t>a</w:t>
      </w:r>
      <w:r w:rsidRPr="004F582E">
        <w:rPr>
          <w:rFonts w:ascii="Arial" w:eastAsia="Berlin Sans FB" w:hAnsi="Arial"/>
          <w:spacing w:val="-2"/>
          <w:sz w:val="22"/>
          <w:szCs w:val="22"/>
        </w:rPr>
        <w:t>t</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w:t>
      </w:r>
    </w:p>
    <w:p w14:paraId="36845405" w14:textId="77777777" w:rsidR="0045197D" w:rsidRPr="004F582E" w:rsidRDefault="0045197D" w:rsidP="004F582E">
      <w:pPr>
        <w:pStyle w:val="ListParagraph"/>
        <w:numPr>
          <w:ilvl w:val="0"/>
          <w:numId w:val="92"/>
        </w:numPr>
        <w:suppressAutoHyphens w:val="0"/>
        <w:spacing w:after="0" w:line="360" w:lineRule="auto"/>
        <w:contextualSpacing/>
        <w:rPr>
          <w:rFonts w:ascii="Arial" w:eastAsia="Berlin Sans FB" w:hAnsi="Arial" w:cs="Times New Roman"/>
        </w:rPr>
      </w:pPr>
      <w:r w:rsidRPr="004F582E">
        <w:rPr>
          <w:rFonts w:ascii="Arial" w:eastAsia="Berlin Sans FB" w:hAnsi="Arial" w:cs="Times New Roman"/>
          <w:spacing w:val="-2"/>
        </w:rPr>
        <w:t>T</w:t>
      </w:r>
      <w:r w:rsidRPr="004F582E">
        <w:rPr>
          <w:rFonts w:ascii="Arial" w:eastAsia="Berlin Sans FB" w:hAnsi="Arial" w:cs="Times New Roman"/>
          <w:spacing w:val="1"/>
        </w:rPr>
        <w:t>A</w:t>
      </w:r>
      <w:r w:rsidRPr="004F582E">
        <w:rPr>
          <w:rFonts w:ascii="Arial" w:eastAsia="Berlin Sans FB" w:hAnsi="Arial" w:cs="Times New Roman"/>
          <w:spacing w:val="-1"/>
        </w:rPr>
        <w:t>H</w:t>
      </w:r>
      <w:r w:rsidRPr="004F582E">
        <w:rPr>
          <w:rFonts w:ascii="Arial" w:eastAsia="Berlin Sans FB" w:hAnsi="Arial" w:cs="Times New Roman"/>
        </w:rPr>
        <w:t xml:space="preserve">UN </w:t>
      </w:r>
      <w:r w:rsidRPr="004F582E">
        <w:rPr>
          <w:rFonts w:ascii="Arial" w:eastAsia="Berlin Sans FB" w:hAnsi="Arial" w:cs="Times New Roman"/>
          <w:spacing w:val="7"/>
        </w:rPr>
        <w:t xml:space="preserve"> </w:t>
      </w:r>
      <w:r w:rsidRPr="004F582E">
        <w:rPr>
          <w:rFonts w:ascii="Arial" w:eastAsia="Berlin Sans FB" w:hAnsi="Arial" w:cs="Times New Roman"/>
          <w:spacing w:val="-4"/>
        </w:rPr>
        <w:t>2</w:t>
      </w:r>
      <w:r w:rsidRPr="004F582E">
        <w:rPr>
          <w:rFonts w:ascii="Arial" w:eastAsia="Berlin Sans FB" w:hAnsi="Arial" w:cs="Times New Roman"/>
          <w:spacing w:val="1"/>
        </w:rPr>
        <w:t>00</w:t>
      </w:r>
      <w:r w:rsidRPr="004F582E">
        <w:rPr>
          <w:rFonts w:ascii="Arial" w:eastAsia="Berlin Sans FB" w:hAnsi="Arial" w:cs="Times New Roman"/>
        </w:rPr>
        <w:t>1</w:t>
      </w:r>
      <w:r w:rsidRPr="004F582E">
        <w:rPr>
          <w:rFonts w:ascii="Arial" w:eastAsia="Berlin Sans FB" w:hAnsi="Arial" w:cs="Times New Roman"/>
          <w:spacing w:val="7"/>
        </w:rPr>
        <w:t xml:space="preserve"> </w:t>
      </w:r>
      <w:r w:rsidRPr="004F582E">
        <w:rPr>
          <w:rFonts w:ascii="Arial" w:eastAsia="Berlin Sans FB" w:hAnsi="Arial" w:cs="Times New Roman"/>
        </w:rPr>
        <w:t>:</w:t>
      </w:r>
      <w:r w:rsidRPr="004F582E">
        <w:rPr>
          <w:rFonts w:ascii="Arial" w:eastAsia="Berlin Sans FB" w:hAnsi="Arial" w:cs="Times New Roman"/>
          <w:spacing w:val="2"/>
        </w:rPr>
        <w:t xml:space="preserve"> </w:t>
      </w:r>
      <w:r w:rsidRPr="004F582E">
        <w:rPr>
          <w:rFonts w:ascii="Arial" w:eastAsia="Berlin Sans FB" w:hAnsi="Arial" w:cs="Times New Roman"/>
          <w:spacing w:val="-4"/>
        </w:rPr>
        <w:t>K</w:t>
      </w:r>
      <w:r w:rsidRPr="004F582E">
        <w:rPr>
          <w:rFonts w:ascii="Arial" w:eastAsia="Berlin Sans FB" w:hAnsi="Arial" w:cs="Times New Roman"/>
          <w:spacing w:val="-2"/>
        </w:rPr>
        <w:t>O</w:t>
      </w:r>
      <w:r w:rsidRPr="004F582E">
        <w:rPr>
          <w:rFonts w:ascii="Arial" w:eastAsia="Berlin Sans FB" w:hAnsi="Arial" w:cs="Times New Roman"/>
          <w:spacing w:val="-1"/>
        </w:rPr>
        <w:t>N</w:t>
      </w:r>
      <w:r w:rsidRPr="004F582E">
        <w:rPr>
          <w:rFonts w:ascii="Arial" w:eastAsia="Berlin Sans FB" w:hAnsi="Arial" w:cs="Times New Roman"/>
          <w:spacing w:val="2"/>
        </w:rPr>
        <w:t>F</w:t>
      </w:r>
      <w:r w:rsidRPr="004F582E">
        <w:rPr>
          <w:rFonts w:ascii="Arial" w:eastAsia="Berlin Sans FB" w:hAnsi="Arial" w:cs="Times New Roman"/>
          <w:spacing w:val="-2"/>
        </w:rPr>
        <w:t>L</w:t>
      </w:r>
      <w:r w:rsidRPr="004F582E">
        <w:rPr>
          <w:rFonts w:ascii="Arial" w:eastAsia="Berlin Sans FB" w:hAnsi="Arial" w:cs="Times New Roman"/>
          <w:spacing w:val="10"/>
        </w:rPr>
        <w:t>I</w:t>
      </w:r>
      <w:r w:rsidRPr="004F582E">
        <w:rPr>
          <w:rFonts w:ascii="Arial" w:eastAsia="Berlin Sans FB" w:hAnsi="Arial" w:cs="Times New Roman"/>
        </w:rPr>
        <w:t xml:space="preserve">K </w:t>
      </w:r>
      <w:r w:rsidRPr="004F582E">
        <w:rPr>
          <w:rFonts w:ascii="Arial" w:eastAsia="Berlin Sans FB" w:hAnsi="Arial" w:cs="Times New Roman"/>
          <w:spacing w:val="4"/>
        </w:rPr>
        <w:t xml:space="preserve"> </w:t>
      </w:r>
      <w:r w:rsidRPr="004F582E">
        <w:rPr>
          <w:rFonts w:ascii="Arial" w:eastAsia="Berlin Sans FB" w:hAnsi="Arial" w:cs="Times New Roman"/>
          <w:spacing w:val="2"/>
        </w:rPr>
        <w:t>E</w:t>
      </w:r>
      <w:r w:rsidRPr="004F582E">
        <w:rPr>
          <w:rFonts w:ascii="Arial" w:eastAsia="Berlin Sans FB" w:hAnsi="Arial" w:cs="Times New Roman"/>
          <w:spacing w:val="-2"/>
        </w:rPr>
        <w:t>T</w:t>
      </w:r>
      <w:r w:rsidRPr="004F582E">
        <w:rPr>
          <w:rFonts w:ascii="Arial" w:eastAsia="Berlin Sans FB" w:hAnsi="Arial" w:cs="Times New Roman"/>
          <w:spacing w:val="-1"/>
        </w:rPr>
        <w:t>N</w:t>
      </w:r>
      <w:r w:rsidRPr="004F582E">
        <w:rPr>
          <w:rFonts w:ascii="Arial" w:eastAsia="Berlin Sans FB" w:hAnsi="Arial" w:cs="Times New Roman"/>
          <w:spacing w:val="10"/>
        </w:rPr>
        <w:t>I</w:t>
      </w:r>
      <w:r w:rsidRPr="004F582E">
        <w:rPr>
          <w:rFonts w:ascii="Arial" w:eastAsia="Berlin Sans FB" w:hAnsi="Arial" w:cs="Times New Roman"/>
        </w:rPr>
        <w:t>S</w:t>
      </w:r>
    </w:p>
    <w:p w14:paraId="0D9812DF" w14:textId="0AF4B4F6" w:rsidR="0045197D" w:rsidRPr="004F582E" w:rsidRDefault="0045197D" w:rsidP="004F582E">
      <w:pPr>
        <w:spacing w:before="29" w:line="360" w:lineRule="auto"/>
        <w:ind w:left="1080" w:right="90" w:firstLine="506"/>
        <w:jc w:val="both"/>
        <w:rPr>
          <w:rFonts w:ascii="Arial" w:hAnsi="Arial"/>
          <w:sz w:val="22"/>
          <w:szCs w:val="22"/>
        </w:rPr>
      </w:pPr>
      <w:r w:rsidRPr="004F582E">
        <w:rPr>
          <w:rFonts w:ascii="Arial" w:eastAsia="Berlin Sans FB" w:hAnsi="Arial"/>
          <w:spacing w:val="-3"/>
          <w:sz w:val="22"/>
          <w:szCs w:val="22"/>
        </w:rPr>
        <w:t>Pada tahun 2001 (tepatnya 18 Febuari 2001) terjadi Konflik</w:t>
      </w:r>
      <w:r w:rsidRPr="004F582E">
        <w:rPr>
          <w:rFonts w:ascii="Arial" w:eastAsia="Berlin Sans FB" w:hAnsi="Arial"/>
          <w:sz w:val="22"/>
          <w:szCs w:val="22"/>
        </w:rPr>
        <w:t xml:space="preserve"> </w:t>
      </w:r>
      <w:r w:rsidRPr="004F582E">
        <w:rPr>
          <w:rFonts w:ascii="Arial" w:eastAsia="Berlin Sans FB" w:hAnsi="Arial"/>
          <w:spacing w:val="-1"/>
          <w:sz w:val="22"/>
          <w:szCs w:val="22"/>
        </w:rPr>
        <w:t>E</w:t>
      </w:r>
      <w:r w:rsidRPr="004F582E">
        <w:rPr>
          <w:rFonts w:ascii="Arial" w:eastAsia="Berlin Sans FB" w:hAnsi="Arial"/>
          <w:spacing w:val="-2"/>
          <w:sz w:val="22"/>
          <w:szCs w:val="22"/>
        </w:rPr>
        <w:t>t</w:t>
      </w:r>
      <w:r w:rsidRPr="004F582E">
        <w:rPr>
          <w:rFonts w:ascii="Arial" w:eastAsia="Berlin Sans FB" w:hAnsi="Arial"/>
          <w:spacing w:val="2"/>
          <w:sz w:val="22"/>
          <w:szCs w:val="22"/>
        </w:rPr>
        <w:t>n</w:t>
      </w:r>
      <w:r w:rsidRPr="004F582E">
        <w:rPr>
          <w:rFonts w:ascii="Arial" w:eastAsia="Berlin Sans FB" w:hAnsi="Arial"/>
          <w:spacing w:val="-5"/>
          <w:sz w:val="22"/>
          <w:szCs w:val="22"/>
        </w:rPr>
        <w:t>i</w:t>
      </w:r>
      <w:r w:rsidRPr="004F582E">
        <w:rPr>
          <w:rFonts w:ascii="Arial" w:eastAsia="Berlin Sans FB" w:hAnsi="Arial"/>
          <w:sz w:val="22"/>
          <w:szCs w:val="22"/>
        </w:rPr>
        <w:t>s</w:t>
      </w:r>
      <w:r w:rsidRPr="004F582E">
        <w:rPr>
          <w:rFonts w:ascii="Arial" w:eastAsia="Berlin Sans FB" w:hAnsi="Arial"/>
          <w:spacing w:val="4"/>
          <w:sz w:val="22"/>
          <w:szCs w:val="22"/>
        </w:rPr>
        <w:t xml:space="preserve"> </w:t>
      </w:r>
      <w:r w:rsidRPr="004F582E">
        <w:rPr>
          <w:rFonts w:ascii="Arial" w:eastAsia="Berlin Sans FB" w:hAnsi="Arial"/>
          <w:spacing w:val="2"/>
          <w:sz w:val="22"/>
          <w:szCs w:val="22"/>
        </w:rPr>
        <w:t>d</w:t>
      </w:r>
      <w:r w:rsidRPr="004F582E">
        <w:rPr>
          <w:rFonts w:ascii="Arial" w:eastAsia="Berlin Sans FB" w:hAnsi="Arial"/>
          <w:sz w:val="22"/>
          <w:szCs w:val="22"/>
        </w:rPr>
        <w:t xml:space="preserve">i </w:t>
      </w:r>
      <w:r w:rsidRPr="004F582E">
        <w:rPr>
          <w:rFonts w:ascii="Arial" w:eastAsia="Berlin Sans FB" w:hAnsi="Arial"/>
          <w:spacing w:val="1"/>
          <w:sz w:val="22"/>
          <w:szCs w:val="22"/>
        </w:rPr>
        <w:t>K</w:t>
      </w:r>
      <w:r w:rsidRPr="004F582E">
        <w:rPr>
          <w:rFonts w:ascii="Arial" w:eastAsia="Berlin Sans FB" w:hAnsi="Arial"/>
          <w:spacing w:val="3"/>
          <w:sz w:val="22"/>
          <w:szCs w:val="22"/>
        </w:rPr>
        <w:t>a</w:t>
      </w:r>
      <w:r w:rsidRPr="004F582E">
        <w:rPr>
          <w:rFonts w:ascii="Arial" w:eastAsia="Berlin Sans FB" w:hAnsi="Arial"/>
          <w:spacing w:val="-5"/>
          <w:sz w:val="22"/>
          <w:szCs w:val="22"/>
        </w:rPr>
        <w:t>li</w:t>
      </w:r>
      <w:r w:rsidRPr="004F582E">
        <w:rPr>
          <w:rFonts w:ascii="Arial" w:eastAsia="Berlin Sans FB" w:hAnsi="Arial"/>
          <w:spacing w:val="-9"/>
          <w:sz w:val="22"/>
          <w:szCs w:val="22"/>
        </w:rPr>
        <w:t>m</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pacing w:val="-2"/>
          <w:sz w:val="22"/>
          <w:szCs w:val="22"/>
        </w:rPr>
        <w:t>t</w:t>
      </w:r>
      <w:r w:rsidRPr="004F582E">
        <w:rPr>
          <w:rFonts w:ascii="Arial" w:eastAsia="Berlin Sans FB" w:hAnsi="Arial"/>
          <w:spacing w:val="3"/>
          <w:sz w:val="22"/>
          <w:szCs w:val="22"/>
        </w:rPr>
        <w:t>a</w:t>
      </w:r>
      <w:r w:rsidRPr="004F582E">
        <w:rPr>
          <w:rFonts w:ascii="Arial" w:eastAsia="Berlin Sans FB" w:hAnsi="Arial"/>
          <w:sz w:val="22"/>
          <w:szCs w:val="22"/>
        </w:rPr>
        <w:t xml:space="preserve">n </w:t>
      </w:r>
      <w:r w:rsidRPr="004F582E">
        <w:rPr>
          <w:rFonts w:ascii="Arial" w:eastAsia="Berlin Sans FB" w:hAnsi="Arial"/>
          <w:spacing w:val="7"/>
          <w:sz w:val="22"/>
          <w:szCs w:val="22"/>
        </w:rPr>
        <w:t xml:space="preserve"> </w:t>
      </w:r>
      <w:r w:rsidRPr="004F582E">
        <w:rPr>
          <w:rFonts w:ascii="Arial" w:eastAsia="Berlin Sans FB" w:hAnsi="Arial"/>
          <w:spacing w:val="-3"/>
          <w:sz w:val="22"/>
          <w:szCs w:val="22"/>
        </w:rPr>
        <w:t>T</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3"/>
          <w:sz w:val="22"/>
          <w:szCs w:val="22"/>
        </w:rPr>
        <w:t>ga</w:t>
      </w:r>
      <w:r w:rsidRPr="004F582E">
        <w:rPr>
          <w:rFonts w:ascii="Arial" w:eastAsia="Berlin Sans FB" w:hAnsi="Arial"/>
          <w:sz w:val="22"/>
          <w:szCs w:val="22"/>
        </w:rPr>
        <w:t xml:space="preserve">h </w:t>
      </w:r>
      <w:r w:rsidRPr="004F582E">
        <w:rPr>
          <w:rFonts w:ascii="Arial" w:eastAsia="Berlin Sans FB" w:hAnsi="Arial"/>
          <w:spacing w:val="8"/>
          <w:sz w:val="22"/>
          <w:szCs w:val="22"/>
        </w:rPr>
        <w:t xml:space="preserve"> </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pacing w:val="8"/>
          <w:sz w:val="22"/>
          <w:szCs w:val="22"/>
        </w:rPr>
        <w:t>n</w:t>
      </w:r>
      <w:r w:rsidRPr="004F582E">
        <w:rPr>
          <w:rFonts w:ascii="Arial" w:eastAsia="Berlin Sans FB" w:hAnsi="Arial"/>
          <w:sz w:val="22"/>
          <w:szCs w:val="22"/>
        </w:rPr>
        <w:t xml:space="preserve">g </w:t>
      </w:r>
      <w:r w:rsidRPr="004F582E">
        <w:rPr>
          <w:rFonts w:ascii="Arial" w:eastAsia="Berlin Sans FB" w:hAnsi="Arial"/>
          <w:spacing w:val="8"/>
          <w:sz w:val="22"/>
          <w:szCs w:val="22"/>
        </w:rPr>
        <w:t xml:space="preserve"> </w:t>
      </w:r>
      <w:r w:rsidRPr="004F582E">
        <w:rPr>
          <w:rFonts w:ascii="Arial" w:eastAsia="Berlin Sans FB" w:hAnsi="Arial"/>
          <w:spacing w:val="3"/>
          <w:sz w:val="22"/>
          <w:szCs w:val="22"/>
        </w:rPr>
        <w:t>b</w:t>
      </w:r>
      <w:r w:rsidRPr="004F582E">
        <w:rPr>
          <w:rFonts w:ascii="Arial" w:eastAsia="Berlin Sans FB" w:hAnsi="Arial"/>
          <w:spacing w:val="-4"/>
          <w:sz w:val="22"/>
          <w:szCs w:val="22"/>
        </w:rPr>
        <w:t>e</w:t>
      </w:r>
      <w:r w:rsidRPr="004F582E">
        <w:rPr>
          <w:rFonts w:ascii="Arial" w:eastAsia="Berlin Sans FB" w:hAnsi="Arial"/>
          <w:sz w:val="22"/>
          <w:szCs w:val="22"/>
        </w:rPr>
        <w:t>r</w:t>
      </w:r>
      <w:r w:rsidRPr="004F582E">
        <w:rPr>
          <w:rFonts w:ascii="Arial" w:eastAsia="Berlin Sans FB" w:hAnsi="Arial"/>
          <w:spacing w:val="-9"/>
          <w:sz w:val="22"/>
          <w:szCs w:val="22"/>
        </w:rPr>
        <w:t>m</w:t>
      </w:r>
      <w:r w:rsidRPr="004F582E">
        <w:rPr>
          <w:rFonts w:ascii="Arial" w:eastAsia="Berlin Sans FB" w:hAnsi="Arial"/>
          <w:spacing w:val="3"/>
          <w:sz w:val="22"/>
          <w:szCs w:val="22"/>
        </w:rPr>
        <w:t>u</w:t>
      </w:r>
      <w:r w:rsidRPr="004F582E">
        <w:rPr>
          <w:rFonts w:ascii="Arial" w:eastAsia="Berlin Sans FB" w:hAnsi="Arial"/>
          <w:spacing w:val="-5"/>
          <w:sz w:val="22"/>
          <w:szCs w:val="22"/>
        </w:rPr>
        <w:t>l</w:t>
      </w:r>
      <w:r w:rsidRPr="004F582E">
        <w:rPr>
          <w:rFonts w:ascii="Arial" w:eastAsia="Berlin Sans FB" w:hAnsi="Arial"/>
          <w:sz w:val="22"/>
          <w:szCs w:val="22"/>
        </w:rPr>
        <w:t xml:space="preserve">a  </w:t>
      </w:r>
      <w:r w:rsidRPr="004F582E">
        <w:rPr>
          <w:rFonts w:ascii="Arial" w:eastAsia="Berlin Sans FB" w:hAnsi="Arial"/>
          <w:spacing w:val="2"/>
          <w:sz w:val="22"/>
          <w:szCs w:val="22"/>
        </w:rPr>
        <w:t>d</w:t>
      </w:r>
      <w:r w:rsidRPr="004F582E">
        <w:rPr>
          <w:rFonts w:ascii="Arial" w:eastAsia="Berlin Sans FB" w:hAnsi="Arial"/>
          <w:spacing w:val="3"/>
          <w:sz w:val="22"/>
          <w:szCs w:val="22"/>
        </w:rPr>
        <w:t>a</w:t>
      </w:r>
      <w:r w:rsidRPr="004F582E">
        <w:rPr>
          <w:rFonts w:ascii="Arial" w:eastAsia="Berlin Sans FB" w:hAnsi="Arial"/>
          <w:sz w:val="22"/>
          <w:szCs w:val="22"/>
        </w:rPr>
        <w:t>ri</w:t>
      </w:r>
      <w:r w:rsidRPr="004F582E">
        <w:rPr>
          <w:rFonts w:ascii="Arial" w:eastAsia="Berlin Sans FB" w:hAnsi="Arial"/>
          <w:spacing w:val="52"/>
          <w:sz w:val="22"/>
          <w:szCs w:val="22"/>
        </w:rPr>
        <w:t xml:space="preserve"> </w:t>
      </w:r>
      <w:r w:rsidRPr="004F582E">
        <w:rPr>
          <w:rFonts w:ascii="Arial" w:eastAsia="Berlin Sans FB" w:hAnsi="Arial"/>
          <w:spacing w:val="-3"/>
          <w:sz w:val="22"/>
          <w:szCs w:val="22"/>
        </w:rPr>
        <w:t>ko</w:t>
      </w:r>
      <w:r w:rsidRPr="004F582E">
        <w:rPr>
          <w:rFonts w:ascii="Arial" w:eastAsia="Berlin Sans FB" w:hAnsi="Arial"/>
          <w:spacing w:val="-2"/>
          <w:sz w:val="22"/>
          <w:szCs w:val="22"/>
        </w:rPr>
        <w:t>t</w:t>
      </w:r>
      <w:r w:rsidRPr="004F582E">
        <w:rPr>
          <w:rFonts w:ascii="Arial" w:eastAsia="Berlin Sans FB" w:hAnsi="Arial"/>
          <w:sz w:val="22"/>
          <w:szCs w:val="22"/>
        </w:rPr>
        <w:t>a  S</w:t>
      </w:r>
      <w:r w:rsidRPr="004F582E">
        <w:rPr>
          <w:rFonts w:ascii="Arial" w:eastAsia="Berlin Sans FB" w:hAnsi="Arial"/>
          <w:spacing w:val="3"/>
          <w:sz w:val="22"/>
          <w:szCs w:val="22"/>
        </w:rPr>
        <w:t>a</w:t>
      </w:r>
      <w:r w:rsidRPr="004F582E">
        <w:rPr>
          <w:rFonts w:ascii="Arial" w:eastAsia="Berlin Sans FB" w:hAnsi="Arial"/>
          <w:spacing w:val="-9"/>
          <w:sz w:val="22"/>
          <w:szCs w:val="22"/>
        </w:rPr>
        <w:t>m</w:t>
      </w:r>
      <w:r w:rsidRPr="004F582E">
        <w:rPr>
          <w:rFonts w:ascii="Arial" w:eastAsia="Berlin Sans FB" w:hAnsi="Arial"/>
          <w:sz w:val="22"/>
          <w:szCs w:val="22"/>
        </w:rPr>
        <w:t>p</w:t>
      </w:r>
      <w:r w:rsidRPr="004F582E">
        <w:rPr>
          <w:rFonts w:ascii="Arial" w:eastAsia="Berlin Sans FB" w:hAnsi="Arial"/>
          <w:spacing w:val="-4"/>
          <w:sz w:val="22"/>
          <w:szCs w:val="22"/>
        </w:rPr>
        <w:t>i</w:t>
      </w:r>
      <w:r w:rsidRPr="004F582E">
        <w:rPr>
          <w:rFonts w:ascii="Arial" w:eastAsia="Berlin Sans FB" w:hAnsi="Arial"/>
          <w:spacing w:val="-2"/>
          <w:sz w:val="22"/>
          <w:szCs w:val="22"/>
        </w:rPr>
        <w:t>t</w:t>
      </w:r>
      <w:r w:rsidRPr="004F582E">
        <w:rPr>
          <w:rFonts w:ascii="Arial" w:eastAsia="Berlin Sans FB" w:hAnsi="Arial"/>
          <w:sz w:val="22"/>
          <w:szCs w:val="22"/>
        </w:rPr>
        <w:t>.</w:t>
      </w:r>
      <w:r w:rsidRPr="004F582E">
        <w:rPr>
          <w:rFonts w:ascii="Arial" w:eastAsia="Berlin Sans FB" w:hAnsi="Arial"/>
          <w:spacing w:val="53"/>
          <w:sz w:val="22"/>
          <w:szCs w:val="22"/>
        </w:rPr>
        <w:t xml:space="preserve"> </w:t>
      </w:r>
      <w:r w:rsidRPr="004F582E">
        <w:rPr>
          <w:rFonts w:ascii="Arial" w:eastAsia="Berlin Sans FB" w:hAnsi="Arial"/>
          <w:spacing w:val="-3"/>
          <w:sz w:val="22"/>
          <w:szCs w:val="22"/>
        </w:rPr>
        <w:t>Rumah</w:t>
      </w:r>
      <w:r w:rsidRPr="004F582E">
        <w:rPr>
          <w:rFonts w:ascii="Arial" w:eastAsia="Berlin Sans FB" w:hAnsi="Arial"/>
          <w:sz w:val="22"/>
          <w:szCs w:val="22"/>
        </w:rPr>
        <w:t xml:space="preserve">  s</w:t>
      </w:r>
      <w:r w:rsidRPr="004F582E">
        <w:rPr>
          <w:rFonts w:ascii="Arial" w:eastAsia="Berlin Sans FB" w:hAnsi="Arial"/>
          <w:spacing w:val="3"/>
          <w:sz w:val="22"/>
          <w:szCs w:val="22"/>
        </w:rPr>
        <w:t>a</w:t>
      </w:r>
      <w:r w:rsidRPr="004F582E">
        <w:rPr>
          <w:rFonts w:ascii="Arial" w:eastAsia="Berlin Sans FB" w:hAnsi="Arial"/>
          <w:spacing w:val="-3"/>
          <w:sz w:val="22"/>
          <w:szCs w:val="22"/>
        </w:rPr>
        <w:t>k</w:t>
      </w:r>
      <w:r w:rsidRPr="004F582E">
        <w:rPr>
          <w:rFonts w:ascii="Arial" w:eastAsia="Berlin Sans FB" w:hAnsi="Arial"/>
          <w:spacing w:val="-5"/>
          <w:sz w:val="22"/>
          <w:szCs w:val="22"/>
        </w:rPr>
        <w:t>i</w:t>
      </w:r>
      <w:r w:rsidRPr="004F582E">
        <w:rPr>
          <w:rFonts w:ascii="Arial" w:eastAsia="Berlin Sans FB" w:hAnsi="Arial"/>
          <w:sz w:val="22"/>
          <w:szCs w:val="22"/>
        </w:rPr>
        <w:t>t</w:t>
      </w:r>
      <w:r w:rsidRPr="004F582E">
        <w:rPr>
          <w:rFonts w:ascii="Arial" w:eastAsia="Berlin Sans FB" w:hAnsi="Arial"/>
          <w:spacing w:val="55"/>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5"/>
          <w:sz w:val="22"/>
          <w:szCs w:val="22"/>
        </w:rPr>
        <w:t>i</w:t>
      </w:r>
      <w:r w:rsidRPr="004F582E">
        <w:rPr>
          <w:rFonts w:ascii="Arial" w:eastAsia="Berlin Sans FB" w:hAnsi="Arial"/>
          <w:spacing w:val="3"/>
          <w:sz w:val="22"/>
          <w:szCs w:val="22"/>
        </w:rPr>
        <w:t>gu</w:t>
      </w:r>
      <w:r w:rsidRPr="004F582E">
        <w:rPr>
          <w:rFonts w:ascii="Arial" w:eastAsia="Berlin Sans FB" w:hAnsi="Arial"/>
          <w:spacing w:val="2"/>
          <w:sz w:val="22"/>
          <w:szCs w:val="22"/>
        </w:rPr>
        <w:t>n</w:t>
      </w:r>
      <w:r w:rsidRPr="004F582E">
        <w:rPr>
          <w:rFonts w:ascii="Arial" w:eastAsia="Berlin Sans FB" w:hAnsi="Arial"/>
          <w:spacing w:val="3"/>
          <w:sz w:val="22"/>
          <w:szCs w:val="22"/>
        </w:rPr>
        <w:t>a</w:t>
      </w:r>
      <w:r w:rsidRPr="004F582E">
        <w:rPr>
          <w:rFonts w:ascii="Arial" w:eastAsia="Berlin Sans FB" w:hAnsi="Arial"/>
          <w:spacing w:val="-3"/>
          <w:sz w:val="22"/>
          <w:szCs w:val="22"/>
        </w:rPr>
        <w:t>k</w:t>
      </w:r>
      <w:r w:rsidRPr="004F582E">
        <w:rPr>
          <w:rFonts w:ascii="Arial" w:eastAsia="Berlin Sans FB" w:hAnsi="Arial"/>
          <w:spacing w:val="3"/>
          <w:sz w:val="22"/>
          <w:szCs w:val="22"/>
        </w:rPr>
        <w:t>a</w:t>
      </w:r>
      <w:r w:rsidRPr="004F582E">
        <w:rPr>
          <w:rFonts w:ascii="Arial" w:eastAsia="Berlin Sans FB" w:hAnsi="Arial"/>
          <w:sz w:val="22"/>
          <w:szCs w:val="22"/>
        </w:rPr>
        <w:t>n s</w:t>
      </w:r>
      <w:r w:rsidRPr="004F582E">
        <w:rPr>
          <w:rFonts w:ascii="Arial" w:eastAsia="Berlin Sans FB" w:hAnsi="Arial"/>
          <w:spacing w:val="-3"/>
          <w:sz w:val="22"/>
          <w:szCs w:val="22"/>
        </w:rPr>
        <w:t>e</w:t>
      </w:r>
      <w:r w:rsidRPr="004F582E">
        <w:rPr>
          <w:rFonts w:ascii="Arial" w:eastAsia="Berlin Sans FB" w:hAnsi="Arial"/>
          <w:spacing w:val="3"/>
          <w:sz w:val="22"/>
          <w:szCs w:val="22"/>
        </w:rPr>
        <w:t>baga</w:t>
      </w:r>
      <w:r w:rsidRPr="004F582E">
        <w:rPr>
          <w:rFonts w:ascii="Arial" w:eastAsia="Berlin Sans FB" w:hAnsi="Arial"/>
          <w:sz w:val="22"/>
          <w:szCs w:val="22"/>
        </w:rPr>
        <w:t xml:space="preserve">i </w:t>
      </w:r>
      <w:r w:rsidRPr="004F582E">
        <w:rPr>
          <w:rFonts w:ascii="Arial" w:eastAsia="Berlin Sans FB" w:hAnsi="Arial"/>
          <w:spacing w:val="11"/>
          <w:sz w:val="22"/>
          <w:szCs w:val="22"/>
        </w:rPr>
        <w:t xml:space="preserve"> </w:t>
      </w:r>
      <w:r w:rsidRPr="004F582E">
        <w:rPr>
          <w:rFonts w:ascii="Arial" w:eastAsia="Berlin Sans FB" w:hAnsi="Arial"/>
          <w:spacing w:val="-2"/>
          <w:sz w:val="22"/>
          <w:szCs w:val="22"/>
        </w:rPr>
        <w:t>t</w:t>
      </w:r>
      <w:r w:rsidRPr="004F582E">
        <w:rPr>
          <w:rFonts w:ascii="Arial" w:eastAsia="Berlin Sans FB" w:hAnsi="Arial"/>
          <w:spacing w:val="-4"/>
          <w:sz w:val="22"/>
          <w:szCs w:val="22"/>
        </w:rPr>
        <w:t>e</w:t>
      </w:r>
      <w:r w:rsidRPr="004F582E">
        <w:rPr>
          <w:rFonts w:ascii="Arial" w:eastAsia="Berlin Sans FB" w:hAnsi="Arial"/>
          <w:spacing w:val="-9"/>
          <w:sz w:val="22"/>
          <w:szCs w:val="22"/>
        </w:rPr>
        <w:t>m</w:t>
      </w:r>
      <w:r w:rsidRPr="004F582E">
        <w:rPr>
          <w:rFonts w:ascii="Arial" w:eastAsia="Berlin Sans FB" w:hAnsi="Arial"/>
          <w:sz w:val="22"/>
          <w:szCs w:val="22"/>
        </w:rPr>
        <w:t>p</w:t>
      </w:r>
      <w:r w:rsidRPr="004F582E">
        <w:rPr>
          <w:rFonts w:ascii="Arial" w:eastAsia="Berlin Sans FB" w:hAnsi="Arial"/>
          <w:spacing w:val="3"/>
          <w:sz w:val="22"/>
          <w:szCs w:val="22"/>
        </w:rPr>
        <w:t>a</w:t>
      </w:r>
      <w:r w:rsidRPr="004F582E">
        <w:rPr>
          <w:rFonts w:ascii="Arial" w:eastAsia="Berlin Sans FB" w:hAnsi="Arial"/>
          <w:sz w:val="22"/>
          <w:szCs w:val="22"/>
        </w:rPr>
        <w:t xml:space="preserve">t </w:t>
      </w:r>
      <w:r w:rsidRPr="004F582E">
        <w:rPr>
          <w:rFonts w:ascii="Arial" w:eastAsia="Berlin Sans FB" w:hAnsi="Arial"/>
          <w:spacing w:val="14"/>
          <w:sz w:val="22"/>
          <w:szCs w:val="22"/>
        </w:rPr>
        <w:t xml:space="preserve"> </w:t>
      </w:r>
      <w:r w:rsidRPr="004F582E">
        <w:rPr>
          <w:rFonts w:ascii="Arial" w:eastAsia="Berlin Sans FB" w:hAnsi="Arial"/>
          <w:sz w:val="22"/>
          <w:szCs w:val="22"/>
        </w:rPr>
        <w:t>p</w:t>
      </w:r>
      <w:r w:rsidRPr="004F582E">
        <w:rPr>
          <w:rFonts w:ascii="Arial" w:eastAsia="Berlin Sans FB" w:hAnsi="Arial"/>
          <w:spacing w:val="-3"/>
          <w:sz w:val="22"/>
          <w:szCs w:val="22"/>
        </w:rPr>
        <w:t>e</w:t>
      </w:r>
      <w:r w:rsidRPr="004F582E">
        <w:rPr>
          <w:rFonts w:ascii="Arial" w:eastAsia="Berlin Sans FB" w:hAnsi="Arial"/>
          <w:spacing w:val="2"/>
          <w:sz w:val="22"/>
          <w:szCs w:val="22"/>
        </w:rPr>
        <w:t>n</w:t>
      </w:r>
      <w:r w:rsidRPr="004F582E">
        <w:rPr>
          <w:rFonts w:ascii="Arial" w:eastAsia="Berlin Sans FB" w:hAnsi="Arial"/>
          <w:spacing w:val="3"/>
          <w:sz w:val="22"/>
          <w:szCs w:val="22"/>
        </w:rPr>
        <w:t>u</w:t>
      </w:r>
      <w:r w:rsidRPr="004F582E">
        <w:rPr>
          <w:rFonts w:ascii="Arial" w:eastAsia="Berlin Sans FB" w:hAnsi="Arial"/>
          <w:spacing w:val="-9"/>
          <w:sz w:val="22"/>
          <w:szCs w:val="22"/>
        </w:rPr>
        <w:t>m</w:t>
      </w:r>
      <w:r w:rsidRPr="004F582E">
        <w:rPr>
          <w:rFonts w:ascii="Arial" w:eastAsia="Berlin Sans FB" w:hAnsi="Arial"/>
          <w:sz w:val="22"/>
          <w:szCs w:val="22"/>
        </w:rPr>
        <w:t>p</w:t>
      </w:r>
      <w:r w:rsidRPr="004F582E">
        <w:rPr>
          <w:rFonts w:ascii="Arial" w:eastAsia="Berlin Sans FB" w:hAnsi="Arial"/>
          <w:spacing w:val="4"/>
          <w:sz w:val="22"/>
          <w:szCs w:val="22"/>
        </w:rPr>
        <w:t>u</w:t>
      </w:r>
      <w:r w:rsidRPr="004F582E">
        <w:rPr>
          <w:rFonts w:ascii="Arial" w:eastAsia="Berlin Sans FB" w:hAnsi="Arial"/>
          <w:spacing w:val="-3"/>
          <w:sz w:val="22"/>
          <w:szCs w:val="22"/>
        </w:rPr>
        <w:t>k</w:t>
      </w:r>
      <w:r w:rsidRPr="004F582E">
        <w:rPr>
          <w:rFonts w:ascii="Arial" w:eastAsia="Berlin Sans FB" w:hAnsi="Arial"/>
          <w:spacing w:val="3"/>
          <w:sz w:val="22"/>
          <w:szCs w:val="22"/>
        </w:rPr>
        <w:t>a</w:t>
      </w:r>
      <w:r w:rsidRPr="004F582E">
        <w:rPr>
          <w:rFonts w:ascii="Arial" w:eastAsia="Berlin Sans FB" w:hAnsi="Arial"/>
          <w:sz w:val="22"/>
          <w:szCs w:val="22"/>
        </w:rPr>
        <w:t xml:space="preserve">n </w:t>
      </w:r>
      <w:r w:rsidRPr="004F582E">
        <w:rPr>
          <w:rFonts w:ascii="Arial" w:eastAsia="Berlin Sans FB" w:hAnsi="Arial"/>
          <w:spacing w:val="18"/>
          <w:sz w:val="22"/>
          <w:szCs w:val="22"/>
        </w:rPr>
        <w:t xml:space="preserve"> </w:t>
      </w:r>
      <w:r w:rsidRPr="004F582E">
        <w:rPr>
          <w:rFonts w:ascii="Arial" w:eastAsia="Berlin Sans FB" w:hAnsi="Arial"/>
          <w:spacing w:val="-5"/>
          <w:sz w:val="22"/>
          <w:szCs w:val="22"/>
        </w:rPr>
        <w:t>j</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3"/>
          <w:sz w:val="22"/>
          <w:szCs w:val="22"/>
        </w:rPr>
        <w:t>aza</w:t>
      </w:r>
      <w:r w:rsidRPr="004F582E">
        <w:rPr>
          <w:rFonts w:ascii="Arial" w:eastAsia="Berlin Sans FB" w:hAnsi="Arial"/>
          <w:sz w:val="22"/>
          <w:szCs w:val="22"/>
        </w:rPr>
        <w:t xml:space="preserve">h </w:t>
      </w:r>
      <w:r w:rsidRPr="004F582E">
        <w:rPr>
          <w:rFonts w:ascii="Arial" w:eastAsia="Berlin Sans FB" w:hAnsi="Arial"/>
          <w:spacing w:val="11"/>
          <w:sz w:val="22"/>
          <w:szCs w:val="22"/>
        </w:rPr>
        <w:t xml:space="preserve"> </w:t>
      </w:r>
      <w:r w:rsidRPr="004F582E">
        <w:rPr>
          <w:rFonts w:ascii="Arial" w:eastAsia="Berlin Sans FB" w:hAnsi="Arial"/>
          <w:spacing w:val="-3"/>
          <w:sz w:val="22"/>
          <w:szCs w:val="22"/>
        </w:rPr>
        <w:t>ko</w:t>
      </w:r>
      <w:r w:rsidRPr="004F582E">
        <w:rPr>
          <w:rFonts w:ascii="Arial" w:eastAsia="Berlin Sans FB" w:hAnsi="Arial"/>
          <w:sz w:val="22"/>
          <w:szCs w:val="22"/>
        </w:rPr>
        <w:t>r</w:t>
      </w:r>
      <w:r w:rsidRPr="004F582E">
        <w:rPr>
          <w:rFonts w:ascii="Arial" w:eastAsia="Berlin Sans FB" w:hAnsi="Arial"/>
          <w:spacing w:val="3"/>
          <w:sz w:val="22"/>
          <w:szCs w:val="22"/>
        </w:rPr>
        <w:t>ba</w:t>
      </w:r>
      <w:r w:rsidRPr="004F582E">
        <w:rPr>
          <w:rFonts w:ascii="Arial" w:eastAsia="Berlin Sans FB" w:hAnsi="Arial"/>
          <w:sz w:val="22"/>
          <w:szCs w:val="22"/>
        </w:rPr>
        <w:t xml:space="preserve">n </w:t>
      </w:r>
      <w:r w:rsidRPr="004F582E">
        <w:rPr>
          <w:rFonts w:ascii="Arial" w:eastAsia="Berlin Sans FB" w:hAnsi="Arial"/>
          <w:spacing w:val="10"/>
          <w:sz w:val="22"/>
          <w:szCs w:val="22"/>
        </w:rPr>
        <w:t xml:space="preserve"> </w:t>
      </w:r>
      <w:r w:rsidRPr="004F582E">
        <w:rPr>
          <w:rFonts w:ascii="Arial" w:eastAsia="Berlin Sans FB" w:hAnsi="Arial"/>
          <w:spacing w:val="-3"/>
          <w:sz w:val="22"/>
          <w:szCs w:val="22"/>
        </w:rPr>
        <w:t>ko</w:t>
      </w:r>
      <w:r w:rsidRPr="004F582E">
        <w:rPr>
          <w:rFonts w:ascii="Arial" w:eastAsia="Berlin Sans FB" w:hAnsi="Arial"/>
          <w:spacing w:val="2"/>
          <w:sz w:val="22"/>
          <w:szCs w:val="22"/>
        </w:rPr>
        <w:t>n</w:t>
      </w:r>
      <w:r w:rsidRPr="004F582E">
        <w:rPr>
          <w:rFonts w:ascii="Arial" w:eastAsia="Berlin Sans FB" w:hAnsi="Arial"/>
          <w:spacing w:val="1"/>
          <w:sz w:val="22"/>
          <w:szCs w:val="22"/>
        </w:rPr>
        <w:t>f</w:t>
      </w:r>
      <w:r w:rsidRPr="004F582E">
        <w:rPr>
          <w:rFonts w:ascii="Arial" w:eastAsia="Berlin Sans FB" w:hAnsi="Arial"/>
          <w:spacing w:val="-5"/>
          <w:sz w:val="22"/>
          <w:szCs w:val="22"/>
        </w:rPr>
        <w:t>li</w:t>
      </w:r>
      <w:r w:rsidRPr="004F582E">
        <w:rPr>
          <w:rFonts w:ascii="Arial" w:eastAsia="Berlin Sans FB" w:hAnsi="Arial"/>
          <w:spacing w:val="-3"/>
          <w:sz w:val="22"/>
          <w:szCs w:val="22"/>
        </w:rPr>
        <w:t>k</w:t>
      </w:r>
      <w:r w:rsidRPr="004F582E">
        <w:rPr>
          <w:rFonts w:ascii="Arial" w:eastAsia="Berlin Sans FB" w:hAnsi="Arial"/>
          <w:sz w:val="22"/>
          <w:szCs w:val="22"/>
        </w:rPr>
        <w:t xml:space="preserve">. </w:t>
      </w:r>
      <w:r w:rsidRPr="004F582E">
        <w:rPr>
          <w:rFonts w:ascii="Arial" w:eastAsia="Berlin Sans FB" w:hAnsi="Arial"/>
          <w:spacing w:val="4"/>
          <w:sz w:val="22"/>
          <w:szCs w:val="22"/>
        </w:rPr>
        <w:t xml:space="preserve"> </w:t>
      </w:r>
      <w:r w:rsidRPr="004F582E">
        <w:rPr>
          <w:rFonts w:ascii="Arial" w:eastAsia="Berlin Sans FB" w:hAnsi="Arial"/>
          <w:spacing w:val="1"/>
          <w:sz w:val="22"/>
          <w:szCs w:val="22"/>
        </w:rPr>
        <w:t>K</w:t>
      </w:r>
      <w:r w:rsidRPr="004F582E">
        <w:rPr>
          <w:rFonts w:ascii="Arial" w:eastAsia="Berlin Sans FB" w:hAnsi="Arial"/>
          <w:spacing w:val="-4"/>
          <w:sz w:val="22"/>
          <w:szCs w:val="22"/>
        </w:rPr>
        <w:t>e</w:t>
      </w:r>
      <w:r w:rsidRPr="004F582E">
        <w:rPr>
          <w:rFonts w:ascii="Arial" w:eastAsia="Berlin Sans FB" w:hAnsi="Arial"/>
          <w:spacing w:val="3"/>
          <w:sz w:val="22"/>
          <w:szCs w:val="22"/>
        </w:rPr>
        <w:t>a</w:t>
      </w:r>
      <w:r w:rsidRPr="004F582E">
        <w:rPr>
          <w:rFonts w:ascii="Arial" w:eastAsia="Berlin Sans FB" w:hAnsi="Arial"/>
          <w:spacing w:val="2"/>
          <w:sz w:val="22"/>
          <w:szCs w:val="22"/>
        </w:rPr>
        <w:t>d</w:t>
      </w:r>
      <w:r w:rsidRPr="004F582E">
        <w:rPr>
          <w:rFonts w:ascii="Arial" w:eastAsia="Berlin Sans FB" w:hAnsi="Arial"/>
          <w:spacing w:val="3"/>
          <w:sz w:val="22"/>
          <w:szCs w:val="22"/>
        </w:rPr>
        <w:t>aa</w:t>
      </w:r>
      <w:r w:rsidRPr="004F582E">
        <w:rPr>
          <w:rFonts w:ascii="Arial" w:eastAsia="Berlin Sans FB" w:hAnsi="Arial"/>
          <w:sz w:val="22"/>
          <w:szCs w:val="22"/>
        </w:rPr>
        <w:t xml:space="preserve">n </w:t>
      </w:r>
      <w:r w:rsidRPr="004F582E">
        <w:rPr>
          <w:rFonts w:ascii="Arial" w:eastAsia="Berlin Sans FB" w:hAnsi="Arial"/>
          <w:spacing w:val="10"/>
          <w:sz w:val="22"/>
          <w:szCs w:val="22"/>
        </w:rPr>
        <w:t xml:space="preserve"> </w:t>
      </w:r>
      <w:r w:rsidRPr="004F582E">
        <w:rPr>
          <w:rFonts w:ascii="Arial" w:eastAsia="Berlin Sans FB" w:hAnsi="Arial"/>
          <w:spacing w:val="-5"/>
          <w:sz w:val="22"/>
          <w:szCs w:val="22"/>
        </w:rPr>
        <w:t>i</w:t>
      </w:r>
      <w:r w:rsidRPr="004F582E">
        <w:rPr>
          <w:rFonts w:ascii="Arial" w:eastAsia="Berlin Sans FB" w:hAnsi="Arial"/>
          <w:spacing w:val="2"/>
          <w:sz w:val="22"/>
          <w:szCs w:val="22"/>
        </w:rPr>
        <w:t>n</w:t>
      </w:r>
      <w:r w:rsidRPr="004F582E">
        <w:rPr>
          <w:rFonts w:ascii="Arial" w:eastAsia="Berlin Sans FB" w:hAnsi="Arial"/>
          <w:sz w:val="22"/>
          <w:szCs w:val="22"/>
        </w:rPr>
        <w:t xml:space="preserve">i </w:t>
      </w:r>
      <w:r w:rsidRPr="004F582E">
        <w:rPr>
          <w:rFonts w:ascii="Arial" w:eastAsia="Berlin Sans FB" w:hAnsi="Arial"/>
          <w:spacing w:val="3"/>
          <w:sz w:val="22"/>
          <w:szCs w:val="22"/>
        </w:rPr>
        <w:t xml:space="preserve"> </w:t>
      </w:r>
      <w:r w:rsidRPr="004F582E">
        <w:rPr>
          <w:rFonts w:ascii="Arial" w:eastAsia="Berlin Sans FB" w:hAnsi="Arial"/>
          <w:spacing w:val="-9"/>
          <w:sz w:val="22"/>
          <w:szCs w:val="22"/>
        </w:rPr>
        <w:t>m</w:t>
      </w:r>
      <w:r w:rsidRPr="004F582E">
        <w:rPr>
          <w:rFonts w:ascii="Arial" w:eastAsia="Berlin Sans FB" w:hAnsi="Arial"/>
          <w:spacing w:val="-4"/>
          <w:sz w:val="22"/>
          <w:szCs w:val="22"/>
        </w:rPr>
        <w:t>e</w:t>
      </w:r>
      <w:r w:rsidRPr="004F582E">
        <w:rPr>
          <w:rFonts w:ascii="Arial" w:eastAsia="Berlin Sans FB" w:hAnsi="Arial"/>
          <w:spacing w:val="-9"/>
          <w:sz w:val="22"/>
          <w:szCs w:val="22"/>
        </w:rPr>
        <w:t>m</w:t>
      </w:r>
      <w:r w:rsidRPr="004F582E">
        <w:rPr>
          <w:rFonts w:ascii="Arial" w:eastAsia="Berlin Sans FB" w:hAnsi="Arial"/>
          <w:spacing w:val="3"/>
          <w:sz w:val="22"/>
          <w:szCs w:val="22"/>
        </w:rPr>
        <w:t>b</w:t>
      </w:r>
      <w:r w:rsidRPr="004F582E">
        <w:rPr>
          <w:rFonts w:ascii="Arial" w:eastAsia="Berlin Sans FB" w:hAnsi="Arial"/>
          <w:sz w:val="22"/>
          <w:szCs w:val="22"/>
        </w:rPr>
        <w:t>u</w:t>
      </w:r>
      <w:r w:rsidRPr="004F582E">
        <w:rPr>
          <w:rFonts w:ascii="Arial" w:eastAsia="Berlin Sans FB" w:hAnsi="Arial"/>
          <w:spacing w:val="-41"/>
          <w:sz w:val="22"/>
          <w:szCs w:val="22"/>
        </w:rPr>
        <w:t xml:space="preserve"> </w:t>
      </w:r>
      <w:r w:rsidRPr="004F582E">
        <w:rPr>
          <w:rFonts w:ascii="Arial" w:eastAsia="Berlin Sans FB" w:hAnsi="Arial"/>
          <w:spacing w:val="3"/>
          <w:sz w:val="22"/>
          <w:szCs w:val="22"/>
        </w:rPr>
        <w:t>a</w:t>
      </w:r>
      <w:r w:rsidRPr="004F582E">
        <w:rPr>
          <w:rFonts w:ascii="Arial" w:eastAsia="Berlin Sans FB" w:hAnsi="Arial"/>
          <w:sz w:val="22"/>
          <w:szCs w:val="22"/>
        </w:rPr>
        <w:t xml:space="preserve">t </w:t>
      </w:r>
      <w:r w:rsidRPr="004F582E">
        <w:rPr>
          <w:rFonts w:ascii="Arial" w:eastAsia="Berlin Sans FB" w:hAnsi="Arial"/>
          <w:spacing w:val="1"/>
          <w:sz w:val="22"/>
          <w:szCs w:val="22"/>
        </w:rPr>
        <w:t>C</w:t>
      </w:r>
      <w:r w:rsidRPr="004F582E">
        <w:rPr>
          <w:rFonts w:ascii="Arial" w:eastAsia="Berlin Sans FB" w:hAnsi="Arial"/>
          <w:spacing w:val="-5"/>
          <w:sz w:val="22"/>
          <w:szCs w:val="22"/>
        </w:rPr>
        <w:t>i</w:t>
      </w:r>
      <w:r w:rsidRPr="004F582E">
        <w:rPr>
          <w:rFonts w:ascii="Arial" w:eastAsia="Berlin Sans FB" w:hAnsi="Arial"/>
          <w:spacing w:val="-2"/>
          <w:sz w:val="22"/>
          <w:szCs w:val="22"/>
        </w:rPr>
        <w:t>t</w:t>
      </w:r>
      <w:r w:rsidRPr="004F582E">
        <w:rPr>
          <w:rFonts w:ascii="Arial" w:eastAsia="Berlin Sans FB" w:hAnsi="Arial"/>
          <w:sz w:val="22"/>
          <w:szCs w:val="22"/>
        </w:rPr>
        <w:t xml:space="preserve">ra </w:t>
      </w:r>
      <w:r w:rsidRPr="004F582E">
        <w:rPr>
          <w:rFonts w:ascii="Arial" w:eastAsia="Berlin Sans FB" w:hAnsi="Arial"/>
          <w:spacing w:val="16"/>
          <w:sz w:val="22"/>
          <w:szCs w:val="22"/>
        </w:rPr>
        <w:t xml:space="preserve"> </w:t>
      </w:r>
      <w:r w:rsidRPr="004F582E">
        <w:rPr>
          <w:rFonts w:ascii="Arial" w:eastAsia="Berlin Sans FB" w:hAnsi="Arial"/>
          <w:spacing w:val="1"/>
          <w:sz w:val="22"/>
          <w:szCs w:val="22"/>
        </w:rPr>
        <w:t>R</w:t>
      </w:r>
      <w:r w:rsidRPr="004F582E">
        <w:rPr>
          <w:rFonts w:ascii="Arial" w:eastAsia="Berlin Sans FB" w:hAnsi="Arial"/>
          <w:sz w:val="22"/>
          <w:szCs w:val="22"/>
        </w:rPr>
        <w:t>S</w:t>
      </w:r>
      <w:r w:rsidRPr="004F582E">
        <w:rPr>
          <w:rFonts w:ascii="Arial" w:eastAsia="Berlin Sans FB" w:hAnsi="Arial"/>
          <w:spacing w:val="1"/>
          <w:sz w:val="22"/>
          <w:szCs w:val="22"/>
        </w:rPr>
        <w:t>U</w:t>
      </w:r>
      <w:r w:rsidRPr="004F582E">
        <w:rPr>
          <w:rFonts w:ascii="Arial" w:eastAsia="Berlin Sans FB" w:hAnsi="Arial"/>
          <w:sz w:val="22"/>
          <w:szCs w:val="22"/>
        </w:rPr>
        <w:t xml:space="preserve">D </w:t>
      </w:r>
      <w:r w:rsidRPr="004F582E">
        <w:rPr>
          <w:rFonts w:ascii="Arial" w:eastAsia="Berlin Sans FB" w:hAnsi="Arial"/>
          <w:spacing w:val="4"/>
          <w:sz w:val="22"/>
          <w:szCs w:val="22"/>
        </w:rPr>
        <w:t xml:space="preserve"> </w:t>
      </w:r>
      <w:r w:rsidR="00642055" w:rsidRPr="004F582E">
        <w:rPr>
          <w:rFonts w:ascii="Arial" w:eastAsia="Berlin Sans FB" w:hAnsi="Arial"/>
          <w:spacing w:val="-3"/>
          <w:sz w:val="22"/>
          <w:szCs w:val="22"/>
        </w:rPr>
        <w:t>Dr.</w:t>
      </w:r>
      <w:r w:rsidRPr="004F582E">
        <w:rPr>
          <w:rFonts w:ascii="Arial" w:eastAsia="Berlin Sans FB" w:hAnsi="Arial"/>
          <w:sz w:val="22"/>
          <w:szCs w:val="22"/>
        </w:rPr>
        <w:t xml:space="preserve"> </w:t>
      </w:r>
      <w:r w:rsidRPr="004F582E">
        <w:rPr>
          <w:rFonts w:ascii="Arial" w:eastAsia="Berlin Sans FB" w:hAnsi="Arial"/>
          <w:spacing w:val="1"/>
          <w:sz w:val="22"/>
          <w:szCs w:val="22"/>
        </w:rPr>
        <w:t xml:space="preserve"> </w:t>
      </w:r>
      <w:r w:rsidRPr="004F582E">
        <w:rPr>
          <w:rFonts w:ascii="Arial" w:eastAsia="Berlin Sans FB" w:hAnsi="Arial"/>
          <w:spacing w:val="-6"/>
          <w:sz w:val="22"/>
          <w:szCs w:val="22"/>
        </w:rPr>
        <w:t>M</w:t>
      </w:r>
      <w:r w:rsidRPr="004F582E">
        <w:rPr>
          <w:rFonts w:ascii="Arial" w:eastAsia="Berlin Sans FB" w:hAnsi="Arial"/>
          <w:spacing w:val="3"/>
          <w:sz w:val="22"/>
          <w:szCs w:val="22"/>
        </w:rPr>
        <w:t>u</w:t>
      </w:r>
      <w:r w:rsidRPr="004F582E">
        <w:rPr>
          <w:rFonts w:ascii="Arial" w:eastAsia="Berlin Sans FB" w:hAnsi="Arial"/>
          <w:sz w:val="22"/>
          <w:szCs w:val="22"/>
        </w:rPr>
        <w:t>r</w:t>
      </w:r>
      <w:r w:rsidRPr="004F582E">
        <w:rPr>
          <w:rFonts w:ascii="Arial" w:eastAsia="Berlin Sans FB" w:hAnsi="Arial"/>
          <w:spacing w:val="-5"/>
          <w:sz w:val="22"/>
          <w:szCs w:val="22"/>
        </w:rPr>
        <w:t>j</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 xml:space="preserve">i  </w:t>
      </w:r>
      <w:r w:rsidRPr="004F582E">
        <w:rPr>
          <w:rFonts w:ascii="Arial" w:eastAsia="Berlin Sans FB" w:hAnsi="Arial"/>
          <w:spacing w:val="-9"/>
          <w:sz w:val="22"/>
          <w:szCs w:val="22"/>
        </w:rPr>
        <w:t>m</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5"/>
          <w:sz w:val="22"/>
          <w:szCs w:val="22"/>
        </w:rPr>
        <w:t>j</w:t>
      </w:r>
      <w:r w:rsidRPr="004F582E">
        <w:rPr>
          <w:rFonts w:ascii="Arial" w:eastAsia="Berlin Sans FB" w:hAnsi="Arial"/>
          <w:spacing w:val="3"/>
          <w:sz w:val="22"/>
          <w:szCs w:val="22"/>
        </w:rPr>
        <w:t>a</w:t>
      </w:r>
      <w:r w:rsidRPr="004F582E">
        <w:rPr>
          <w:rFonts w:ascii="Arial" w:eastAsia="Berlin Sans FB" w:hAnsi="Arial"/>
          <w:spacing w:val="2"/>
          <w:sz w:val="22"/>
          <w:szCs w:val="22"/>
        </w:rPr>
        <w:t>d</w:t>
      </w:r>
      <w:r w:rsidRPr="004F582E">
        <w:rPr>
          <w:rFonts w:ascii="Arial" w:eastAsia="Berlin Sans FB" w:hAnsi="Arial"/>
          <w:sz w:val="22"/>
          <w:szCs w:val="22"/>
        </w:rPr>
        <w:t>i  s</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pacing w:val="3"/>
          <w:sz w:val="22"/>
          <w:szCs w:val="22"/>
        </w:rPr>
        <w:t>ga</w:t>
      </w:r>
      <w:r w:rsidRPr="004F582E">
        <w:rPr>
          <w:rFonts w:ascii="Arial" w:eastAsia="Berlin Sans FB" w:hAnsi="Arial"/>
          <w:sz w:val="22"/>
          <w:szCs w:val="22"/>
        </w:rPr>
        <w:t xml:space="preserve">t </w:t>
      </w:r>
      <w:r w:rsidRPr="004F582E">
        <w:rPr>
          <w:rFonts w:ascii="Arial" w:eastAsia="Berlin Sans FB" w:hAnsi="Arial"/>
          <w:spacing w:val="3"/>
          <w:sz w:val="22"/>
          <w:szCs w:val="22"/>
        </w:rPr>
        <w:t xml:space="preserve"> </w:t>
      </w:r>
      <w:r w:rsidRPr="004F582E">
        <w:rPr>
          <w:rFonts w:ascii="Arial" w:eastAsia="Berlin Sans FB" w:hAnsi="Arial"/>
          <w:spacing w:val="-2"/>
          <w:sz w:val="22"/>
          <w:szCs w:val="22"/>
        </w:rPr>
        <w:t>t</w:t>
      </w:r>
      <w:r w:rsidRPr="004F582E">
        <w:rPr>
          <w:rFonts w:ascii="Arial" w:eastAsia="Berlin Sans FB" w:hAnsi="Arial"/>
          <w:spacing w:val="-4"/>
          <w:sz w:val="22"/>
          <w:szCs w:val="22"/>
        </w:rPr>
        <w:t>e</w:t>
      </w:r>
      <w:r w:rsidRPr="004F582E">
        <w:rPr>
          <w:rFonts w:ascii="Arial" w:eastAsia="Berlin Sans FB" w:hAnsi="Arial"/>
          <w:sz w:val="22"/>
          <w:szCs w:val="22"/>
        </w:rPr>
        <w:t>rp</w:t>
      </w:r>
      <w:r w:rsidRPr="004F582E">
        <w:rPr>
          <w:rFonts w:ascii="Arial" w:eastAsia="Berlin Sans FB" w:hAnsi="Arial"/>
          <w:spacing w:val="4"/>
          <w:sz w:val="22"/>
          <w:szCs w:val="22"/>
        </w:rPr>
        <w:t>u</w:t>
      </w:r>
      <w:r w:rsidRPr="004F582E">
        <w:rPr>
          <w:rFonts w:ascii="Arial" w:eastAsia="Berlin Sans FB" w:hAnsi="Arial"/>
          <w:sz w:val="22"/>
          <w:szCs w:val="22"/>
        </w:rPr>
        <w:t>r</w:t>
      </w:r>
      <w:r w:rsidRPr="004F582E">
        <w:rPr>
          <w:rFonts w:ascii="Arial" w:eastAsia="Berlin Sans FB" w:hAnsi="Arial"/>
          <w:spacing w:val="3"/>
          <w:sz w:val="22"/>
          <w:szCs w:val="22"/>
        </w:rPr>
        <w:t>u</w:t>
      </w:r>
      <w:r w:rsidRPr="004F582E">
        <w:rPr>
          <w:rFonts w:ascii="Arial" w:eastAsia="Berlin Sans FB" w:hAnsi="Arial"/>
          <w:spacing w:val="-3"/>
          <w:sz w:val="22"/>
          <w:szCs w:val="22"/>
        </w:rPr>
        <w:t>k</w:t>
      </w:r>
      <w:r w:rsidRPr="004F582E">
        <w:rPr>
          <w:rFonts w:ascii="Arial" w:eastAsia="Berlin Sans FB" w:hAnsi="Arial"/>
          <w:sz w:val="22"/>
          <w:szCs w:val="22"/>
        </w:rPr>
        <w:t xml:space="preserve">. </w:t>
      </w:r>
      <w:r w:rsidRPr="004F582E">
        <w:rPr>
          <w:rFonts w:ascii="Arial" w:eastAsia="Berlin Sans FB" w:hAnsi="Arial"/>
          <w:spacing w:val="1"/>
          <w:sz w:val="22"/>
          <w:szCs w:val="22"/>
        </w:rPr>
        <w:t xml:space="preserve"> </w:t>
      </w:r>
      <w:r w:rsidRPr="004F582E">
        <w:rPr>
          <w:rFonts w:ascii="Arial" w:eastAsia="Berlin Sans FB" w:hAnsi="Arial"/>
          <w:spacing w:val="2"/>
          <w:sz w:val="22"/>
          <w:szCs w:val="22"/>
        </w:rPr>
        <w:t>P</w:t>
      </w:r>
      <w:r w:rsidRPr="004F582E">
        <w:rPr>
          <w:rFonts w:ascii="Arial" w:eastAsia="Berlin Sans FB" w:hAnsi="Arial"/>
          <w:spacing w:val="-4"/>
          <w:sz w:val="22"/>
          <w:szCs w:val="22"/>
        </w:rPr>
        <w:t>e</w:t>
      </w:r>
      <w:r w:rsidRPr="004F582E">
        <w:rPr>
          <w:rFonts w:ascii="Arial" w:eastAsia="Berlin Sans FB" w:hAnsi="Arial"/>
          <w:spacing w:val="-9"/>
          <w:sz w:val="22"/>
          <w:szCs w:val="22"/>
        </w:rPr>
        <w:t>m</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pacing w:val="1"/>
          <w:sz w:val="22"/>
          <w:szCs w:val="22"/>
        </w:rPr>
        <w:t>f</w:t>
      </w:r>
      <w:r w:rsidRPr="004F582E">
        <w:rPr>
          <w:rFonts w:ascii="Arial" w:eastAsia="Berlin Sans FB" w:hAnsi="Arial"/>
          <w:spacing w:val="3"/>
          <w:sz w:val="22"/>
          <w:szCs w:val="22"/>
        </w:rPr>
        <w:t>aa</w:t>
      </w:r>
      <w:r w:rsidRPr="004F582E">
        <w:rPr>
          <w:rFonts w:ascii="Arial" w:eastAsia="Berlin Sans FB" w:hAnsi="Arial"/>
          <w:spacing w:val="-2"/>
          <w:sz w:val="22"/>
          <w:szCs w:val="22"/>
        </w:rPr>
        <w:t>t</w:t>
      </w:r>
      <w:r w:rsidRPr="004F582E">
        <w:rPr>
          <w:rFonts w:ascii="Arial" w:eastAsia="Berlin Sans FB" w:hAnsi="Arial"/>
          <w:spacing w:val="3"/>
          <w:sz w:val="22"/>
          <w:szCs w:val="22"/>
        </w:rPr>
        <w:t>a</w:t>
      </w:r>
      <w:r w:rsidRPr="004F582E">
        <w:rPr>
          <w:rFonts w:ascii="Arial" w:eastAsia="Berlin Sans FB" w:hAnsi="Arial"/>
          <w:sz w:val="22"/>
          <w:szCs w:val="22"/>
        </w:rPr>
        <w:t xml:space="preserve">n </w:t>
      </w:r>
      <w:r w:rsidRPr="004F582E">
        <w:rPr>
          <w:rFonts w:ascii="Arial" w:eastAsia="Berlin Sans FB" w:hAnsi="Arial"/>
          <w:spacing w:val="7"/>
          <w:sz w:val="22"/>
          <w:szCs w:val="22"/>
        </w:rPr>
        <w:t xml:space="preserve"> </w:t>
      </w:r>
      <w:r w:rsidRPr="004F582E">
        <w:rPr>
          <w:rFonts w:ascii="Arial" w:eastAsia="Berlin Sans FB" w:hAnsi="Arial"/>
          <w:sz w:val="22"/>
          <w:szCs w:val="22"/>
        </w:rPr>
        <w:t>r</w:t>
      </w:r>
      <w:r w:rsidRPr="004F582E">
        <w:rPr>
          <w:rFonts w:ascii="Arial" w:eastAsia="Berlin Sans FB" w:hAnsi="Arial"/>
          <w:spacing w:val="3"/>
          <w:sz w:val="22"/>
          <w:szCs w:val="22"/>
        </w:rPr>
        <w:t>a</w:t>
      </w:r>
      <w:r w:rsidRPr="004F582E">
        <w:rPr>
          <w:rFonts w:ascii="Arial" w:eastAsia="Berlin Sans FB" w:hAnsi="Arial"/>
          <w:spacing w:val="1"/>
          <w:sz w:val="22"/>
          <w:szCs w:val="22"/>
        </w:rPr>
        <w:t>w</w:t>
      </w:r>
      <w:r w:rsidRPr="004F582E">
        <w:rPr>
          <w:rFonts w:ascii="Arial" w:eastAsia="Berlin Sans FB" w:hAnsi="Arial"/>
          <w:spacing w:val="3"/>
          <w:sz w:val="22"/>
          <w:szCs w:val="22"/>
        </w:rPr>
        <w:t>a</w:t>
      </w:r>
      <w:r w:rsidRPr="004F582E">
        <w:rPr>
          <w:rFonts w:ascii="Arial" w:eastAsia="Berlin Sans FB" w:hAnsi="Arial"/>
          <w:sz w:val="22"/>
          <w:szCs w:val="22"/>
        </w:rPr>
        <w:t xml:space="preserve">t </w:t>
      </w:r>
      <w:r w:rsidRPr="004F582E">
        <w:rPr>
          <w:rFonts w:ascii="Arial" w:eastAsia="Berlin Sans FB" w:hAnsi="Arial"/>
          <w:spacing w:val="3"/>
          <w:sz w:val="22"/>
          <w:szCs w:val="22"/>
        </w:rPr>
        <w:t xml:space="preserve"> </w:t>
      </w:r>
      <w:r w:rsidRPr="004F582E">
        <w:rPr>
          <w:rFonts w:ascii="Arial" w:eastAsia="Berlin Sans FB" w:hAnsi="Arial"/>
          <w:spacing w:val="-5"/>
          <w:sz w:val="22"/>
          <w:szCs w:val="22"/>
        </w:rPr>
        <w:t>i</w:t>
      </w:r>
      <w:r w:rsidRPr="004F582E">
        <w:rPr>
          <w:rFonts w:ascii="Arial" w:eastAsia="Berlin Sans FB" w:hAnsi="Arial"/>
          <w:spacing w:val="2"/>
          <w:sz w:val="22"/>
          <w:szCs w:val="22"/>
        </w:rPr>
        <w:t>n</w:t>
      </w:r>
      <w:r w:rsidRPr="004F582E">
        <w:rPr>
          <w:rFonts w:ascii="Arial" w:eastAsia="Berlin Sans FB" w:hAnsi="Arial"/>
          <w:spacing w:val="3"/>
          <w:sz w:val="22"/>
          <w:szCs w:val="22"/>
        </w:rPr>
        <w:t>a</w:t>
      </w:r>
      <w:r w:rsidRPr="004F582E">
        <w:rPr>
          <w:rFonts w:ascii="Arial" w:eastAsia="Berlin Sans FB" w:hAnsi="Arial"/>
          <w:sz w:val="22"/>
          <w:szCs w:val="22"/>
        </w:rPr>
        <w:t>p r</w:t>
      </w:r>
      <w:r w:rsidRPr="004F582E">
        <w:rPr>
          <w:rFonts w:ascii="Arial" w:eastAsia="Berlin Sans FB" w:hAnsi="Arial"/>
          <w:spacing w:val="3"/>
          <w:sz w:val="22"/>
          <w:szCs w:val="22"/>
        </w:rPr>
        <w:t>u</w:t>
      </w:r>
      <w:r w:rsidRPr="004F582E">
        <w:rPr>
          <w:rFonts w:ascii="Arial" w:eastAsia="Berlin Sans FB" w:hAnsi="Arial"/>
          <w:spacing w:val="-9"/>
          <w:sz w:val="22"/>
          <w:szCs w:val="22"/>
        </w:rPr>
        <w:t>m</w:t>
      </w:r>
      <w:r w:rsidRPr="004F582E">
        <w:rPr>
          <w:rFonts w:ascii="Arial" w:eastAsia="Berlin Sans FB" w:hAnsi="Arial"/>
          <w:spacing w:val="3"/>
          <w:sz w:val="22"/>
          <w:szCs w:val="22"/>
        </w:rPr>
        <w:t>a</w:t>
      </w:r>
      <w:r w:rsidRPr="004F582E">
        <w:rPr>
          <w:rFonts w:ascii="Arial" w:eastAsia="Berlin Sans FB" w:hAnsi="Arial"/>
          <w:sz w:val="22"/>
          <w:szCs w:val="22"/>
        </w:rPr>
        <w:t>h</w:t>
      </w:r>
      <w:r w:rsidRPr="004F582E">
        <w:rPr>
          <w:rFonts w:ascii="Arial" w:eastAsia="Berlin Sans FB" w:hAnsi="Arial"/>
          <w:spacing w:val="47"/>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a</w:t>
      </w:r>
      <w:r w:rsidRPr="004F582E">
        <w:rPr>
          <w:rFonts w:ascii="Arial" w:eastAsia="Berlin Sans FB" w:hAnsi="Arial"/>
          <w:spacing w:val="-3"/>
          <w:sz w:val="22"/>
          <w:szCs w:val="22"/>
        </w:rPr>
        <w:t>k</w:t>
      </w:r>
      <w:r w:rsidRPr="004F582E">
        <w:rPr>
          <w:rFonts w:ascii="Arial" w:eastAsia="Berlin Sans FB" w:hAnsi="Arial"/>
          <w:spacing w:val="-5"/>
          <w:sz w:val="22"/>
          <w:szCs w:val="22"/>
        </w:rPr>
        <w:t>i</w:t>
      </w:r>
      <w:r w:rsidRPr="004F582E">
        <w:rPr>
          <w:rFonts w:ascii="Arial" w:eastAsia="Berlin Sans FB" w:hAnsi="Arial"/>
          <w:sz w:val="22"/>
          <w:szCs w:val="22"/>
        </w:rPr>
        <w:t>t</w:t>
      </w:r>
      <w:r w:rsidRPr="004F582E">
        <w:rPr>
          <w:rFonts w:ascii="Arial" w:eastAsia="Berlin Sans FB" w:hAnsi="Arial"/>
          <w:spacing w:val="42"/>
          <w:sz w:val="22"/>
          <w:szCs w:val="22"/>
        </w:rPr>
        <w:t xml:space="preserve"> </w:t>
      </w:r>
      <w:r w:rsidRPr="004F582E">
        <w:rPr>
          <w:rFonts w:ascii="Arial" w:eastAsia="Berlin Sans FB" w:hAnsi="Arial"/>
          <w:spacing w:val="-9"/>
          <w:sz w:val="22"/>
          <w:szCs w:val="22"/>
        </w:rPr>
        <w:t>m</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5"/>
          <w:sz w:val="22"/>
          <w:szCs w:val="22"/>
        </w:rPr>
        <w:t>j</w:t>
      </w:r>
      <w:r w:rsidRPr="004F582E">
        <w:rPr>
          <w:rFonts w:ascii="Arial" w:eastAsia="Berlin Sans FB" w:hAnsi="Arial"/>
          <w:spacing w:val="3"/>
          <w:sz w:val="22"/>
          <w:szCs w:val="22"/>
        </w:rPr>
        <w:t>a</w:t>
      </w:r>
      <w:r w:rsidRPr="004F582E">
        <w:rPr>
          <w:rFonts w:ascii="Arial" w:eastAsia="Berlin Sans FB" w:hAnsi="Arial"/>
          <w:spacing w:val="2"/>
          <w:sz w:val="22"/>
          <w:szCs w:val="22"/>
        </w:rPr>
        <w:t>d</w:t>
      </w:r>
      <w:r w:rsidRPr="004F582E">
        <w:rPr>
          <w:rFonts w:ascii="Arial" w:eastAsia="Berlin Sans FB" w:hAnsi="Arial"/>
          <w:sz w:val="22"/>
          <w:szCs w:val="22"/>
        </w:rPr>
        <w:t>i</w:t>
      </w:r>
      <w:r w:rsidRPr="004F582E">
        <w:rPr>
          <w:rFonts w:ascii="Arial" w:eastAsia="Berlin Sans FB" w:hAnsi="Arial"/>
          <w:spacing w:val="39"/>
          <w:sz w:val="22"/>
          <w:szCs w:val="22"/>
        </w:rPr>
        <w:t xml:space="preserve"> </w:t>
      </w:r>
      <w:r w:rsidRPr="004F582E">
        <w:rPr>
          <w:rFonts w:ascii="Arial" w:eastAsia="Berlin Sans FB" w:hAnsi="Arial"/>
          <w:spacing w:val="-2"/>
          <w:sz w:val="22"/>
          <w:szCs w:val="22"/>
        </w:rPr>
        <w:t>t</w:t>
      </w:r>
      <w:r w:rsidRPr="004F582E">
        <w:rPr>
          <w:rFonts w:ascii="Arial" w:eastAsia="Berlin Sans FB" w:hAnsi="Arial"/>
          <w:spacing w:val="-4"/>
          <w:sz w:val="22"/>
          <w:szCs w:val="22"/>
        </w:rPr>
        <w:t>e</w:t>
      </w:r>
      <w:r w:rsidRPr="004F582E">
        <w:rPr>
          <w:rFonts w:ascii="Arial" w:eastAsia="Berlin Sans FB" w:hAnsi="Arial"/>
          <w:sz w:val="22"/>
          <w:szCs w:val="22"/>
        </w:rPr>
        <w:t>r</w:t>
      </w:r>
      <w:r w:rsidRPr="004F582E">
        <w:rPr>
          <w:rFonts w:ascii="Arial" w:eastAsia="Berlin Sans FB" w:hAnsi="Arial"/>
          <w:spacing w:val="-4"/>
          <w:sz w:val="22"/>
          <w:szCs w:val="22"/>
        </w:rPr>
        <w:t>e</w:t>
      </w:r>
      <w:r w:rsidRPr="004F582E">
        <w:rPr>
          <w:rFonts w:ascii="Arial" w:eastAsia="Berlin Sans FB" w:hAnsi="Arial"/>
          <w:spacing w:val="2"/>
          <w:sz w:val="22"/>
          <w:szCs w:val="22"/>
        </w:rPr>
        <w:t>nd</w:t>
      </w:r>
      <w:r w:rsidRPr="004F582E">
        <w:rPr>
          <w:rFonts w:ascii="Arial" w:eastAsia="Berlin Sans FB" w:hAnsi="Arial"/>
          <w:spacing w:val="3"/>
          <w:sz w:val="22"/>
          <w:szCs w:val="22"/>
        </w:rPr>
        <w:t>a</w:t>
      </w:r>
      <w:r w:rsidRPr="004F582E">
        <w:rPr>
          <w:rFonts w:ascii="Arial" w:eastAsia="Berlin Sans FB" w:hAnsi="Arial"/>
          <w:sz w:val="22"/>
          <w:szCs w:val="22"/>
        </w:rPr>
        <w:t>h</w:t>
      </w:r>
      <w:r w:rsidRPr="004F582E">
        <w:rPr>
          <w:rFonts w:ascii="Arial" w:eastAsia="Berlin Sans FB" w:hAnsi="Arial"/>
          <w:spacing w:val="47"/>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3"/>
          <w:sz w:val="22"/>
          <w:szCs w:val="22"/>
        </w:rPr>
        <w:t>a</w:t>
      </w:r>
      <w:r w:rsidRPr="004F582E">
        <w:rPr>
          <w:rFonts w:ascii="Arial" w:eastAsia="Berlin Sans FB" w:hAnsi="Arial"/>
          <w:spacing w:val="-5"/>
          <w:sz w:val="22"/>
          <w:szCs w:val="22"/>
        </w:rPr>
        <w:t>l</w:t>
      </w:r>
      <w:r w:rsidRPr="004F582E">
        <w:rPr>
          <w:rFonts w:ascii="Arial" w:eastAsia="Berlin Sans FB" w:hAnsi="Arial"/>
          <w:spacing w:val="3"/>
          <w:sz w:val="22"/>
          <w:szCs w:val="22"/>
        </w:rPr>
        <w:t>a</w:t>
      </w:r>
      <w:r w:rsidRPr="004F582E">
        <w:rPr>
          <w:rFonts w:ascii="Arial" w:eastAsia="Berlin Sans FB" w:hAnsi="Arial"/>
          <w:sz w:val="22"/>
          <w:szCs w:val="22"/>
        </w:rPr>
        <w:t>m</w:t>
      </w:r>
      <w:r w:rsidRPr="004F582E">
        <w:rPr>
          <w:rFonts w:ascii="Arial" w:eastAsia="Berlin Sans FB" w:hAnsi="Arial"/>
          <w:spacing w:val="34"/>
          <w:sz w:val="22"/>
          <w:szCs w:val="22"/>
        </w:rPr>
        <w:t xml:space="preserve"> </w:t>
      </w:r>
      <w:r w:rsidRPr="004F582E">
        <w:rPr>
          <w:rFonts w:ascii="Arial" w:eastAsia="Berlin Sans FB" w:hAnsi="Arial"/>
          <w:sz w:val="22"/>
          <w:szCs w:val="22"/>
        </w:rPr>
        <w:t>5</w:t>
      </w:r>
      <w:r w:rsidRPr="004F582E">
        <w:rPr>
          <w:rFonts w:ascii="Arial" w:eastAsia="Berlin Sans FB" w:hAnsi="Arial"/>
          <w:spacing w:val="42"/>
          <w:sz w:val="22"/>
          <w:szCs w:val="22"/>
        </w:rPr>
        <w:t xml:space="preserve"> </w:t>
      </w:r>
      <w:r w:rsidRPr="004F582E">
        <w:rPr>
          <w:rFonts w:ascii="Arial" w:eastAsia="Berlin Sans FB" w:hAnsi="Arial"/>
          <w:spacing w:val="-2"/>
          <w:sz w:val="22"/>
          <w:szCs w:val="22"/>
        </w:rPr>
        <w:t>t</w:t>
      </w:r>
      <w:r w:rsidRPr="004F582E">
        <w:rPr>
          <w:rFonts w:ascii="Arial" w:eastAsia="Berlin Sans FB" w:hAnsi="Arial"/>
          <w:spacing w:val="3"/>
          <w:sz w:val="22"/>
          <w:szCs w:val="22"/>
        </w:rPr>
        <w:t>ahu</w:t>
      </w:r>
      <w:r w:rsidRPr="004F582E">
        <w:rPr>
          <w:rFonts w:ascii="Arial" w:eastAsia="Berlin Sans FB" w:hAnsi="Arial"/>
          <w:sz w:val="22"/>
          <w:szCs w:val="22"/>
        </w:rPr>
        <w:t>n</w:t>
      </w:r>
      <w:r w:rsidRPr="004F582E">
        <w:rPr>
          <w:rFonts w:ascii="Arial" w:eastAsia="Berlin Sans FB" w:hAnsi="Arial"/>
          <w:spacing w:val="46"/>
          <w:sz w:val="22"/>
          <w:szCs w:val="22"/>
        </w:rPr>
        <w:t xml:space="preserve"> </w:t>
      </w:r>
      <w:r w:rsidRPr="004F582E">
        <w:rPr>
          <w:rFonts w:ascii="Arial" w:eastAsia="Berlin Sans FB" w:hAnsi="Arial"/>
          <w:spacing w:val="-2"/>
          <w:sz w:val="22"/>
          <w:szCs w:val="22"/>
        </w:rPr>
        <w:t>t</w:t>
      </w:r>
      <w:r w:rsidRPr="004F582E">
        <w:rPr>
          <w:rFonts w:ascii="Arial" w:eastAsia="Berlin Sans FB" w:hAnsi="Arial"/>
          <w:spacing w:val="-4"/>
          <w:sz w:val="22"/>
          <w:szCs w:val="22"/>
        </w:rPr>
        <w:t>e</w:t>
      </w:r>
      <w:r w:rsidRPr="004F582E">
        <w:rPr>
          <w:rFonts w:ascii="Arial" w:eastAsia="Berlin Sans FB" w:hAnsi="Arial"/>
          <w:sz w:val="22"/>
          <w:szCs w:val="22"/>
        </w:rPr>
        <w:t>r</w:t>
      </w:r>
      <w:r w:rsidRPr="004F582E">
        <w:rPr>
          <w:rFonts w:ascii="Arial" w:eastAsia="Berlin Sans FB" w:hAnsi="Arial"/>
          <w:spacing w:val="3"/>
          <w:sz w:val="22"/>
          <w:szCs w:val="22"/>
        </w:rPr>
        <w:t>a</w:t>
      </w:r>
      <w:r w:rsidRPr="004F582E">
        <w:rPr>
          <w:rFonts w:ascii="Arial" w:eastAsia="Berlin Sans FB" w:hAnsi="Arial"/>
          <w:spacing w:val="-3"/>
          <w:sz w:val="22"/>
          <w:szCs w:val="22"/>
        </w:rPr>
        <w:t>k</w:t>
      </w:r>
      <w:r w:rsidRPr="004F582E">
        <w:rPr>
          <w:rFonts w:ascii="Arial" w:eastAsia="Berlin Sans FB" w:hAnsi="Arial"/>
          <w:spacing w:val="3"/>
          <w:sz w:val="22"/>
          <w:szCs w:val="22"/>
        </w:rPr>
        <w:t>h</w:t>
      </w:r>
      <w:r w:rsidRPr="004F582E">
        <w:rPr>
          <w:rFonts w:ascii="Arial" w:eastAsia="Berlin Sans FB" w:hAnsi="Arial"/>
          <w:spacing w:val="-5"/>
          <w:sz w:val="22"/>
          <w:szCs w:val="22"/>
        </w:rPr>
        <w:t>i</w:t>
      </w:r>
      <w:r w:rsidRPr="004F582E">
        <w:rPr>
          <w:rFonts w:ascii="Arial" w:eastAsia="Berlin Sans FB" w:hAnsi="Arial"/>
          <w:sz w:val="22"/>
          <w:szCs w:val="22"/>
        </w:rPr>
        <w:t>r.</w:t>
      </w:r>
      <w:r w:rsidRPr="004F582E">
        <w:rPr>
          <w:rFonts w:ascii="Arial" w:eastAsia="Berlin Sans FB" w:hAnsi="Arial"/>
          <w:spacing w:val="40"/>
          <w:sz w:val="22"/>
          <w:szCs w:val="22"/>
        </w:rPr>
        <w:t xml:space="preserve"> </w:t>
      </w:r>
      <w:r w:rsidRPr="004F582E">
        <w:rPr>
          <w:rFonts w:ascii="Arial" w:eastAsia="Berlin Sans FB" w:hAnsi="Arial"/>
          <w:spacing w:val="1"/>
          <w:sz w:val="22"/>
          <w:szCs w:val="22"/>
        </w:rPr>
        <w:t>K</w:t>
      </w:r>
      <w:r w:rsidRPr="004F582E">
        <w:rPr>
          <w:rFonts w:ascii="Arial" w:eastAsia="Berlin Sans FB" w:hAnsi="Arial"/>
          <w:spacing w:val="3"/>
          <w:sz w:val="22"/>
          <w:szCs w:val="22"/>
        </w:rPr>
        <w:t>u</w:t>
      </w:r>
      <w:r w:rsidRPr="004F582E">
        <w:rPr>
          <w:rFonts w:ascii="Arial" w:eastAsia="Berlin Sans FB" w:hAnsi="Arial"/>
          <w:spacing w:val="2"/>
          <w:sz w:val="22"/>
          <w:szCs w:val="22"/>
        </w:rPr>
        <w:t>n</w:t>
      </w:r>
      <w:r w:rsidRPr="004F582E">
        <w:rPr>
          <w:rFonts w:ascii="Arial" w:eastAsia="Berlin Sans FB" w:hAnsi="Arial"/>
          <w:spacing w:val="-5"/>
          <w:sz w:val="22"/>
          <w:szCs w:val="22"/>
        </w:rPr>
        <w:t>j</w:t>
      </w:r>
      <w:r w:rsidRPr="004F582E">
        <w:rPr>
          <w:rFonts w:ascii="Arial" w:eastAsia="Berlin Sans FB" w:hAnsi="Arial"/>
          <w:spacing w:val="3"/>
          <w:sz w:val="22"/>
          <w:szCs w:val="22"/>
        </w:rPr>
        <w:t>u</w:t>
      </w:r>
      <w:r w:rsidRPr="004F582E">
        <w:rPr>
          <w:rFonts w:ascii="Arial" w:eastAsia="Berlin Sans FB" w:hAnsi="Arial"/>
          <w:spacing w:val="2"/>
          <w:sz w:val="22"/>
          <w:szCs w:val="22"/>
        </w:rPr>
        <w:t>n</w:t>
      </w:r>
      <w:r w:rsidRPr="004F582E">
        <w:rPr>
          <w:rFonts w:ascii="Arial" w:eastAsia="Berlin Sans FB" w:hAnsi="Arial"/>
          <w:spacing w:val="3"/>
          <w:sz w:val="22"/>
          <w:szCs w:val="22"/>
        </w:rPr>
        <w:t>ga</w:t>
      </w:r>
      <w:r w:rsidRPr="004F582E">
        <w:rPr>
          <w:rFonts w:ascii="Arial" w:eastAsia="Berlin Sans FB" w:hAnsi="Arial"/>
          <w:sz w:val="22"/>
          <w:szCs w:val="22"/>
        </w:rPr>
        <w:t>n</w:t>
      </w:r>
      <w:r w:rsidRPr="004F582E">
        <w:rPr>
          <w:rFonts w:ascii="Arial" w:eastAsia="Berlin Sans FB" w:hAnsi="Arial"/>
          <w:spacing w:val="38"/>
          <w:sz w:val="22"/>
          <w:szCs w:val="22"/>
        </w:rPr>
        <w:t xml:space="preserve"> </w:t>
      </w:r>
      <w:r w:rsidRPr="004F582E">
        <w:rPr>
          <w:rFonts w:ascii="Arial" w:eastAsia="Berlin Sans FB" w:hAnsi="Arial"/>
          <w:sz w:val="22"/>
          <w:szCs w:val="22"/>
        </w:rPr>
        <w:t>ra</w:t>
      </w:r>
      <w:r w:rsidRPr="004F582E">
        <w:rPr>
          <w:rFonts w:ascii="Arial" w:eastAsia="Berlin Sans FB" w:hAnsi="Arial"/>
          <w:spacing w:val="-42"/>
          <w:sz w:val="22"/>
          <w:szCs w:val="22"/>
        </w:rPr>
        <w:t xml:space="preserve"> </w:t>
      </w:r>
      <w:r w:rsidRPr="004F582E">
        <w:rPr>
          <w:rFonts w:ascii="Arial" w:eastAsia="Berlin Sans FB" w:hAnsi="Arial"/>
          <w:spacing w:val="1"/>
          <w:sz w:val="22"/>
          <w:szCs w:val="22"/>
        </w:rPr>
        <w:t>w</w:t>
      </w:r>
      <w:r w:rsidRPr="004F582E">
        <w:rPr>
          <w:rFonts w:ascii="Arial" w:eastAsia="Berlin Sans FB" w:hAnsi="Arial"/>
          <w:spacing w:val="3"/>
          <w:sz w:val="22"/>
          <w:szCs w:val="22"/>
        </w:rPr>
        <w:t>a</w:t>
      </w:r>
      <w:r w:rsidRPr="004F582E">
        <w:rPr>
          <w:rFonts w:ascii="Arial" w:eastAsia="Berlin Sans FB" w:hAnsi="Arial"/>
          <w:sz w:val="22"/>
          <w:szCs w:val="22"/>
        </w:rPr>
        <w:t>t</w:t>
      </w:r>
      <w:r w:rsidRPr="004F582E">
        <w:rPr>
          <w:rFonts w:ascii="Arial" w:eastAsia="Berlin Sans FB" w:hAnsi="Arial"/>
          <w:spacing w:val="34"/>
          <w:sz w:val="22"/>
          <w:szCs w:val="22"/>
        </w:rPr>
        <w:t xml:space="preserve"> </w:t>
      </w:r>
      <w:r w:rsidRPr="004F582E">
        <w:rPr>
          <w:rFonts w:ascii="Arial" w:eastAsia="Berlin Sans FB" w:hAnsi="Arial"/>
          <w:spacing w:val="-5"/>
          <w:sz w:val="22"/>
          <w:szCs w:val="22"/>
        </w:rPr>
        <w:t>j</w:t>
      </w:r>
      <w:r w:rsidRPr="004F582E">
        <w:rPr>
          <w:rFonts w:ascii="Arial" w:eastAsia="Berlin Sans FB" w:hAnsi="Arial"/>
          <w:spacing w:val="3"/>
          <w:sz w:val="22"/>
          <w:szCs w:val="22"/>
        </w:rPr>
        <w:t>a</w:t>
      </w:r>
      <w:r w:rsidRPr="004F582E">
        <w:rPr>
          <w:rFonts w:ascii="Arial" w:eastAsia="Berlin Sans FB" w:hAnsi="Arial"/>
          <w:spacing w:val="-5"/>
          <w:sz w:val="22"/>
          <w:szCs w:val="22"/>
        </w:rPr>
        <w:t>l</w:t>
      </w:r>
      <w:r w:rsidRPr="004F582E">
        <w:rPr>
          <w:rFonts w:ascii="Arial" w:eastAsia="Berlin Sans FB" w:hAnsi="Arial"/>
          <w:spacing w:val="3"/>
          <w:sz w:val="22"/>
          <w:szCs w:val="22"/>
        </w:rPr>
        <w:t>a</w:t>
      </w:r>
      <w:r w:rsidRPr="004F582E">
        <w:rPr>
          <w:rFonts w:ascii="Arial" w:eastAsia="Berlin Sans FB" w:hAnsi="Arial"/>
          <w:sz w:val="22"/>
          <w:szCs w:val="22"/>
        </w:rPr>
        <w:t>n p</w:t>
      </w:r>
      <w:r w:rsidRPr="004F582E">
        <w:rPr>
          <w:rFonts w:ascii="Arial" w:eastAsia="Berlin Sans FB" w:hAnsi="Arial"/>
          <w:spacing w:val="-3"/>
          <w:sz w:val="22"/>
          <w:szCs w:val="22"/>
        </w:rPr>
        <w:t>e</w:t>
      </w:r>
      <w:r w:rsidRPr="004F582E">
        <w:rPr>
          <w:rFonts w:ascii="Arial" w:eastAsia="Berlin Sans FB" w:hAnsi="Arial"/>
          <w:sz w:val="22"/>
          <w:szCs w:val="22"/>
        </w:rPr>
        <w:t>r</w:t>
      </w:r>
      <w:r w:rsidRPr="004F582E">
        <w:rPr>
          <w:rFonts w:ascii="Arial" w:eastAsia="Berlin Sans FB" w:hAnsi="Arial"/>
          <w:spacing w:val="3"/>
          <w:sz w:val="22"/>
          <w:szCs w:val="22"/>
        </w:rPr>
        <w:t>ha</w:t>
      </w:r>
      <w:r w:rsidRPr="004F582E">
        <w:rPr>
          <w:rFonts w:ascii="Arial" w:eastAsia="Berlin Sans FB" w:hAnsi="Arial"/>
          <w:sz w:val="22"/>
          <w:szCs w:val="22"/>
        </w:rPr>
        <w:t>ri</w:t>
      </w:r>
      <w:r w:rsidRPr="004F582E">
        <w:rPr>
          <w:rFonts w:ascii="Arial" w:eastAsia="Berlin Sans FB" w:hAnsi="Arial"/>
          <w:spacing w:val="3"/>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pacing w:val="3"/>
          <w:sz w:val="22"/>
          <w:szCs w:val="22"/>
        </w:rPr>
        <w:t>ga</w:t>
      </w:r>
      <w:r w:rsidRPr="004F582E">
        <w:rPr>
          <w:rFonts w:ascii="Arial" w:eastAsia="Berlin Sans FB" w:hAnsi="Arial"/>
          <w:sz w:val="22"/>
          <w:szCs w:val="22"/>
        </w:rPr>
        <w:t>t</w:t>
      </w:r>
      <w:r w:rsidRPr="004F582E">
        <w:rPr>
          <w:rFonts w:ascii="Arial" w:eastAsia="Berlin Sans FB" w:hAnsi="Arial"/>
          <w:spacing w:val="6"/>
          <w:sz w:val="22"/>
          <w:szCs w:val="22"/>
        </w:rPr>
        <w:t xml:space="preserve"> </w:t>
      </w:r>
      <w:r w:rsidRPr="004F582E">
        <w:rPr>
          <w:rFonts w:ascii="Arial" w:eastAsia="Berlin Sans FB" w:hAnsi="Arial"/>
          <w:sz w:val="22"/>
          <w:szCs w:val="22"/>
        </w:rPr>
        <w:t>r</w:t>
      </w:r>
      <w:r w:rsidRPr="004F582E">
        <w:rPr>
          <w:rFonts w:ascii="Arial" w:eastAsia="Berlin Sans FB" w:hAnsi="Arial"/>
          <w:spacing w:val="-4"/>
          <w:sz w:val="22"/>
          <w:szCs w:val="22"/>
        </w:rPr>
        <w:t>e</w:t>
      </w:r>
      <w:r w:rsidRPr="004F582E">
        <w:rPr>
          <w:rFonts w:ascii="Arial" w:eastAsia="Berlin Sans FB" w:hAnsi="Arial"/>
          <w:spacing w:val="2"/>
          <w:sz w:val="22"/>
          <w:szCs w:val="22"/>
        </w:rPr>
        <w:t>nd</w:t>
      </w:r>
      <w:r w:rsidRPr="004F582E">
        <w:rPr>
          <w:rFonts w:ascii="Arial" w:eastAsia="Berlin Sans FB" w:hAnsi="Arial"/>
          <w:spacing w:val="3"/>
          <w:sz w:val="22"/>
          <w:szCs w:val="22"/>
        </w:rPr>
        <w:t>ah</w:t>
      </w:r>
      <w:r w:rsidRPr="004F582E">
        <w:rPr>
          <w:rFonts w:ascii="Arial" w:eastAsia="Berlin Sans FB" w:hAnsi="Arial"/>
          <w:sz w:val="22"/>
          <w:szCs w:val="22"/>
        </w:rPr>
        <w:t>.</w:t>
      </w:r>
      <w:r w:rsidRPr="004F582E">
        <w:rPr>
          <w:rFonts w:ascii="Arial" w:eastAsia="Berlin Sans FB" w:hAnsi="Arial"/>
          <w:spacing w:val="4"/>
          <w:sz w:val="22"/>
          <w:szCs w:val="22"/>
        </w:rPr>
        <w:t xml:space="preserve"> </w:t>
      </w:r>
      <w:r w:rsidRPr="004F582E">
        <w:rPr>
          <w:rFonts w:ascii="Arial" w:eastAsia="Berlin Sans FB" w:hAnsi="Arial"/>
          <w:sz w:val="22"/>
          <w:szCs w:val="22"/>
        </w:rPr>
        <w:t xml:space="preserve">4 </w:t>
      </w:r>
      <w:r w:rsidRPr="004F582E">
        <w:rPr>
          <w:rFonts w:ascii="Arial" w:eastAsia="Berlin Sans FB" w:hAnsi="Arial"/>
          <w:spacing w:val="-3"/>
          <w:sz w:val="22"/>
          <w:szCs w:val="22"/>
        </w:rPr>
        <w:t>Dok</w:t>
      </w:r>
      <w:r w:rsidRPr="004F582E">
        <w:rPr>
          <w:rFonts w:ascii="Arial" w:eastAsia="Berlin Sans FB" w:hAnsi="Arial"/>
          <w:spacing w:val="-2"/>
          <w:sz w:val="22"/>
          <w:szCs w:val="22"/>
        </w:rPr>
        <w:t>t</w:t>
      </w:r>
      <w:r w:rsidRPr="004F582E">
        <w:rPr>
          <w:rFonts w:ascii="Arial" w:eastAsia="Berlin Sans FB" w:hAnsi="Arial"/>
          <w:spacing w:val="-4"/>
          <w:sz w:val="22"/>
          <w:szCs w:val="22"/>
        </w:rPr>
        <w:t>e</w:t>
      </w:r>
      <w:r w:rsidRPr="004F582E">
        <w:rPr>
          <w:rFonts w:ascii="Arial" w:eastAsia="Berlin Sans FB" w:hAnsi="Arial"/>
          <w:sz w:val="22"/>
          <w:szCs w:val="22"/>
        </w:rPr>
        <w:t>r Sp</w:t>
      </w:r>
      <w:r w:rsidRPr="004F582E">
        <w:rPr>
          <w:rFonts w:ascii="Arial" w:eastAsia="Berlin Sans FB" w:hAnsi="Arial"/>
          <w:spacing w:val="-3"/>
          <w:sz w:val="22"/>
          <w:szCs w:val="22"/>
        </w:rPr>
        <w:t>e</w:t>
      </w:r>
      <w:r w:rsidRPr="004F582E">
        <w:rPr>
          <w:rFonts w:ascii="Arial" w:eastAsia="Berlin Sans FB" w:hAnsi="Arial"/>
          <w:sz w:val="22"/>
          <w:szCs w:val="22"/>
        </w:rPr>
        <w:t>s</w:t>
      </w:r>
      <w:r w:rsidRPr="004F582E">
        <w:rPr>
          <w:rFonts w:ascii="Arial" w:eastAsia="Berlin Sans FB" w:hAnsi="Arial"/>
          <w:spacing w:val="-5"/>
          <w:sz w:val="22"/>
          <w:szCs w:val="22"/>
        </w:rPr>
        <w:t>i</w:t>
      </w:r>
      <w:r w:rsidRPr="004F582E">
        <w:rPr>
          <w:rFonts w:ascii="Arial" w:eastAsia="Berlin Sans FB" w:hAnsi="Arial"/>
          <w:spacing w:val="3"/>
          <w:sz w:val="22"/>
          <w:szCs w:val="22"/>
        </w:rPr>
        <w:t>a</w:t>
      </w:r>
      <w:r w:rsidRPr="004F582E">
        <w:rPr>
          <w:rFonts w:ascii="Arial" w:eastAsia="Berlin Sans FB" w:hAnsi="Arial"/>
          <w:spacing w:val="-5"/>
          <w:sz w:val="22"/>
          <w:szCs w:val="22"/>
        </w:rPr>
        <w:t>li</w:t>
      </w:r>
      <w:r w:rsidRPr="004F582E">
        <w:rPr>
          <w:rFonts w:ascii="Arial" w:eastAsia="Berlin Sans FB" w:hAnsi="Arial"/>
          <w:sz w:val="22"/>
          <w:szCs w:val="22"/>
        </w:rPr>
        <w:t xml:space="preserve">s </w:t>
      </w:r>
      <w:r w:rsidRPr="004F582E">
        <w:rPr>
          <w:rFonts w:ascii="Arial" w:eastAsia="Berlin Sans FB" w:hAnsi="Arial"/>
          <w:spacing w:val="4"/>
          <w:sz w:val="22"/>
          <w:szCs w:val="22"/>
        </w:rPr>
        <w:t>(</w:t>
      </w:r>
      <w:r w:rsidRPr="004F582E">
        <w:rPr>
          <w:rFonts w:ascii="Arial" w:eastAsia="Berlin Sans FB" w:hAnsi="Arial"/>
          <w:spacing w:val="-3"/>
          <w:sz w:val="22"/>
          <w:szCs w:val="22"/>
        </w:rPr>
        <w:t>B</w:t>
      </w:r>
      <w:r w:rsidRPr="004F582E">
        <w:rPr>
          <w:rFonts w:ascii="Arial" w:eastAsia="Berlin Sans FB" w:hAnsi="Arial"/>
          <w:spacing w:val="-4"/>
          <w:sz w:val="22"/>
          <w:szCs w:val="22"/>
        </w:rPr>
        <w:t>e</w:t>
      </w:r>
      <w:r w:rsidRPr="004F582E">
        <w:rPr>
          <w:rFonts w:ascii="Arial" w:eastAsia="Berlin Sans FB" w:hAnsi="Arial"/>
          <w:spacing w:val="2"/>
          <w:sz w:val="22"/>
          <w:szCs w:val="22"/>
        </w:rPr>
        <w:t>d</w:t>
      </w:r>
      <w:r w:rsidRPr="004F582E">
        <w:rPr>
          <w:rFonts w:ascii="Arial" w:eastAsia="Berlin Sans FB" w:hAnsi="Arial"/>
          <w:spacing w:val="3"/>
          <w:sz w:val="22"/>
          <w:szCs w:val="22"/>
        </w:rPr>
        <w:t>ah</w:t>
      </w:r>
      <w:r w:rsidRPr="004F582E">
        <w:rPr>
          <w:rFonts w:ascii="Arial" w:eastAsia="Berlin Sans FB" w:hAnsi="Arial"/>
          <w:sz w:val="22"/>
          <w:szCs w:val="22"/>
        </w:rPr>
        <w:t>,</w:t>
      </w:r>
      <w:r w:rsidRPr="004F582E">
        <w:rPr>
          <w:rFonts w:ascii="Arial" w:eastAsia="Berlin Sans FB" w:hAnsi="Arial"/>
          <w:spacing w:val="4"/>
          <w:sz w:val="22"/>
          <w:szCs w:val="22"/>
        </w:rPr>
        <w:t xml:space="preserve"> </w:t>
      </w:r>
      <w:r w:rsidRPr="004F582E">
        <w:rPr>
          <w:rFonts w:ascii="Arial" w:eastAsia="Berlin Sans FB" w:hAnsi="Arial"/>
          <w:spacing w:val="2"/>
          <w:sz w:val="22"/>
          <w:szCs w:val="22"/>
        </w:rPr>
        <w:t>An</w:t>
      </w:r>
      <w:r w:rsidRPr="004F582E">
        <w:rPr>
          <w:rFonts w:ascii="Arial" w:eastAsia="Berlin Sans FB" w:hAnsi="Arial"/>
          <w:spacing w:val="3"/>
          <w:sz w:val="22"/>
          <w:szCs w:val="22"/>
        </w:rPr>
        <w:t>a</w:t>
      </w:r>
      <w:r w:rsidRPr="004F582E">
        <w:rPr>
          <w:rFonts w:ascii="Arial" w:eastAsia="Berlin Sans FB" w:hAnsi="Arial"/>
          <w:spacing w:val="-3"/>
          <w:sz w:val="22"/>
          <w:szCs w:val="22"/>
        </w:rPr>
        <w:t>k</w:t>
      </w:r>
      <w:r w:rsidRPr="004F582E">
        <w:rPr>
          <w:rFonts w:ascii="Arial" w:eastAsia="Berlin Sans FB" w:hAnsi="Arial"/>
          <w:sz w:val="22"/>
          <w:szCs w:val="22"/>
        </w:rPr>
        <w:t>,</w:t>
      </w:r>
      <w:r w:rsidRPr="004F582E">
        <w:rPr>
          <w:rFonts w:ascii="Arial" w:eastAsia="Berlin Sans FB" w:hAnsi="Arial"/>
          <w:spacing w:val="4"/>
          <w:sz w:val="22"/>
          <w:szCs w:val="22"/>
        </w:rPr>
        <w:t xml:space="preserve"> </w:t>
      </w:r>
      <w:r w:rsidRPr="004F582E">
        <w:rPr>
          <w:rFonts w:ascii="Arial" w:eastAsia="Berlin Sans FB" w:hAnsi="Arial"/>
          <w:spacing w:val="1"/>
          <w:sz w:val="22"/>
          <w:szCs w:val="22"/>
        </w:rPr>
        <w:t>K</w:t>
      </w:r>
      <w:r w:rsidRPr="004F582E">
        <w:rPr>
          <w:rFonts w:ascii="Arial" w:eastAsia="Berlin Sans FB" w:hAnsi="Arial"/>
          <w:spacing w:val="-4"/>
          <w:sz w:val="22"/>
          <w:szCs w:val="22"/>
        </w:rPr>
        <w:t>e</w:t>
      </w:r>
      <w:r w:rsidRPr="004F582E">
        <w:rPr>
          <w:rFonts w:ascii="Arial" w:eastAsia="Berlin Sans FB" w:hAnsi="Arial"/>
          <w:spacing w:val="3"/>
          <w:sz w:val="22"/>
          <w:szCs w:val="22"/>
        </w:rPr>
        <w:t>b</w:t>
      </w:r>
      <w:r w:rsidRPr="004F582E">
        <w:rPr>
          <w:rFonts w:ascii="Arial" w:eastAsia="Berlin Sans FB" w:hAnsi="Arial"/>
          <w:spacing w:val="-5"/>
          <w:sz w:val="22"/>
          <w:szCs w:val="22"/>
        </w:rPr>
        <w:t>i</w:t>
      </w:r>
      <w:r w:rsidRPr="004F582E">
        <w:rPr>
          <w:rFonts w:ascii="Arial" w:eastAsia="Berlin Sans FB" w:hAnsi="Arial"/>
          <w:spacing w:val="2"/>
          <w:sz w:val="22"/>
          <w:szCs w:val="22"/>
        </w:rPr>
        <w:t>d</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pacing w:val="3"/>
          <w:sz w:val="22"/>
          <w:szCs w:val="22"/>
        </w:rPr>
        <w:t>a</w:t>
      </w:r>
      <w:r w:rsidRPr="004F582E">
        <w:rPr>
          <w:rFonts w:ascii="Arial" w:eastAsia="Berlin Sans FB" w:hAnsi="Arial"/>
          <w:sz w:val="22"/>
          <w:szCs w:val="22"/>
        </w:rPr>
        <w:t>n</w:t>
      </w:r>
      <w:r w:rsidRPr="004F582E">
        <w:rPr>
          <w:rFonts w:ascii="Arial" w:eastAsia="Berlin Sans FB" w:hAnsi="Arial"/>
          <w:spacing w:val="2"/>
          <w:sz w:val="22"/>
          <w:szCs w:val="22"/>
        </w:rPr>
        <w:t xml:space="preserve"> </w:t>
      </w:r>
      <w:r w:rsidRPr="004F582E">
        <w:rPr>
          <w:rFonts w:ascii="Arial" w:eastAsia="Berlin Sans FB" w:hAnsi="Arial"/>
          <w:sz w:val="22"/>
          <w:szCs w:val="22"/>
        </w:rPr>
        <w:t>&amp;</w:t>
      </w:r>
      <w:r w:rsidRPr="004F582E">
        <w:rPr>
          <w:rFonts w:ascii="Arial" w:eastAsia="Berlin Sans FB" w:hAnsi="Arial"/>
          <w:spacing w:val="2"/>
          <w:sz w:val="22"/>
          <w:szCs w:val="22"/>
        </w:rPr>
        <w:t xml:space="preserve"> </w:t>
      </w:r>
      <w:r w:rsidRPr="004F582E">
        <w:rPr>
          <w:rFonts w:ascii="Arial" w:eastAsia="Berlin Sans FB" w:hAnsi="Arial"/>
          <w:sz w:val="22"/>
          <w:szCs w:val="22"/>
        </w:rPr>
        <w:lastRenderedPageBreak/>
        <w:t>p</w:t>
      </w:r>
      <w:r w:rsidRPr="004F582E">
        <w:rPr>
          <w:rFonts w:ascii="Arial" w:eastAsia="Berlin Sans FB" w:hAnsi="Arial"/>
          <w:spacing w:val="-3"/>
          <w:sz w:val="22"/>
          <w:szCs w:val="22"/>
        </w:rPr>
        <w:t>e</w:t>
      </w:r>
      <w:r w:rsidRPr="004F582E">
        <w:rPr>
          <w:rFonts w:ascii="Arial" w:eastAsia="Berlin Sans FB" w:hAnsi="Arial"/>
          <w:spacing w:val="2"/>
          <w:sz w:val="22"/>
          <w:szCs w:val="22"/>
        </w:rPr>
        <w:t>n</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pacing w:val="-3"/>
          <w:sz w:val="22"/>
          <w:szCs w:val="22"/>
        </w:rPr>
        <w:t>k</w:t>
      </w:r>
      <w:r w:rsidRPr="004F582E">
        <w:rPr>
          <w:rFonts w:ascii="Arial" w:eastAsia="Berlin Sans FB" w:hAnsi="Arial"/>
          <w:spacing w:val="-5"/>
          <w:sz w:val="22"/>
          <w:szCs w:val="22"/>
        </w:rPr>
        <w:t>i</w:t>
      </w:r>
      <w:r w:rsidRPr="004F582E">
        <w:rPr>
          <w:rFonts w:ascii="Arial" w:eastAsia="Berlin Sans FB" w:hAnsi="Arial"/>
          <w:sz w:val="22"/>
          <w:szCs w:val="22"/>
        </w:rPr>
        <w:t xml:space="preserve">t </w:t>
      </w:r>
      <w:r w:rsidRPr="004F582E">
        <w:rPr>
          <w:rFonts w:ascii="Arial" w:eastAsia="Berlin Sans FB" w:hAnsi="Arial"/>
          <w:spacing w:val="1"/>
          <w:sz w:val="22"/>
          <w:szCs w:val="22"/>
        </w:rPr>
        <w:t>K</w:t>
      </w:r>
      <w:r w:rsidRPr="004F582E">
        <w:rPr>
          <w:rFonts w:ascii="Arial" w:eastAsia="Berlin Sans FB" w:hAnsi="Arial"/>
          <w:spacing w:val="3"/>
          <w:sz w:val="22"/>
          <w:szCs w:val="22"/>
        </w:rPr>
        <w:t>a</w:t>
      </w:r>
      <w:r w:rsidRPr="004F582E">
        <w:rPr>
          <w:rFonts w:ascii="Arial" w:eastAsia="Berlin Sans FB" w:hAnsi="Arial"/>
          <w:spacing w:val="2"/>
          <w:sz w:val="22"/>
          <w:szCs w:val="22"/>
        </w:rPr>
        <w:t>nd</w:t>
      </w:r>
      <w:r w:rsidRPr="004F582E">
        <w:rPr>
          <w:rFonts w:ascii="Arial" w:eastAsia="Berlin Sans FB" w:hAnsi="Arial"/>
          <w:spacing w:val="3"/>
          <w:sz w:val="22"/>
          <w:szCs w:val="22"/>
        </w:rPr>
        <w:t>u</w:t>
      </w:r>
      <w:r w:rsidRPr="004F582E">
        <w:rPr>
          <w:rFonts w:ascii="Arial" w:eastAsia="Berlin Sans FB" w:hAnsi="Arial"/>
          <w:spacing w:val="2"/>
          <w:sz w:val="22"/>
          <w:szCs w:val="22"/>
        </w:rPr>
        <w:t>n</w:t>
      </w:r>
      <w:r w:rsidRPr="004F582E">
        <w:rPr>
          <w:rFonts w:ascii="Arial" w:eastAsia="Berlin Sans FB" w:hAnsi="Arial"/>
          <w:spacing w:val="3"/>
          <w:sz w:val="22"/>
          <w:szCs w:val="22"/>
        </w:rPr>
        <w:t>ga</w:t>
      </w:r>
      <w:r w:rsidRPr="004F582E">
        <w:rPr>
          <w:rFonts w:ascii="Arial" w:eastAsia="Berlin Sans FB" w:hAnsi="Arial"/>
          <w:sz w:val="22"/>
          <w:szCs w:val="22"/>
        </w:rPr>
        <w:t>n</w:t>
      </w:r>
      <w:r w:rsidRPr="004F582E">
        <w:rPr>
          <w:rFonts w:ascii="Arial" w:eastAsia="Berlin Sans FB" w:hAnsi="Arial"/>
          <w:spacing w:val="15"/>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3"/>
          <w:sz w:val="22"/>
          <w:szCs w:val="22"/>
        </w:rPr>
        <w:t>a</w:t>
      </w:r>
      <w:r w:rsidRPr="004F582E">
        <w:rPr>
          <w:rFonts w:ascii="Arial" w:eastAsia="Berlin Sans FB" w:hAnsi="Arial"/>
          <w:sz w:val="22"/>
          <w:szCs w:val="22"/>
        </w:rPr>
        <w:t>n</w:t>
      </w:r>
      <w:r w:rsidRPr="004F582E">
        <w:rPr>
          <w:rFonts w:ascii="Arial" w:eastAsia="Berlin Sans FB" w:hAnsi="Arial"/>
          <w:spacing w:val="15"/>
          <w:sz w:val="22"/>
          <w:szCs w:val="22"/>
        </w:rPr>
        <w:t xml:space="preserve"> </w:t>
      </w:r>
      <w:r w:rsidRPr="004F582E">
        <w:rPr>
          <w:rFonts w:ascii="Arial" w:eastAsia="Berlin Sans FB" w:hAnsi="Arial"/>
          <w:spacing w:val="1"/>
          <w:sz w:val="22"/>
          <w:szCs w:val="22"/>
        </w:rPr>
        <w:t>R</w:t>
      </w:r>
      <w:r w:rsidRPr="004F582E">
        <w:rPr>
          <w:rFonts w:ascii="Arial" w:eastAsia="Berlin Sans FB" w:hAnsi="Arial"/>
          <w:spacing w:val="3"/>
          <w:sz w:val="22"/>
          <w:szCs w:val="22"/>
        </w:rPr>
        <w:t>a</w:t>
      </w:r>
      <w:r w:rsidRPr="004F582E">
        <w:rPr>
          <w:rFonts w:ascii="Arial" w:eastAsia="Berlin Sans FB" w:hAnsi="Arial"/>
          <w:spacing w:val="2"/>
          <w:sz w:val="22"/>
          <w:szCs w:val="22"/>
        </w:rPr>
        <w:t>d</w:t>
      </w:r>
      <w:r w:rsidRPr="004F582E">
        <w:rPr>
          <w:rFonts w:ascii="Arial" w:eastAsia="Berlin Sans FB" w:hAnsi="Arial"/>
          <w:spacing w:val="-5"/>
          <w:sz w:val="22"/>
          <w:szCs w:val="22"/>
        </w:rPr>
        <w:t>i</w:t>
      </w:r>
      <w:r w:rsidRPr="004F582E">
        <w:rPr>
          <w:rFonts w:ascii="Arial" w:eastAsia="Berlin Sans FB" w:hAnsi="Arial"/>
          <w:spacing w:val="-3"/>
          <w:sz w:val="22"/>
          <w:szCs w:val="22"/>
        </w:rPr>
        <w:t>o</w:t>
      </w:r>
      <w:r w:rsidRPr="004F582E">
        <w:rPr>
          <w:rFonts w:ascii="Arial" w:eastAsia="Berlin Sans FB" w:hAnsi="Arial"/>
          <w:spacing w:val="-5"/>
          <w:sz w:val="22"/>
          <w:szCs w:val="22"/>
        </w:rPr>
        <w:t>l</w:t>
      </w:r>
      <w:r w:rsidRPr="004F582E">
        <w:rPr>
          <w:rFonts w:ascii="Arial" w:eastAsia="Berlin Sans FB" w:hAnsi="Arial"/>
          <w:spacing w:val="-3"/>
          <w:sz w:val="22"/>
          <w:szCs w:val="22"/>
        </w:rPr>
        <w:t>o</w:t>
      </w:r>
      <w:r w:rsidRPr="004F582E">
        <w:rPr>
          <w:rFonts w:ascii="Arial" w:eastAsia="Berlin Sans FB" w:hAnsi="Arial"/>
          <w:spacing w:val="3"/>
          <w:sz w:val="22"/>
          <w:szCs w:val="22"/>
        </w:rPr>
        <w:t>g</w:t>
      </w:r>
      <w:r w:rsidRPr="004F582E">
        <w:rPr>
          <w:rFonts w:ascii="Arial" w:eastAsia="Berlin Sans FB" w:hAnsi="Arial"/>
          <w:spacing w:val="-5"/>
          <w:sz w:val="22"/>
          <w:szCs w:val="22"/>
        </w:rPr>
        <w:t>i</w:t>
      </w:r>
      <w:r w:rsidRPr="004F582E">
        <w:rPr>
          <w:rFonts w:ascii="Arial" w:eastAsia="Berlin Sans FB" w:hAnsi="Arial"/>
          <w:sz w:val="22"/>
          <w:szCs w:val="22"/>
        </w:rPr>
        <w:t>)</w:t>
      </w:r>
      <w:r w:rsidRPr="004F582E">
        <w:rPr>
          <w:rFonts w:ascii="Arial" w:eastAsia="Berlin Sans FB" w:hAnsi="Arial"/>
          <w:spacing w:val="16"/>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3"/>
          <w:sz w:val="22"/>
          <w:szCs w:val="22"/>
        </w:rPr>
        <w:t>a</w:t>
      </w:r>
      <w:r w:rsidRPr="004F582E">
        <w:rPr>
          <w:rFonts w:ascii="Arial" w:eastAsia="Berlin Sans FB" w:hAnsi="Arial"/>
          <w:sz w:val="22"/>
          <w:szCs w:val="22"/>
        </w:rPr>
        <w:t>ri</w:t>
      </w:r>
      <w:r w:rsidRPr="004F582E">
        <w:rPr>
          <w:rFonts w:ascii="Arial" w:eastAsia="Berlin Sans FB" w:hAnsi="Arial"/>
          <w:spacing w:val="8"/>
          <w:sz w:val="22"/>
          <w:szCs w:val="22"/>
        </w:rPr>
        <w:t xml:space="preserve"> </w:t>
      </w:r>
      <w:r w:rsidRPr="004F582E">
        <w:rPr>
          <w:rFonts w:ascii="Arial" w:eastAsia="Berlin Sans FB" w:hAnsi="Arial"/>
          <w:sz w:val="22"/>
          <w:szCs w:val="22"/>
        </w:rPr>
        <w:t>5</w:t>
      </w:r>
      <w:r w:rsidRPr="004F582E">
        <w:rPr>
          <w:rFonts w:ascii="Arial" w:eastAsia="Berlin Sans FB" w:hAnsi="Arial"/>
          <w:spacing w:val="3"/>
          <w:sz w:val="22"/>
          <w:szCs w:val="22"/>
        </w:rPr>
        <w:t xml:space="preserve"> </w:t>
      </w:r>
      <w:r w:rsidRPr="004F582E">
        <w:rPr>
          <w:rFonts w:ascii="Arial" w:eastAsia="Berlin Sans FB" w:hAnsi="Arial"/>
          <w:spacing w:val="-3"/>
          <w:sz w:val="22"/>
          <w:szCs w:val="22"/>
        </w:rPr>
        <w:t>Dok</w:t>
      </w:r>
      <w:r w:rsidRPr="004F582E">
        <w:rPr>
          <w:rFonts w:ascii="Arial" w:eastAsia="Berlin Sans FB" w:hAnsi="Arial"/>
          <w:spacing w:val="-2"/>
          <w:sz w:val="22"/>
          <w:szCs w:val="22"/>
        </w:rPr>
        <w:t>t</w:t>
      </w:r>
      <w:r w:rsidRPr="004F582E">
        <w:rPr>
          <w:rFonts w:ascii="Arial" w:eastAsia="Berlin Sans FB" w:hAnsi="Arial"/>
          <w:spacing w:val="-4"/>
          <w:sz w:val="22"/>
          <w:szCs w:val="22"/>
        </w:rPr>
        <w:t>e</w:t>
      </w:r>
      <w:r w:rsidRPr="004F582E">
        <w:rPr>
          <w:rFonts w:ascii="Arial" w:eastAsia="Berlin Sans FB" w:hAnsi="Arial"/>
          <w:sz w:val="22"/>
          <w:szCs w:val="22"/>
        </w:rPr>
        <w:t>r</w:t>
      </w:r>
      <w:r w:rsidRPr="004F582E">
        <w:rPr>
          <w:rFonts w:ascii="Arial" w:eastAsia="Berlin Sans FB" w:hAnsi="Arial"/>
          <w:spacing w:val="5"/>
          <w:sz w:val="22"/>
          <w:szCs w:val="22"/>
        </w:rPr>
        <w:t xml:space="preserve"> </w:t>
      </w:r>
      <w:r w:rsidRPr="004F582E">
        <w:rPr>
          <w:rFonts w:ascii="Arial" w:eastAsia="Berlin Sans FB" w:hAnsi="Arial"/>
          <w:sz w:val="22"/>
          <w:szCs w:val="22"/>
        </w:rPr>
        <w:t>Sp</w:t>
      </w:r>
      <w:r w:rsidRPr="004F582E">
        <w:rPr>
          <w:rFonts w:ascii="Arial" w:eastAsia="Berlin Sans FB" w:hAnsi="Arial"/>
          <w:spacing w:val="-3"/>
          <w:sz w:val="22"/>
          <w:szCs w:val="22"/>
        </w:rPr>
        <w:t>e</w:t>
      </w:r>
      <w:r w:rsidRPr="004F582E">
        <w:rPr>
          <w:rFonts w:ascii="Arial" w:eastAsia="Berlin Sans FB" w:hAnsi="Arial"/>
          <w:sz w:val="22"/>
          <w:szCs w:val="22"/>
        </w:rPr>
        <w:t>s</w:t>
      </w:r>
      <w:r w:rsidRPr="004F582E">
        <w:rPr>
          <w:rFonts w:ascii="Arial" w:eastAsia="Berlin Sans FB" w:hAnsi="Arial"/>
          <w:spacing w:val="-5"/>
          <w:sz w:val="22"/>
          <w:szCs w:val="22"/>
        </w:rPr>
        <w:t>i</w:t>
      </w:r>
      <w:r w:rsidRPr="004F582E">
        <w:rPr>
          <w:rFonts w:ascii="Arial" w:eastAsia="Berlin Sans FB" w:hAnsi="Arial"/>
          <w:spacing w:val="3"/>
          <w:sz w:val="22"/>
          <w:szCs w:val="22"/>
        </w:rPr>
        <w:t>a</w:t>
      </w:r>
      <w:r w:rsidRPr="004F582E">
        <w:rPr>
          <w:rFonts w:ascii="Arial" w:eastAsia="Berlin Sans FB" w:hAnsi="Arial"/>
          <w:spacing w:val="-5"/>
          <w:sz w:val="22"/>
          <w:szCs w:val="22"/>
        </w:rPr>
        <w:t>li</w:t>
      </w:r>
      <w:r w:rsidRPr="004F582E">
        <w:rPr>
          <w:rFonts w:ascii="Arial" w:eastAsia="Berlin Sans FB" w:hAnsi="Arial"/>
          <w:sz w:val="22"/>
          <w:szCs w:val="22"/>
        </w:rPr>
        <w:t>s</w:t>
      </w:r>
      <w:r w:rsidRPr="004F582E">
        <w:rPr>
          <w:rFonts w:ascii="Arial" w:eastAsia="Berlin Sans FB" w:hAnsi="Arial"/>
          <w:spacing w:val="5"/>
          <w:sz w:val="22"/>
          <w:szCs w:val="22"/>
        </w:rPr>
        <w:t xml:space="preserve"> </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g</w:t>
      </w:r>
      <w:r w:rsidRPr="004F582E">
        <w:rPr>
          <w:rFonts w:ascii="Arial" w:eastAsia="Berlin Sans FB" w:hAnsi="Arial"/>
          <w:spacing w:val="8"/>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5"/>
          <w:sz w:val="22"/>
          <w:szCs w:val="22"/>
        </w:rPr>
        <w:t>i</w:t>
      </w:r>
      <w:r w:rsidRPr="004F582E">
        <w:rPr>
          <w:rFonts w:ascii="Arial" w:eastAsia="Berlin Sans FB" w:hAnsi="Arial"/>
          <w:spacing w:val="-9"/>
          <w:sz w:val="22"/>
          <w:szCs w:val="22"/>
        </w:rPr>
        <w:t>m</w:t>
      </w:r>
      <w:r w:rsidRPr="004F582E">
        <w:rPr>
          <w:rFonts w:ascii="Arial" w:eastAsia="Berlin Sans FB" w:hAnsi="Arial"/>
          <w:spacing w:val="-5"/>
          <w:sz w:val="22"/>
          <w:szCs w:val="22"/>
        </w:rPr>
        <w:t>ili</w:t>
      </w:r>
      <w:r w:rsidRPr="004F582E">
        <w:rPr>
          <w:rFonts w:ascii="Arial" w:eastAsia="Berlin Sans FB" w:hAnsi="Arial"/>
          <w:spacing w:val="-3"/>
          <w:sz w:val="22"/>
          <w:szCs w:val="22"/>
        </w:rPr>
        <w:t>k</w:t>
      </w:r>
      <w:r w:rsidRPr="004F582E">
        <w:rPr>
          <w:rFonts w:ascii="Arial" w:eastAsia="Berlin Sans FB" w:hAnsi="Arial"/>
          <w:sz w:val="22"/>
          <w:szCs w:val="22"/>
        </w:rPr>
        <w:t>i p</w:t>
      </w:r>
      <w:r w:rsidRPr="004F582E">
        <w:rPr>
          <w:rFonts w:ascii="Arial" w:eastAsia="Berlin Sans FB" w:hAnsi="Arial"/>
          <w:spacing w:val="3"/>
          <w:sz w:val="22"/>
          <w:szCs w:val="22"/>
        </w:rPr>
        <w:t>a</w:t>
      </w:r>
      <w:r w:rsidRPr="004F582E">
        <w:rPr>
          <w:rFonts w:ascii="Arial" w:eastAsia="Berlin Sans FB" w:hAnsi="Arial"/>
          <w:spacing w:val="2"/>
          <w:sz w:val="22"/>
          <w:szCs w:val="22"/>
        </w:rPr>
        <w:t>d</w:t>
      </w:r>
      <w:r w:rsidRPr="004F582E">
        <w:rPr>
          <w:rFonts w:ascii="Arial" w:eastAsia="Berlin Sans FB" w:hAnsi="Arial"/>
          <w:sz w:val="22"/>
          <w:szCs w:val="22"/>
        </w:rPr>
        <w:t>a</w:t>
      </w:r>
      <w:r w:rsidRPr="004F582E">
        <w:rPr>
          <w:rFonts w:ascii="Arial" w:eastAsia="Berlin Sans FB" w:hAnsi="Arial"/>
          <w:spacing w:val="8"/>
          <w:sz w:val="22"/>
          <w:szCs w:val="22"/>
        </w:rPr>
        <w:t xml:space="preserve"> </w:t>
      </w:r>
      <w:r w:rsidRPr="004F582E">
        <w:rPr>
          <w:rFonts w:ascii="Arial" w:eastAsia="Berlin Sans FB" w:hAnsi="Arial"/>
          <w:spacing w:val="-2"/>
          <w:sz w:val="22"/>
          <w:szCs w:val="22"/>
        </w:rPr>
        <w:t>t</w:t>
      </w:r>
      <w:r w:rsidRPr="004F582E">
        <w:rPr>
          <w:rFonts w:ascii="Arial" w:eastAsia="Berlin Sans FB" w:hAnsi="Arial"/>
          <w:spacing w:val="3"/>
          <w:sz w:val="22"/>
          <w:szCs w:val="22"/>
        </w:rPr>
        <w:t>ahu</w:t>
      </w:r>
      <w:r w:rsidRPr="004F582E">
        <w:rPr>
          <w:rFonts w:ascii="Arial" w:eastAsia="Berlin Sans FB" w:hAnsi="Arial"/>
          <w:sz w:val="22"/>
          <w:szCs w:val="22"/>
        </w:rPr>
        <w:t>n</w:t>
      </w:r>
      <w:r w:rsidRPr="004F582E">
        <w:rPr>
          <w:rFonts w:ascii="Arial" w:eastAsia="Berlin Sans FB" w:hAnsi="Arial"/>
          <w:spacing w:val="7"/>
          <w:sz w:val="22"/>
          <w:szCs w:val="22"/>
        </w:rPr>
        <w:t xml:space="preserve"> </w:t>
      </w:r>
      <w:r w:rsidRPr="004F582E">
        <w:rPr>
          <w:rFonts w:ascii="Arial" w:eastAsia="Berlin Sans FB" w:hAnsi="Arial"/>
          <w:spacing w:val="3"/>
          <w:sz w:val="22"/>
          <w:szCs w:val="22"/>
        </w:rPr>
        <w:t>2</w:t>
      </w:r>
      <w:r w:rsidRPr="004F582E">
        <w:rPr>
          <w:rFonts w:ascii="Arial" w:eastAsia="Berlin Sans FB" w:hAnsi="Arial"/>
          <w:sz w:val="22"/>
          <w:szCs w:val="22"/>
        </w:rPr>
        <w:t>00</w:t>
      </w:r>
      <w:r w:rsidRPr="004F582E">
        <w:rPr>
          <w:rFonts w:ascii="Arial" w:eastAsia="Berlin Sans FB" w:hAnsi="Arial"/>
          <w:spacing w:val="-3"/>
          <w:sz w:val="22"/>
          <w:szCs w:val="22"/>
        </w:rPr>
        <w:t>1</w:t>
      </w:r>
      <w:r w:rsidRPr="004F582E">
        <w:rPr>
          <w:rFonts w:ascii="Arial" w:eastAsia="Berlin Sans FB" w:hAnsi="Arial"/>
          <w:sz w:val="22"/>
          <w:szCs w:val="22"/>
        </w:rPr>
        <w:t xml:space="preserve">, </w:t>
      </w:r>
      <w:r w:rsidRPr="004F582E">
        <w:rPr>
          <w:rFonts w:ascii="Arial" w:eastAsia="Berlin Sans FB" w:hAnsi="Arial"/>
          <w:spacing w:val="-9"/>
          <w:sz w:val="22"/>
          <w:szCs w:val="22"/>
        </w:rPr>
        <w:t>m</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3"/>
          <w:sz w:val="22"/>
          <w:szCs w:val="22"/>
        </w:rPr>
        <w:t>ga</w:t>
      </w:r>
      <w:r w:rsidRPr="004F582E">
        <w:rPr>
          <w:rFonts w:ascii="Arial" w:eastAsia="Berlin Sans FB" w:hAnsi="Arial"/>
          <w:spacing w:val="-5"/>
          <w:sz w:val="22"/>
          <w:szCs w:val="22"/>
        </w:rPr>
        <w:t>j</w:t>
      </w:r>
      <w:r w:rsidRPr="004F582E">
        <w:rPr>
          <w:rFonts w:ascii="Arial" w:eastAsia="Berlin Sans FB" w:hAnsi="Arial"/>
          <w:spacing w:val="3"/>
          <w:sz w:val="22"/>
          <w:szCs w:val="22"/>
        </w:rPr>
        <w:t>u</w:t>
      </w:r>
      <w:r w:rsidRPr="004F582E">
        <w:rPr>
          <w:rFonts w:ascii="Arial" w:eastAsia="Berlin Sans FB" w:hAnsi="Arial"/>
          <w:spacing w:val="-3"/>
          <w:sz w:val="22"/>
          <w:szCs w:val="22"/>
        </w:rPr>
        <w:t>k</w:t>
      </w:r>
      <w:r w:rsidRPr="004F582E">
        <w:rPr>
          <w:rFonts w:ascii="Arial" w:eastAsia="Berlin Sans FB" w:hAnsi="Arial"/>
          <w:spacing w:val="3"/>
          <w:sz w:val="22"/>
          <w:szCs w:val="22"/>
        </w:rPr>
        <w:t>a</w:t>
      </w:r>
      <w:r w:rsidRPr="004F582E">
        <w:rPr>
          <w:rFonts w:ascii="Arial" w:eastAsia="Berlin Sans FB" w:hAnsi="Arial"/>
          <w:sz w:val="22"/>
          <w:szCs w:val="22"/>
        </w:rPr>
        <w:t>n</w:t>
      </w:r>
      <w:r w:rsidRPr="004F582E">
        <w:rPr>
          <w:rFonts w:ascii="Arial" w:eastAsia="Berlin Sans FB" w:hAnsi="Arial"/>
          <w:spacing w:val="7"/>
          <w:sz w:val="22"/>
          <w:szCs w:val="22"/>
        </w:rPr>
        <w:t xml:space="preserve"> </w:t>
      </w:r>
      <w:r w:rsidRPr="004F582E">
        <w:rPr>
          <w:rFonts w:ascii="Arial" w:eastAsia="Berlin Sans FB" w:hAnsi="Arial"/>
          <w:spacing w:val="-9"/>
          <w:sz w:val="22"/>
          <w:szCs w:val="22"/>
        </w:rPr>
        <w:t>m</w:t>
      </w:r>
      <w:r w:rsidRPr="004F582E">
        <w:rPr>
          <w:rFonts w:ascii="Arial" w:eastAsia="Berlin Sans FB" w:hAnsi="Arial"/>
          <w:spacing w:val="3"/>
          <w:sz w:val="22"/>
          <w:szCs w:val="22"/>
        </w:rPr>
        <w:t>u</w:t>
      </w:r>
      <w:r w:rsidRPr="004F582E">
        <w:rPr>
          <w:rFonts w:ascii="Arial" w:eastAsia="Berlin Sans FB" w:hAnsi="Arial"/>
          <w:spacing w:val="-2"/>
          <w:sz w:val="22"/>
          <w:szCs w:val="22"/>
        </w:rPr>
        <w:t>t</w:t>
      </w:r>
      <w:r w:rsidRPr="004F582E">
        <w:rPr>
          <w:rFonts w:ascii="Arial" w:eastAsia="Berlin Sans FB" w:hAnsi="Arial"/>
          <w:spacing w:val="3"/>
          <w:sz w:val="22"/>
          <w:szCs w:val="22"/>
        </w:rPr>
        <w:t>a</w:t>
      </w:r>
      <w:r w:rsidRPr="004F582E">
        <w:rPr>
          <w:rFonts w:ascii="Arial" w:eastAsia="Berlin Sans FB" w:hAnsi="Arial"/>
          <w:sz w:val="22"/>
          <w:szCs w:val="22"/>
        </w:rPr>
        <w:t xml:space="preserve">si </w:t>
      </w:r>
      <w:r w:rsidRPr="004F582E">
        <w:rPr>
          <w:rFonts w:ascii="Arial" w:eastAsia="Berlin Sans FB" w:hAnsi="Arial"/>
          <w:spacing w:val="-3"/>
          <w:sz w:val="22"/>
          <w:szCs w:val="22"/>
        </w:rPr>
        <w:t>k</w:t>
      </w:r>
      <w:r w:rsidRPr="004F582E">
        <w:rPr>
          <w:rFonts w:ascii="Arial" w:eastAsia="Berlin Sans FB" w:hAnsi="Arial"/>
          <w:spacing w:val="-4"/>
          <w:sz w:val="22"/>
          <w:szCs w:val="22"/>
        </w:rPr>
        <w:t>e</w:t>
      </w:r>
      <w:r w:rsidRPr="004F582E">
        <w:rPr>
          <w:rFonts w:ascii="Arial" w:eastAsia="Berlin Sans FB" w:hAnsi="Arial"/>
          <w:spacing w:val="-5"/>
          <w:sz w:val="22"/>
          <w:szCs w:val="22"/>
        </w:rPr>
        <w:t>l</w:t>
      </w:r>
      <w:r w:rsidRPr="004F582E">
        <w:rPr>
          <w:rFonts w:ascii="Arial" w:eastAsia="Berlin Sans FB" w:hAnsi="Arial"/>
          <w:spacing w:val="3"/>
          <w:sz w:val="22"/>
          <w:szCs w:val="22"/>
        </w:rPr>
        <w:t>ua</w:t>
      </w:r>
      <w:r w:rsidRPr="004F582E">
        <w:rPr>
          <w:rFonts w:ascii="Arial" w:eastAsia="Berlin Sans FB" w:hAnsi="Arial"/>
          <w:sz w:val="22"/>
          <w:szCs w:val="22"/>
        </w:rPr>
        <w:t>r</w:t>
      </w:r>
      <w:r w:rsidRPr="004F582E">
        <w:rPr>
          <w:rFonts w:ascii="Arial" w:eastAsia="Berlin Sans FB" w:hAnsi="Arial"/>
          <w:spacing w:val="5"/>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3"/>
          <w:sz w:val="22"/>
          <w:szCs w:val="22"/>
        </w:rPr>
        <w:t>a</w:t>
      </w:r>
      <w:r w:rsidRPr="004F582E">
        <w:rPr>
          <w:rFonts w:ascii="Arial" w:eastAsia="Berlin Sans FB" w:hAnsi="Arial"/>
          <w:sz w:val="22"/>
          <w:szCs w:val="22"/>
        </w:rPr>
        <w:t>ri S</w:t>
      </w:r>
      <w:r w:rsidRPr="004F582E">
        <w:rPr>
          <w:rFonts w:ascii="Arial" w:eastAsia="Berlin Sans FB" w:hAnsi="Arial"/>
          <w:spacing w:val="3"/>
          <w:sz w:val="22"/>
          <w:szCs w:val="22"/>
        </w:rPr>
        <w:t>a</w:t>
      </w:r>
      <w:r w:rsidRPr="004F582E">
        <w:rPr>
          <w:rFonts w:ascii="Arial" w:eastAsia="Berlin Sans FB" w:hAnsi="Arial"/>
          <w:spacing w:val="-9"/>
          <w:sz w:val="22"/>
          <w:szCs w:val="22"/>
        </w:rPr>
        <w:t>m</w:t>
      </w:r>
      <w:r w:rsidRPr="004F582E">
        <w:rPr>
          <w:rFonts w:ascii="Arial" w:eastAsia="Berlin Sans FB" w:hAnsi="Arial"/>
          <w:sz w:val="22"/>
          <w:szCs w:val="22"/>
        </w:rPr>
        <w:t>p</w:t>
      </w:r>
      <w:r w:rsidRPr="004F582E">
        <w:rPr>
          <w:rFonts w:ascii="Arial" w:eastAsia="Berlin Sans FB" w:hAnsi="Arial"/>
          <w:spacing w:val="-4"/>
          <w:sz w:val="22"/>
          <w:szCs w:val="22"/>
        </w:rPr>
        <w:t>i</w:t>
      </w:r>
      <w:r w:rsidRPr="004F582E">
        <w:rPr>
          <w:rFonts w:ascii="Arial" w:eastAsia="Berlin Sans FB" w:hAnsi="Arial"/>
          <w:sz w:val="22"/>
          <w:szCs w:val="22"/>
        </w:rPr>
        <w:t>t</w:t>
      </w:r>
      <w:r w:rsidRPr="004F582E">
        <w:rPr>
          <w:rFonts w:ascii="Arial" w:eastAsia="Berlin Sans FB" w:hAnsi="Arial"/>
          <w:spacing w:val="3"/>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e</w:t>
      </w:r>
      <w:r w:rsidRPr="004F582E">
        <w:rPr>
          <w:rFonts w:ascii="Arial" w:eastAsia="Berlin Sans FB" w:hAnsi="Arial"/>
          <w:spacing w:val="3"/>
          <w:sz w:val="22"/>
          <w:szCs w:val="22"/>
        </w:rPr>
        <w:t>h</w:t>
      </w:r>
      <w:r w:rsidRPr="004F582E">
        <w:rPr>
          <w:rFonts w:ascii="Arial" w:eastAsia="Berlin Sans FB" w:hAnsi="Arial"/>
          <w:spacing w:val="-5"/>
          <w:sz w:val="22"/>
          <w:szCs w:val="22"/>
        </w:rPr>
        <w:t>i</w:t>
      </w:r>
      <w:r w:rsidRPr="004F582E">
        <w:rPr>
          <w:rFonts w:ascii="Arial" w:eastAsia="Berlin Sans FB" w:hAnsi="Arial"/>
          <w:spacing w:val="2"/>
          <w:sz w:val="22"/>
          <w:szCs w:val="22"/>
        </w:rPr>
        <w:t>n</w:t>
      </w:r>
      <w:r w:rsidRPr="004F582E">
        <w:rPr>
          <w:rFonts w:ascii="Arial" w:eastAsia="Berlin Sans FB" w:hAnsi="Arial"/>
          <w:spacing w:val="3"/>
          <w:sz w:val="22"/>
          <w:szCs w:val="22"/>
        </w:rPr>
        <w:t>gg</w:t>
      </w:r>
      <w:r w:rsidRPr="004F582E">
        <w:rPr>
          <w:rFonts w:ascii="Arial" w:eastAsia="Berlin Sans FB" w:hAnsi="Arial"/>
          <w:sz w:val="22"/>
          <w:szCs w:val="22"/>
        </w:rPr>
        <w:t>a</w:t>
      </w:r>
      <w:r w:rsidRPr="004F582E">
        <w:rPr>
          <w:rFonts w:ascii="Arial" w:eastAsia="Berlin Sans FB" w:hAnsi="Arial"/>
          <w:spacing w:val="8"/>
          <w:sz w:val="22"/>
          <w:szCs w:val="22"/>
        </w:rPr>
        <w:t xml:space="preserve"> </w:t>
      </w:r>
      <w:r w:rsidRPr="004F582E">
        <w:rPr>
          <w:rFonts w:ascii="Arial" w:eastAsia="Berlin Sans FB" w:hAnsi="Arial"/>
          <w:sz w:val="22"/>
          <w:szCs w:val="22"/>
        </w:rPr>
        <w:t>p</w:t>
      </w:r>
      <w:r w:rsidRPr="004F582E">
        <w:rPr>
          <w:rFonts w:ascii="Arial" w:eastAsia="Berlin Sans FB" w:hAnsi="Arial"/>
          <w:spacing w:val="3"/>
          <w:sz w:val="22"/>
          <w:szCs w:val="22"/>
        </w:rPr>
        <w:t>a</w:t>
      </w:r>
      <w:r w:rsidRPr="004F582E">
        <w:rPr>
          <w:rFonts w:ascii="Arial" w:eastAsia="Berlin Sans FB" w:hAnsi="Arial"/>
          <w:spacing w:val="2"/>
          <w:sz w:val="22"/>
          <w:szCs w:val="22"/>
        </w:rPr>
        <w:t>d</w:t>
      </w:r>
      <w:r w:rsidRPr="004F582E">
        <w:rPr>
          <w:rFonts w:ascii="Arial" w:eastAsia="Berlin Sans FB" w:hAnsi="Arial"/>
          <w:sz w:val="22"/>
          <w:szCs w:val="22"/>
        </w:rPr>
        <w:t>a</w:t>
      </w:r>
      <w:r w:rsidRPr="004F582E">
        <w:rPr>
          <w:rFonts w:ascii="Arial" w:eastAsia="Berlin Sans FB" w:hAnsi="Arial"/>
          <w:spacing w:val="8"/>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aa</w:t>
      </w:r>
      <w:r w:rsidRPr="004F582E">
        <w:rPr>
          <w:rFonts w:ascii="Arial" w:eastAsia="Berlin Sans FB" w:hAnsi="Arial"/>
          <w:sz w:val="22"/>
          <w:szCs w:val="22"/>
        </w:rPr>
        <w:t>t</w:t>
      </w:r>
      <w:r w:rsidRPr="004F582E">
        <w:rPr>
          <w:rFonts w:ascii="Arial" w:eastAsia="Berlin Sans FB" w:hAnsi="Arial"/>
          <w:spacing w:val="3"/>
          <w:sz w:val="22"/>
          <w:szCs w:val="22"/>
        </w:rPr>
        <w:t xml:space="preserve"> </w:t>
      </w:r>
      <w:r w:rsidRPr="004F582E">
        <w:rPr>
          <w:rFonts w:ascii="Arial" w:eastAsia="Berlin Sans FB" w:hAnsi="Arial"/>
          <w:spacing w:val="-5"/>
          <w:sz w:val="22"/>
          <w:szCs w:val="22"/>
        </w:rPr>
        <w:t>i</w:t>
      </w:r>
      <w:r w:rsidRPr="004F582E">
        <w:rPr>
          <w:rFonts w:ascii="Arial" w:eastAsia="Berlin Sans FB" w:hAnsi="Arial"/>
          <w:spacing w:val="-2"/>
          <w:sz w:val="22"/>
          <w:szCs w:val="22"/>
        </w:rPr>
        <w:t>t</w:t>
      </w:r>
      <w:r w:rsidRPr="004F582E">
        <w:rPr>
          <w:rFonts w:ascii="Arial" w:eastAsia="Berlin Sans FB" w:hAnsi="Arial"/>
          <w:sz w:val="22"/>
          <w:szCs w:val="22"/>
        </w:rPr>
        <w:t>u</w:t>
      </w:r>
      <w:r w:rsidRPr="004F582E">
        <w:rPr>
          <w:rFonts w:ascii="Arial" w:eastAsia="Berlin Sans FB" w:hAnsi="Arial"/>
          <w:spacing w:val="8"/>
          <w:sz w:val="22"/>
          <w:szCs w:val="22"/>
        </w:rPr>
        <w:t xml:space="preserve"> </w:t>
      </w:r>
      <w:r w:rsidRPr="004F582E">
        <w:rPr>
          <w:rFonts w:ascii="Arial" w:eastAsia="Berlin Sans FB" w:hAnsi="Arial"/>
          <w:spacing w:val="3"/>
          <w:sz w:val="22"/>
          <w:szCs w:val="22"/>
        </w:rPr>
        <w:t>ha</w:t>
      </w:r>
      <w:r w:rsidRPr="004F582E">
        <w:rPr>
          <w:rFonts w:ascii="Arial" w:eastAsia="Berlin Sans FB" w:hAnsi="Arial"/>
          <w:spacing w:val="2"/>
          <w:sz w:val="22"/>
          <w:szCs w:val="22"/>
        </w:rPr>
        <w:t>n</w:t>
      </w:r>
      <w:r w:rsidRPr="004F582E">
        <w:rPr>
          <w:rFonts w:ascii="Arial" w:eastAsia="Berlin Sans FB" w:hAnsi="Arial"/>
          <w:spacing w:val="-2"/>
          <w:sz w:val="22"/>
          <w:szCs w:val="22"/>
        </w:rPr>
        <w:t>y</w:t>
      </w:r>
      <w:r w:rsidRPr="004F582E">
        <w:rPr>
          <w:rFonts w:ascii="Arial" w:eastAsia="Berlin Sans FB" w:hAnsi="Arial"/>
          <w:sz w:val="22"/>
          <w:szCs w:val="22"/>
        </w:rPr>
        <w:t xml:space="preserve">a </w:t>
      </w:r>
      <w:r w:rsidRPr="004F582E">
        <w:rPr>
          <w:rFonts w:ascii="Arial" w:eastAsia="Berlin Sans FB" w:hAnsi="Arial"/>
          <w:spacing w:val="3"/>
          <w:sz w:val="22"/>
          <w:szCs w:val="22"/>
        </w:rPr>
        <w:t>a</w:t>
      </w:r>
      <w:r w:rsidRPr="004F582E">
        <w:rPr>
          <w:rFonts w:ascii="Arial" w:eastAsia="Berlin Sans FB" w:hAnsi="Arial"/>
          <w:spacing w:val="2"/>
          <w:sz w:val="22"/>
          <w:szCs w:val="22"/>
        </w:rPr>
        <w:t>d</w:t>
      </w:r>
      <w:r w:rsidRPr="004F582E">
        <w:rPr>
          <w:rFonts w:ascii="Arial" w:eastAsia="Berlin Sans FB" w:hAnsi="Arial"/>
          <w:sz w:val="22"/>
          <w:szCs w:val="22"/>
        </w:rPr>
        <w:t xml:space="preserve">a </w:t>
      </w:r>
      <w:r w:rsidRPr="004F582E">
        <w:rPr>
          <w:rFonts w:ascii="Arial" w:eastAsia="Berlin Sans FB" w:hAnsi="Arial"/>
          <w:spacing w:val="-3"/>
          <w:sz w:val="22"/>
          <w:szCs w:val="22"/>
        </w:rPr>
        <w:t>Dok</w:t>
      </w:r>
      <w:r w:rsidRPr="004F582E">
        <w:rPr>
          <w:rFonts w:ascii="Arial" w:eastAsia="Berlin Sans FB" w:hAnsi="Arial"/>
          <w:spacing w:val="-2"/>
          <w:sz w:val="22"/>
          <w:szCs w:val="22"/>
        </w:rPr>
        <w:t>t</w:t>
      </w:r>
      <w:r w:rsidRPr="004F582E">
        <w:rPr>
          <w:rFonts w:ascii="Arial" w:eastAsia="Berlin Sans FB" w:hAnsi="Arial"/>
          <w:spacing w:val="-4"/>
          <w:sz w:val="22"/>
          <w:szCs w:val="22"/>
        </w:rPr>
        <w:t>e</w:t>
      </w:r>
      <w:r w:rsidRPr="004F582E">
        <w:rPr>
          <w:rFonts w:ascii="Arial" w:eastAsia="Berlin Sans FB" w:hAnsi="Arial"/>
          <w:sz w:val="22"/>
          <w:szCs w:val="22"/>
        </w:rPr>
        <w:t>r Sp</w:t>
      </w:r>
      <w:r w:rsidRPr="004F582E">
        <w:rPr>
          <w:rFonts w:ascii="Arial" w:eastAsia="Berlin Sans FB" w:hAnsi="Arial"/>
          <w:spacing w:val="-3"/>
          <w:sz w:val="22"/>
          <w:szCs w:val="22"/>
        </w:rPr>
        <w:t>e</w:t>
      </w:r>
      <w:r w:rsidRPr="004F582E">
        <w:rPr>
          <w:rFonts w:ascii="Arial" w:eastAsia="Berlin Sans FB" w:hAnsi="Arial"/>
          <w:sz w:val="22"/>
          <w:szCs w:val="22"/>
        </w:rPr>
        <w:t>s</w:t>
      </w:r>
      <w:r w:rsidRPr="004F582E">
        <w:rPr>
          <w:rFonts w:ascii="Arial" w:eastAsia="Berlin Sans FB" w:hAnsi="Arial"/>
          <w:spacing w:val="-5"/>
          <w:sz w:val="22"/>
          <w:szCs w:val="22"/>
        </w:rPr>
        <w:t>i</w:t>
      </w:r>
      <w:r w:rsidRPr="004F582E">
        <w:rPr>
          <w:rFonts w:ascii="Arial" w:eastAsia="Berlin Sans FB" w:hAnsi="Arial"/>
          <w:spacing w:val="3"/>
          <w:sz w:val="22"/>
          <w:szCs w:val="22"/>
        </w:rPr>
        <w:t>a</w:t>
      </w:r>
      <w:r w:rsidRPr="004F582E">
        <w:rPr>
          <w:rFonts w:ascii="Arial" w:eastAsia="Berlin Sans FB" w:hAnsi="Arial"/>
          <w:spacing w:val="-5"/>
          <w:sz w:val="22"/>
          <w:szCs w:val="22"/>
        </w:rPr>
        <w:t>li</w:t>
      </w:r>
      <w:r w:rsidRPr="004F582E">
        <w:rPr>
          <w:rFonts w:ascii="Arial" w:eastAsia="Berlin Sans FB" w:hAnsi="Arial"/>
          <w:sz w:val="22"/>
          <w:szCs w:val="22"/>
        </w:rPr>
        <w:t>s</w:t>
      </w:r>
      <w:r w:rsidRPr="004F582E">
        <w:rPr>
          <w:rFonts w:ascii="Arial" w:eastAsia="Berlin Sans FB" w:hAnsi="Arial"/>
          <w:spacing w:val="12"/>
          <w:sz w:val="22"/>
          <w:szCs w:val="22"/>
        </w:rPr>
        <w:t xml:space="preserve"> </w:t>
      </w:r>
      <w:r w:rsidRPr="004F582E">
        <w:rPr>
          <w:rFonts w:ascii="Arial" w:eastAsia="Berlin Sans FB" w:hAnsi="Arial"/>
          <w:spacing w:val="2"/>
          <w:sz w:val="22"/>
          <w:szCs w:val="22"/>
        </w:rPr>
        <w:t>P</w:t>
      </w:r>
      <w:r w:rsidRPr="004F582E">
        <w:rPr>
          <w:rFonts w:ascii="Arial" w:eastAsia="Berlin Sans FB" w:hAnsi="Arial"/>
          <w:spacing w:val="-2"/>
          <w:sz w:val="22"/>
          <w:szCs w:val="22"/>
        </w:rPr>
        <w:t>e</w:t>
      </w:r>
      <w:r w:rsidRPr="004F582E">
        <w:rPr>
          <w:rFonts w:ascii="Arial" w:eastAsia="Berlin Sans FB" w:hAnsi="Arial"/>
          <w:spacing w:val="2"/>
          <w:sz w:val="22"/>
          <w:szCs w:val="22"/>
        </w:rPr>
        <w:t>n</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pacing w:val="-3"/>
          <w:sz w:val="22"/>
          <w:szCs w:val="22"/>
        </w:rPr>
        <w:t>k</w:t>
      </w:r>
      <w:r w:rsidRPr="004F582E">
        <w:rPr>
          <w:rFonts w:ascii="Arial" w:eastAsia="Berlin Sans FB" w:hAnsi="Arial"/>
          <w:spacing w:val="-5"/>
          <w:sz w:val="22"/>
          <w:szCs w:val="22"/>
        </w:rPr>
        <w:t>i</w:t>
      </w:r>
      <w:r w:rsidRPr="004F582E">
        <w:rPr>
          <w:rFonts w:ascii="Arial" w:eastAsia="Berlin Sans FB" w:hAnsi="Arial"/>
          <w:sz w:val="22"/>
          <w:szCs w:val="22"/>
        </w:rPr>
        <w:t>t</w:t>
      </w:r>
      <w:r w:rsidRPr="004F582E">
        <w:rPr>
          <w:rFonts w:ascii="Arial" w:eastAsia="Berlin Sans FB" w:hAnsi="Arial"/>
          <w:spacing w:val="10"/>
          <w:sz w:val="22"/>
          <w:szCs w:val="22"/>
        </w:rPr>
        <w:t xml:space="preserve"> </w:t>
      </w:r>
      <w:r w:rsidRPr="004F582E">
        <w:rPr>
          <w:rFonts w:ascii="Arial" w:eastAsia="Berlin Sans FB" w:hAnsi="Arial"/>
          <w:spacing w:val="-3"/>
          <w:sz w:val="22"/>
          <w:szCs w:val="22"/>
        </w:rPr>
        <w:t>D</w:t>
      </w:r>
      <w:r w:rsidRPr="004F582E">
        <w:rPr>
          <w:rFonts w:ascii="Arial" w:eastAsia="Berlin Sans FB" w:hAnsi="Arial"/>
          <w:spacing w:val="3"/>
          <w:sz w:val="22"/>
          <w:szCs w:val="22"/>
        </w:rPr>
        <w:t>a</w:t>
      </w:r>
      <w:r w:rsidRPr="004F582E">
        <w:rPr>
          <w:rFonts w:ascii="Arial" w:eastAsia="Berlin Sans FB" w:hAnsi="Arial"/>
          <w:spacing w:val="-5"/>
          <w:sz w:val="22"/>
          <w:szCs w:val="22"/>
        </w:rPr>
        <w:t>l</w:t>
      </w:r>
      <w:r w:rsidRPr="004F582E">
        <w:rPr>
          <w:rFonts w:ascii="Arial" w:eastAsia="Berlin Sans FB" w:hAnsi="Arial"/>
          <w:spacing w:val="3"/>
          <w:sz w:val="22"/>
          <w:szCs w:val="22"/>
        </w:rPr>
        <w:t>a</w:t>
      </w:r>
      <w:r w:rsidRPr="004F582E">
        <w:rPr>
          <w:rFonts w:ascii="Arial" w:eastAsia="Berlin Sans FB" w:hAnsi="Arial"/>
          <w:spacing w:val="-9"/>
          <w:sz w:val="22"/>
          <w:szCs w:val="22"/>
        </w:rPr>
        <w:t>m</w:t>
      </w:r>
      <w:r w:rsidRPr="004F582E">
        <w:rPr>
          <w:rFonts w:ascii="Arial" w:eastAsia="Berlin Sans FB" w:hAnsi="Arial"/>
          <w:sz w:val="22"/>
          <w:szCs w:val="22"/>
        </w:rPr>
        <w:t>. S</w:t>
      </w:r>
      <w:r w:rsidRPr="004F582E">
        <w:rPr>
          <w:rFonts w:ascii="Arial" w:eastAsia="Berlin Sans FB" w:hAnsi="Arial"/>
          <w:spacing w:val="-4"/>
          <w:sz w:val="22"/>
          <w:szCs w:val="22"/>
        </w:rPr>
        <w:t>e</w:t>
      </w:r>
      <w:r w:rsidRPr="004F582E">
        <w:rPr>
          <w:rFonts w:ascii="Arial" w:eastAsia="Berlin Sans FB" w:hAnsi="Arial"/>
          <w:spacing w:val="-5"/>
          <w:sz w:val="22"/>
          <w:szCs w:val="22"/>
        </w:rPr>
        <w:t>l</w:t>
      </w:r>
      <w:r w:rsidRPr="004F582E">
        <w:rPr>
          <w:rFonts w:ascii="Arial" w:eastAsia="Berlin Sans FB" w:hAnsi="Arial"/>
          <w:spacing w:val="3"/>
          <w:sz w:val="22"/>
          <w:szCs w:val="22"/>
        </w:rPr>
        <w:t>a</w:t>
      </w:r>
      <w:r w:rsidRPr="004F582E">
        <w:rPr>
          <w:rFonts w:ascii="Arial" w:eastAsia="Berlin Sans FB" w:hAnsi="Arial"/>
          <w:spacing w:val="-5"/>
          <w:sz w:val="22"/>
          <w:szCs w:val="22"/>
        </w:rPr>
        <w:t>i</w:t>
      </w:r>
      <w:r w:rsidRPr="004F582E">
        <w:rPr>
          <w:rFonts w:ascii="Arial" w:eastAsia="Berlin Sans FB" w:hAnsi="Arial"/>
          <w:sz w:val="22"/>
          <w:szCs w:val="22"/>
        </w:rPr>
        <w:t>n</w:t>
      </w:r>
      <w:r w:rsidRPr="004F582E">
        <w:rPr>
          <w:rFonts w:ascii="Arial" w:eastAsia="Berlin Sans FB" w:hAnsi="Arial"/>
          <w:spacing w:val="6"/>
          <w:sz w:val="22"/>
          <w:szCs w:val="22"/>
        </w:rPr>
        <w:t xml:space="preserve"> </w:t>
      </w:r>
      <w:r w:rsidRPr="004F582E">
        <w:rPr>
          <w:rFonts w:ascii="Arial" w:eastAsia="Berlin Sans FB" w:hAnsi="Arial"/>
          <w:spacing w:val="-3"/>
          <w:sz w:val="22"/>
          <w:szCs w:val="22"/>
        </w:rPr>
        <w:t>Dok</w:t>
      </w:r>
      <w:r w:rsidRPr="004F582E">
        <w:rPr>
          <w:rFonts w:ascii="Arial" w:eastAsia="Berlin Sans FB" w:hAnsi="Arial"/>
          <w:spacing w:val="-2"/>
          <w:sz w:val="22"/>
          <w:szCs w:val="22"/>
        </w:rPr>
        <w:t>t</w:t>
      </w:r>
      <w:r w:rsidRPr="004F582E">
        <w:rPr>
          <w:rFonts w:ascii="Arial" w:eastAsia="Berlin Sans FB" w:hAnsi="Arial"/>
          <w:spacing w:val="-4"/>
          <w:sz w:val="22"/>
          <w:szCs w:val="22"/>
        </w:rPr>
        <w:t>e</w:t>
      </w:r>
      <w:r w:rsidRPr="004F582E">
        <w:rPr>
          <w:rFonts w:ascii="Arial" w:eastAsia="Berlin Sans FB" w:hAnsi="Arial"/>
          <w:sz w:val="22"/>
          <w:szCs w:val="22"/>
        </w:rPr>
        <w:t xml:space="preserve">r </w:t>
      </w:r>
      <w:r w:rsidRPr="004F582E">
        <w:rPr>
          <w:rFonts w:ascii="Arial" w:eastAsia="Berlin Sans FB" w:hAnsi="Arial"/>
          <w:spacing w:val="32"/>
          <w:sz w:val="22"/>
          <w:szCs w:val="22"/>
        </w:rPr>
        <w:t xml:space="preserve"> </w:t>
      </w:r>
      <w:r w:rsidRPr="004F582E">
        <w:rPr>
          <w:rFonts w:ascii="Arial" w:eastAsia="Berlin Sans FB" w:hAnsi="Arial"/>
          <w:sz w:val="22"/>
          <w:szCs w:val="22"/>
        </w:rPr>
        <w:t>Sp</w:t>
      </w:r>
      <w:r w:rsidRPr="004F582E">
        <w:rPr>
          <w:rFonts w:ascii="Arial" w:eastAsia="Berlin Sans FB" w:hAnsi="Arial"/>
          <w:spacing w:val="-3"/>
          <w:sz w:val="22"/>
          <w:szCs w:val="22"/>
        </w:rPr>
        <w:t>e</w:t>
      </w:r>
      <w:r w:rsidRPr="004F582E">
        <w:rPr>
          <w:rFonts w:ascii="Arial" w:eastAsia="Berlin Sans FB" w:hAnsi="Arial"/>
          <w:sz w:val="22"/>
          <w:szCs w:val="22"/>
        </w:rPr>
        <w:t>s</w:t>
      </w:r>
      <w:r w:rsidRPr="004F582E">
        <w:rPr>
          <w:rFonts w:ascii="Arial" w:eastAsia="Berlin Sans FB" w:hAnsi="Arial"/>
          <w:spacing w:val="-5"/>
          <w:sz w:val="22"/>
          <w:szCs w:val="22"/>
        </w:rPr>
        <w:t>i</w:t>
      </w:r>
      <w:r w:rsidRPr="004F582E">
        <w:rPr>
          <w:rFonts w:ascii="Arial" w:eastAsia="Berlin Sans FB" w:hAnsi="Arial"/>
          <w:spacing w:val="3"/>
          <w:sz w:val="22"/>
          <w:szCs w:val="22"/>
        </w:rPr>
        <w:t>a</w:t>
      </w:r>
      <w:r w:rsidRPr="004F582E">
        <w:rPr>
          <w:rFonts w:ascii="Arial" w:eastAsia="Berlin Sans FB" w:hAnsi="Arial"/>
          <w:spacing w:val="-5"/>
          <w:sz w:val="22"/>
          <w:szCs w:val="22"/>
        </w:rPr>
        <w:t>li</w:t>
      </w:r>
      <w:r w:rsidRPr="004F582E">
        <w:rPr>
          <w:rFonts w:ascii="Arial" w:eastAsia="Berlin Sans FB" w:hAnsi="Arial"/>
          <w:sz w:val="22"/>
          <w:szCs w:val="22"/>
        </w:rPr>
        <w:t>s,</w:t>
      </w:r>
      <w:r w:rsidRPr="004F582E">
        <w:rPr>
          <w:rFonts w:ascii="Arial" w:eastAsia="Berlin Sans FB" w:hAnsi="Arial"/>
          <w:spacing w:val="8"/>
          <w:sz w:val="22"/>
          <w:szCs w:val="22"/>
        </w:rPr>
        <w:t xml:space="preserve"> </w:t>
      </w:r>
      <w:r w:rsidRPr="004F582E">
        <w:rPr>
          <w:rFonts w:ascii="Arial" w:eastAsia="Berlin Sans FB" w:hAnsi="Arial"/>
          <w:spacing w:val="3"/>
          <w:sz w:val="22"/>
          <w:szCs w:val="22"/>
        </w:rPr>
        <w:t>ba</w:t>
      </w:r>
      <w:r w:rsidRPr="004F582E">
        <w:rPr>
          <w:rFonts w:ascii="Arial" w:eastAsia="Berlin Sans FB" w:hAnsi="Arial"/>
          <w:spacing w:val="2"/>
          <w:sz w:val="22"/>
          <w:szCs w:val="22"/>
        </w:rPr>
        <w:t>n</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z w:val="22"/>
          <w:szCs w:val="22"/>
        </w:rPr>
        <w:t>k</w:t>
      </w:r>
      <w:r w:rsidRPr="004F582E">
        <w:rPr>
          <w:rFonts w:ascii="Arial" w:eastAsia="Berlin Sans FB" w:hAnsi="Arial"/>
          <w:spacing w:val="1"/>
          <w:sz w:val="22"/>
          <w:szCs w:val="22"/>
        </w:rPr>
        <w:t xml:space="preserve"> </w:t>
      </w:r>
      <w:r w:rsidRPr="004F582E">
        <w:rPr>
          <w:rFonts w:ascii="Arial" w:eastAsia="Berlin Sans FB" w:hAnsi="Arial"/>
          <w:spacing w:val="-5"/>
          <w:sz w:val="22"/>
          <w:szCs w:val="22"/>
        </w:rPr>
        <w:t>j</w:t>
      </w:r>
      <w:r w:rsidRPr="004F582E">
        <w:rPr>
          <w:rFonts w:ascii="Arial" w:eastAsia="Berlin Sans FB" w:hAnsi="Arial"/>
          <w:spacing w:val="3"/>
          <w:sz w:val="22"/>
          <w:szCs w:val="22"/>
        </w:rPr>
        <w:t>ug</w:t>
      </w:r>
      <w:r w:rsidRPr="004F582E">
        <w:rPr>
          <w:rFonts w:ascii="Arial" w:eastAsia="Berlin Sans FB" w:hAnsi="Arial"/>
          <w:sz w:val="22"/>
          <w:szCs w:val="22"/>
        </w:rPr>
        <w:t>a</w:t>
      </w:r>
      <w:r w:rsidRPr="004F582E">
        <w:rPr>
          <w:rFonts w:ascii="Arial" w:eastAsia="Berlin Sans FB" w:hAnsi="Arial"/>
          <w:spacing w:val="7"/>
          <w:sz w:val="22"/>
          <w:szCs w:val="22"/>
        </w:rPr>
        <w:t xml:space="preserve"> </w:t>
      </w:r>
      <w:r w:rsidRPr="004F582E">
        <w:rPr>
          <w:rFonts w:ascii="Arial" w:eastAsia="Berlin Sans FB" w:hAnsi="Arial"/>
          <w:spacing w:val="-2"/>
          <w:sz w:val="22"/>
          <w:szCs w:val="22"/>
        </w:rPr>
        <w:t>t</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3"/>
          <w:sz w:val="22"/>
          <w:szCs w:val="22"/>
        </w:rPr>
        <w:t>ag</w:t>
      </w:r>
      <w:r w:rsidRPr="004F582E">
        <w:rPr>
          <w:rFonts w:ascii="Arial" w:eastAsia="Berlin Sans FB" w:hAnsi="Arial"/>
          <w:sz w:val="22"/>
          <w:szCs w:val="22"/>
        </w:rPr>
        <w:t>a</w:t>
      </w:r>
      <w:r w:rsidRPr="004F582E">
        <w:rPr>
          <w:rFonts w:ascii="Arial" w:eastAsia="Berlin Sans FB" w:hAnsi="Arial"/>
          <w:spacing w:val="7"/>
          <w:sz w:val="22"/>
          <w:szCs w:val="22"/>
        </w:rPr>
        <w:t xml:space="preserve"> </w:t>
      </w:r>
      <w:r w:rsidRPr="004F582E">
        <w:rPr>
          <w:rFonts w:ascii="Arial" w:eastAsia="Berlin Sans FB" w:hAnsi="Arial"/>
          <w:spacing w:val="-5"/>
          <w:sz w:val="22"/>
          <w:szCs w:val="22"/>
        </w:rPr>
        <w:t>l</w:t>
      </w:r>
      <w:r w:rsidRPr="004F582E">
        <w:rPr>
          <w:rFonts w:ascii="Arial" w:eastAsia="Berlin Sans FB" w:hAnsi="Arial"/>
          <w:spacing w:val="3"/>
          <w:sz w:val="22"/>
          <w:szCs w:val="22"/>
        </w:rPr>
        <w:t>a</w:t>
      </w:r>
      <w:r w:rsidRPr="004F582E">
        <w:rPr>
          <w:rFonts w:ascii="Arial" w:eastAsia="Berlin Sans FB" w:hAnsi="Arial"/>
          <w:spacing w:val="-5"/>
          <w:sz w:val="22"/>
          <w:szCs w:val="22"/>
        </w:rPr>
        <w:t>i</w:t>
      </w:r>
      <w:r w:rsidRPr="004F582E">
        <w:rPr>
          <w:rFonts w:ascii="Arial" w:eastAsia="Berlin Sans FB" w:hAnsi="Arial"/>
          <w:sz w:val="22"/>
          <w:szCs w:val="22"/>
        </w:rPr>
        <w:t>n</w:t>
      </w:r>
      <w:r w:rsidRPr="004F582E">
        <w:rPr>
          <w:rFonts w:ascii="Arial" w:eastAsia="Berlin Sans FB" w:hAnsi="Arial"/>
          <w:spacing w:val="6"/>
          <w:sz w:val="22"/>
          <w:szCs w:val="22"/>
        </w:rPr>
        <w:t xml:space="preserve"> </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 xml:space="preserve">g </w:t>
      </w:r>
      <w:r w:rsidRPr="004F582E">
        <w:rPr>
          <w:rFonts w:ascii="Arial" w:eastAsia="Berlin Sans FB" w:hAnsi="Arial"/>
          <w:spacing w:val="-9"/>
          <w:sz w:val="22"/>
          <w:szCs w:val="22"/>
        </w:rPr>
        <w:t>m</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3"/>
          <w:sz w:val="22"/>
          <w:szCs w:val="22"/>
        </w:rPr>
        <w:t>ga</w:t>
      </w:r>
      <w:r w:rsidRPr="004F582E">
        <w:rPr>
          <w:rFonts w:ascii="Arial" w:eastAsia="Berlin Sans FB" w:hAnsi="Arial"/>
          <w:spacing w:val="-5"/>
          <w:sz w:val="22"/>
          <w:szCs w:val="22"/>
        </w:rPr>
        <w:t>j</w:t>
      </w:r>
      <w:r w:rsidRPr="004F582E">
        <w:rPr>
          <w:rFonts w:ascii="Arial" w:eastAsia="Berlin Sans FB" w:hAnsi="Arial"/>
          <w:spacing w:val="3"/>
          <w:sz w:val="22"/>
          <w:szCs w:val="22"/>
        </w:rPr>
        <w:t>u</w:t>
      </w:r>
      <w:r w:rsidRPr="004F582E">
        <w:rPr>
          <w:rFonts w:ascii="Arial" w:eastAsia="Berlin Sans FB" w:hAnsi="Arial"/>
          <w:spacing w:val="-3"/>
          <w:sz w:val="22"/>
          <w:szCs w:val="22"/>
        </w:rPr>
        <w:t>k</w:t>
      </w:r>
      <w:r w:rsidRPr="004F582E">
        <w:rPr>
          <w:rFonts w:ascii="Arial" w:eastAsia="Berlin Sans FB" w:hAnsi="Arial"/>
          <w:spacing w:val="3"/>
          <w:sz w:val="22"/>
          <w:szCs w:val="22"/>
        </w:rPr>
        <w:t>a</w:t>
      </w:r>
      <w:r w:rsidRPr="004F582E">
        <w:rPr>
          <w:rFonts w:ascii="Arial" w:eastAsia="Berlin Sans FB" w:hAnsi="Arial"/>
          <w:sz w:val="22"/>
          <w:szCs w:val="22"/>
        </w:rPr>
        <w:t xml:space="preserve">n  </w:t>
      </w:r>
      <w:r w:rsidRPr="004F582E">
        <w:rPr>
          <w:rFonts w:ascii="Arial" w:eastAsia="Berlin Sans FB" w:hAnsi="Arial"/>
          <w:spacing w:val="-9"/>
          <w:sz w:val="22"/>
          <w:szCs w:val="22"/>
        </w:rPr>
        <w:t>m</w:t>
      </w:r>
      <w:r w:rsidRPr="004F582E">
        <w:rPr>
          <w:rFonts w:ascii="Arial" w:eastAsia="Berlin Sans FB" w:hAnsi="Arial"/>
          <w:spacing w:val="3"/>
          <w:sz w:val="22"/>
          <w:szCs w:val="22"/>
        </w:rPr>
        <w:t>u</w:t>
      </w:r>
      <w:r w:rsidRPr="004F582E">
        <w:rPr>
          <w:rFonts w:ascii="Arial" w:eastAsia="Berlin Sans FB" w:hAnsi="Arial"/>
          <w:spacing w:val="-2"/>
          <w:sz w:val="22"/>
          <w:szCs w:val="22"/>
        </w:rPr>
        <w:t>t</w:t>
      </w:r>
      <w:r w:rsidRPr="004F582E">
        <w:rPr>
          <w:rFonts w:ascii="Arial" w:eastAsia="Berlin Sans FB" w:hAnsi="Arial"/>
          <w:spacing w:val="3"/>
          <w:sz w:val="22"/>
          <w:szCs w:val="22"/>
        </w:rPr>
        <w:t>a</w:t>
      </w:r>
      <w:r w:rsidRPr="004F582E">
        <w:rPr>
          <w:rFonts w:ascii="Arial" w:eastAsia="Berlin Sans FB" w:hAnsi="Arial"/>
          <w:sz w:val="22"/>
          <w:szCs w:val="22"/>
        </w:rPr>
        <w:t>si</w:t>
      </w:r>
      <w:r w:rsidRPr="004F582E">
        <w:rPr>
          <w:rFonts w:ascii="Arial" w:eastAsia="Berlin Sans FB" w:hAnsi="Arial"/>
          <w:spacing w:val="53"/>
          <w:sz w:val="22"/>
          <w:szCs w:val="22"/>
        </w:rPr>
        <w:t xml:space="preserve"> </w:t>
      </w:r>
      <w:r w:rsidRPr="004F582E">
        <w:rPr>
          <w:rFonts w:ascii="Arial" w:eastAsia="Berlin Sans FB" w:hAnsi="Arial"/>
          <w:spacing w:val="-3"/>
          <w:sz w:val="22"/>
          <w:szCs w:val="22"/>
        </w:rPr>
        <w:t>k</w:t>
      </w:r>
      <w:r w:rsidRPr="004F582E">
        <w:rPr>
          <w:rFonts w:ascii="Arial" w:eastAsia="Berlin Sans FB" w:hAnsi="Arial"/>
          <w:sz w:val="22"/>
          <w:szCs w:val="22"/>
        </w:rPr>
        <w:t>e</w:t>
      </w:r>
      <w:r w:rsidRPr="004F582E">
        <w:rPr>
          <w:rFonts w:ascii="Arial" w:eastAsia="Berlin Sans FB" w:hAnsi="Arial"/>
          <w:spacing w:val="54"/>
          <w:sz w:val="22"/>
          <w:szCs w:val="22"/>
        </w:rPr>
        <w:t xml:space="preserve"> </w:t>
      </w:r>
      <w:r w:rsidRPr="004F582E">
        <w:rPr>
          <w:rFonts w:ascii="Arial" w:eastAsia="Berlin Sans FB" w:hAnsi="Arial"/>
          <w:spacing w:val="-5"/>
          <w:sz w:val="22"/>
          <w:szCs w:val="22"/>
        </w:rPr>
        <w:t>l</w:t>
      </w:r>
      <w:r w:rsidRPr="004F582E">
        <w:rPr>
          <w:rFonts w:ascii="Arial" w:eastAsia="Berlin Sans FB" w:hAnsi="Arial"/>
          <w:spacing w:val="3"/>
          <w:sz w:val="22"/>
          <w:szCs w:val="22"/>
        </w:rPr>
        <w:t>ua</w:t>
      </w:r>
      <w:r w:rsidRPr="004F582E">
        <w:rPr>
          <w:rFonts w:ascii="Arial" w:eastAsia="Berlin Sans FB" w:hAnsi="Arial"/>
          <w:sz w:val="22"/>
          <w:szCs w:val="22"/>
        </w:rPr>
        <w:t>r</w:t>
      </w:r>
      <w:r w:rsidRPr="004F582E">
        <w:rPr>
          <w:rFonts w:ascii="Arial" w:eastAsia="Berlin Sans FB" w:hAnsi="Arial"/>
          <w:spacing w:val="50"/>
          <w:sz w:val="22"/>
          <w:szCs w:val="22"/>
        </w:rPr>
        <w:t xml:space="preserve"> </w:t>
      </w:r>
      <w:r w:rsidRPr="004F582E">
        <w:rPr>
          <w:rFonts w:ascii="Arial" w:eastAsia="Berlin Sans FB" w:hAnsi="Arial"/>
          <w:sz w:val="22"/>
          <w:szCs w:val="22"/>
        </w:rPr>
        <w:t>(1</w:t>
      </w:r>
      <w:r w:rsidRPr="004F582E">
        <w:rPr>
          <w:rFonts w:ascii="Arial" w:eastAsia="Berlin Sans FB" w:hAnsi="Arial"/>
          <w:spacing w:val="47"/>
          <w:sz w:val="22"/>
          <w:szCs w:val="22"/>
        </w:rPr>
        <w:t xml:space="preserve"> </w:t>
      </w:r>
      <w:r w:rsidRPr="004F582E">
        <w:rPr>
          <w:rFonts w:ascii="Arial" w:eastAsia="Berlin Sans FB" w:hAnsi="Arial"/>
          <w:spacing w:val="-3"/>
          <w:sz w:val="22"/>
          <w:szCs w:val="22"/>
        </w:rPr>
        <w:t>o</w:t>
      </w:r>
      <w:r w:rsidRPr="004F582E">
        <w:rPr>
          <w:rFonts w:ascii="Arial" w:eastAsia="Berlin Sans FB" w:hAnsi="Arial"/>
          <w:sz w:val="22"/>
          <w:szCs w:val="22"/>
        </w:rPr>
        <w:t>r</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g</w:t>
      </w:r>
      <w:r w:rsidRPr="004F582E">
        <w:rPr>
          <w:rFonts w:ascii="Arial" w:eastAsia="Berlin Sans FB" w:hAnsi="Arial"/>
          <w:spacing w:val="53"/>
          <w:sz w:val="22"/>
          <w:szCs w:val="22"/>
        </w:rPr>
        <w:t xml:space="preserve"> </w:t>
      </w:r>
      <w:r w:rsidRPr="004F582E">
        <w:rPr>
          <w:rFonts w:ascii="Arial" w:eastAsia="Berlin Sans FB" w:hAnsi="Arial"/>
          <w:spacing w:val="2"/>
          <w:sz w:val="22"/>
          <w:szCs w:val="22"/>
        </w:rPr>
        <w:t>A</w:t>
      </w:r>
      <w:r w:rsidRPr="004F582E">
        <w:rPr>
          <w:rFonts w:ascii="Arial" w:eastAsia="Berlin Sans FB" w:hAnsi="Arial"/>
          <w:sz w:val="22"/>
          <w:szCs w:val="22"/>
        </w:rPr>
        <w:t>p</w:t>
      </w:r>
      <w:r w:rsidRPr="004F582E">
        <w:rPr>
          <w:rFonts w:ascii="Arial" w:eastAsia="Berlin Sans FB" w:hAnsi="Arial"/>
          <w:spacing w:val="-2"/>
          <w:sz w:val="22"/>
          <w:szCs w:val="22"/>
        </w:rPr>
        <w:t>ot</w:t>
      </w:r>
      <w:r w:rsidRPr="004F582E">
        <w:rPr>
          <w:rFonts w:ascii="Arial" w:eastAsia="Berlin Sans FB" w:hAnsi="Arial"/>
          <w:spacing w:val="-4"/>
          <w:sz w:val="22"/>
          <w:szCs w:val="22"/>
        </w:rPr>
        <w:t>e</w:t>
      </w:r>
      <w:r w:rsidRPr="004F582E">
        <w:rPr>
          <w:rFonts w:ascii="Arial" w:eastAsia="Berlin Sans FB" w:hAnsi="Arial"/>
          <w:spacing w:val="-3"/>
          <w:sz w:val="22"/>
          <w:szCs w:val="22"/>
        </w:rPr>
        <w:t>k</w:t>
      </w:r>
      <w:r w:rsidRPr="004F582E">
        <w:rPr>
          <w:rFonts w:ascii="Arial" w:eastAsia="Berlin Sans FB" w:hAnsi="Arial"/>
          <w:spacing w:val="-4"/>
          <w:sz w:val="22"/>
          <w:szCs w:val="22"/>
        </w:rPr>
        <w:t>e</w:t>
      </w:r>
      <w:r w:rsidRPr="004F582E">
        <w:rPr>
          <w:rFonts w:ascii="Arial" w:eastAsia="Berlin Sans FB" w:hAnsi="Arial"/>
          <w:sz w:val="22"/>
          <w:szCs w:val="22"/>
        </w:rPr>
        <w:t>r,</w:t>
      </w:r>
      <w:r w:rsidRPr="004F582E">
        <w:rPr>
          <w:rFonts w:ascii="Arial" w:eastAsia="Berlin Sans FB" w:hAnsi="Arial"/>
          <w:spacing w:val="54"/>
          <w:sz w:val="22"/>
          <w:szCs w:val="22"/>
        </w:rPr>
        <w:t xml:space="preserve"> </w:t>
      </w:r>
      <w:r w:rsidRPr="004F582E">
        <w:rPr>
          <w:rFonts w:ascii="Arial" w:eastAsia="Berlin Sans FB" w:hAnsi="Arial"/>
          <w:spacing w:val="-3"/>
          <w:sz w:val="22"/>
          <w:szCs w:val="22"/>
        </w:rPr>
        <w:t>1</w:t>
      </w:r>
      <w:r w:rsidRPr="004F582E">
        <w:rPr>
          <w:rFonts w:ascii="Arial" w:eastAsia="Berlin Sans FB" w:hAnsi="Arial"/>
          <w:sz w:val="22"/>
          <w:szCs w:val="22"/>
        </w:rPr>
        <w:t>2</w:t>
      </w:r>
      <w:r w:rsidRPr="004F582E">
        <w:rPr>
          <w:rFonts w:ascii="Arial" w:eastAsia="Berlin Sans FB" w:hAnsi="Arial"/>
          <w:spacing w:val="53"/>
          <w:sz w:val="22"/>
          <w:szCs w:val="22"/>
        </w:rPr>
        <w:t xml:space="preserve"> </w:t>
      </w:r>
      <w:r w:rsidRPr="004F582E">
        <w:rPr>
          <w:rFonts w:ascii="Arial" w:eastAsia="Berlin Sans FB" w:hAnsi="Arial"/>
          <w:spacing w:val="-3"/>
          <w:sz w:val="22"/>
          <w:szCs w:val="22"/>
        </w:rPr>
        <w:t>o</w:t>
      </w:r>
      <w:r w:rsidRPr="004F582E">
        <w:rPr>
          <w:rFonts w:ascii="Arial" w:eastAsia="Berlin Sans FB" w:hAnsi="Arial"/>
          <w:sz w:val="22"/>
          <w:szCs w:val="22"/>
        </w:rPr>
        <w:t>r</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g</w:t>
      </w:r>
      <w:r w:rsidRPr="004F582E">
        <w:rPr>
          <w:rFonts w:ascii="Arial" w:eastAsia="Berlin Sans FB" w:hAnsi="Arial"/>
          <w:spacing w:val="53"/>
          <w:sz w:val="22"/>
          <w:szCs w:val="22"/>
        </w:rPr>
        <w:t xml:space="preserve"> </w:t>
      </w:r>
      <w:r w:rsidRPr="004F582E">
        <w:rPr>
          <w:rFonts w:ascii="Arial" w:eastAsia="Berlin Sans FB" w:hAnsi="Arial"/>
          <w:sz w:val="22"/>
          <w:szCs w:val="22"/>
        </w:rPr>
        <w:t>p</w:t>
      </w:r>
      <w:r w:rsidRPr="004F582E">
        <w:rPr>
          <w:rFonts w:ascii="Arial" w:eastAsia="Berlin Sans FB" w:hAnsi="Arial"/>
          <w:spacing w:val="-3"/>
          <w:sz w:val="22"/>
          <w:szCs w:val="22"/>
        </w:rPr>
        <w:t>e</w:t>
      </w:r>
      <w:r w:rsidRPr="004F582E">
        <w:rPr>
          <w:rFonts w:ascii="Arial" w:eastAsia="Berlin Sans FB" w:hAnsi="Arial"/>
          <w:sz w:val="22"/>
          <w:szCs w:val="22"/>
        </w:rPr>
        <w:t>r</w:t>
      </w:r>
      <w:r w:rsidRPr="004F582E">
        <w:rPr>
          <w:rFonts w:ascii="Arial" w:eastAsia="Berlin Sans FB" w:hAnsi="Arial"/>
          <w:spacing w:val="3"/>
          <w:sz w:val="22"/>
          <w:szCs w:val="22"/>
        </w:rPr>
        <w:t>a</w:t>
      </w:r>
      <w:r w:rsidRPr="004F582E">
        <w:rPr>
          <w:rFonts w:ascii="Arial" w:eastAsia="Berlin Sans FB" w:hAnsi="Arial"/>
          <w:spacing w:val="1"/>
          <w:sz w:val="22"/>
          <w:szCs w:val="22"/>
        </w:rPr>
        <w:t>w</w:t>
      </w:r>
      <w:r w:rsidRPr="004F582E">
        <w:rPr>
          <w:rFonts w:ascii="Arial" w:eastAsia="Berlin Sans FB" w:hAnsi="Arial"/>
          <w:spacing w:val="3"/>
          <w:sz w:val="22"/>
          <w:szCs w:val="22"/>
        </w:rPr>
        <w:t>a</w:t>
      </w:r>
      <w:r w:rsidRPr="004F582E">
        <w:rPr>
          <w:rFonts w:ascii="Arial" w:eastAsia="Berlin Sans FB" w:hAnsi="Arial"/>
          <w:sz w:val="22"/>
          <w:szCs w:val="22"/>
        </w:rPr>
        <w:t>t</w:t>
      </w:r>
      <w:r w:rsidRPr="004F582E">
        <w:rPr>
          <w:rFonts w:ascii="Arial" w:eastAsia="Berlin Sans FB" w:hAnsi="Arial"/>
          <w:spacing w:val="48"/>
          <w:sz w:val="22"/>
          <w:szCs w:val="22"/>
        </w:rPr>
        <w:t xml:space="preserve"> </w:t>
      </w:r>
      <w:r w:rsidRPr="004F582E">
        <w:rPr>
          <w:rFonts w:ascii="Arial" w:eastAsia="Berlin Sans FB" w:hAnsi="Arial"/>
          <w:sz w:val="22"/>
          <w:szCs w:val="22"/>
        </w:rPr>
        <w:t>&amp;</w:t>
      </w:r>
      <w:r w:rsidRPr="004F582E">
        <w:rPr>
          <w:rFonts w:ascii="Arial" w:eastAsia="Berlin Sans FB" w:hAnsi="Arial"/>
          <w:spacing w:val="52"/>
          <w:sz w:val="22"/>
          <w:szCs w:val="22"/>
        </w:rPr>
        <w:t xml:space="preserve"> </w:t>
      </w:r>
      <w:r w:rsidRPr="004F582E">
        <w:rPr>
          <w:rFonts w:ascii="Arial" w:eastAsia="Berlin Sans FB" w:hAnsi="Arial"/>
          <w:sz w:val="22"/>
          <w:szCs w:val="22"/>
        </w:rPr>
        <w:t>6</w:t>
      </w:r>
      <w:r w:rsidRPr="004F582E">
        <w:rPr>
          <w:rFonts w:ascii="Arial" w:eastAsia="Berlin Sans FB" w:hAnsi="Arial"/>
          <w:spacing w:val="47"/>
          <w:sz w:val="22"/>
          <w:szCs w:val="22"/>
        </w:rPr>
        <w:t xml:space="preserve"> </w:t>
      </w:r>
      <w:r w:rsidRPr="004F582E">
        <w:rPr>
          <w:rFonts w:ascii="Arial" w:eastAsia="Berlin Sans FB" w:hAnsi="Arial"/>
          <w:spacing w:val="-3"/>
          <w:sz w:val="22"/>
          <w:szCs w:val="22"/>
        </w:rPr>
        <w:t>o</w:t>
      </w:r>
      <w:r w:rsidRPr="004F582E">
        <w:rPr>
          <w:rFonts w:ascii="Arial" w:eastAsia="Berlin Sans FB" w:hAnsi="Arial"/>
          <w:sz w:val="22"/>
          <w:szCs w:val="22"/>
        </w:rPr>
        <w:t>r</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 xml:space="preserve">g </w:t>
      </w:r>
      <w:r w:rsidRPr="004F582E">
        <w:rPr>
          <w:rFonts w:ascii="Arial" w:eastAsia="Berlin Sans FB" w:hAnsi="Arial"/>
          <w:spacing w:val="-2"/>
          <w:sz w:val="22"/>
          <w:szCs w:val="22"/>
        </w:rPr>
        <w:t>t</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3"/>
          <w:sz w:val="22"/>
          <w:szCs w:val="22"/>
        </w:rPr>
        <w:t>ag</w:t>
      </w:r>
      <w:r w:rsidRPr="004F582E">
        <w:rPr>
          <w:rFonts w:ascii="Arial" w:eastAsia="Berlin Sans FB" w:hAnsi="Arial"/>
          <w:sz w:val="22"/>
          <w:szCs w:val="22"/>
        </w:rPr>
        <w:t>a</w:t>
      </w:r>
      <w:r w:rsidRPr="004F582E">
        <w:rPr>
          <w:rFonts w:ascii="Arial" w:eastAsia="Berlin Sans FB" w:hAnsi="Arial"/>
          <w:spacing w:val="7"/>
          <w:sz w:val="22"/>
          <w:szCs w:val="22"/>
        </w:rPr>
        <w:t xml:space="preserve"> </w:t>
      </w:r>
      <w:r w:rsidRPr="004F582E">
        <w:rPr>
          <w:rFonts w:ascii="Arial" w:eastAsia="Berlin Sans FB" w:hAnsi="Arial"/>
          <w:sz w:val="22"/>
          <w:szCs w:val="22"/>
        </w:rPr>
        <w:t>p</w:t>
      </w:r>
      <w:r w:rsidRPr="004F582E">
        <w:rPr>
          <w:rFonts w:ascii="Arial" w:eastAsia="Berlin Sans FB" w:hAnsi="Arial"/>
          <w:spacing w:val="-3"/>
          <w:sz w:val="22"/>
          <w:szCs w:val="22"/>
        </w:rPr>
        <w:t>e</w:t>
      </w:r>
      <w:r w:rsidRPr="004F582E">
        <w:rPr>
          <w:rFonts w:ascii="Arial" w:eastAsia="Berlin Sans FB" w:hAnsi="Arial"/>
          <w:spacing w:val="2"/>
          <w:sz w:val="22"/>
          <w:szCs w:val="22"/>
        </w:rPr>
        <w:t>n</w:t>
      </w:r>
      <w:r w:rsidRPr="004F582E">
        <w:rPr>
          <w:rFonts w:ascii="Arial" w:eastAsia="Berlin Sans FB" w:hAnsi="Arial"/>
          <w:spacing w:val="3"/>
          <w:sz w:val="22"/>
          <w:szCs w:val="22"/>
        </w:rPr>
        <w:t>u</w:t>
      </w:r>
      <w:r w:rsidRPr="004F582E">
        <w:rPr>
          <w:rFonts w:ascii="Arial" w:eastAsia="Berlin Sans FB" w:hAnsi="Arial"/>
          <w:spacing w:val="2"/>
          <w:sz w:val="22"/>
          <w:szCs w:val="22"/>
        </w:rPr>
        <w:t>n</w:t>
      </w:r>
      <w:r w:rsidRPr="004F582E">
        <w:rPr>
          <w:rFonts w:ascii="Arial" w:eastAsia="Berlin Sans FB" w:hAnsi="Arial"/>
          <w:spacing w:val="-5"/>
          <w:sz w:val="22"/>
          <w:szCs w:val="22"/>
        </w:rPr>
        <w:t>j</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g</w:t>
      </w:r>
      <w:r w:rsidRPr="004F582E">
        <w:rPr>
          <w:rFonts w:ascii="Arial" w:eastAsia="Berlin Sans FB" w:hAnsi="Arial"/>
          <w:spacing w:val="7"/>
          <w:sz w:val="22"/>
          <w:szCs w:val="22"/>
        </w:rPr>
        <w:t xml:space="preserve"> </w:t>
      </w:r>
      <w:r w:rsidRPr="004F582E">
        <w:rPr>
          <w:rFonts w:ascii="Arial" w:eastAsia="Berlin Sans FB" w:hAnsi="Arial"/>
          <w:spacing w:val="-9"/>
          <w:sz w:val="22"/>
          <w:szCs w:val="22"/>
        </w:rPr>
        <w:t>m</w:t>
      </w:r>
      <w:r w:rsidRPr="004F582E">
        <w:rPr>
          <w:rFonts w:ascii="Arial" w:eastAsia="Berlin Sans FB" w:hAnsi="Arial"/>
          <w:spacing w:val="-4"/>
          <w:sz w:val="22"/>
          <w:szCs w:val="22"/>
        </w:rPr>
        <w:t>e</w:t>
      </w:r>
      <w:r w:rsidRPr="004F582E">
        <w:rPr>
          <w:rFonts w:ascii="Arial" w:eastAsia="Berlin Sans FB" w:hAnsi="Arial"/>
          <w:spacing w:val="2"/>
          <w:sz w:val="22"/>
          <w:szCs w:val="22"/>
        </w:rPr>
        <w:t>d</w:t>
      </w:r>
      <w:r w:rsidRPr="004F582E">
        <w:rPr>
          <w:rFonts w:ascii="Arial" w:eastAsia="Berlin Sans FB" w:hAnsi="Arial"/>
          <w:spacing w:val="-5"/>
          <w:sz w:val="22"/>
          <w:szCs w:val="22"/>
        </w:rPr>
        <w:t>i</w:t>
      </w:r>
      <w:r w:rsidRPr="004F582E">
        <w:rPr>
          <w:rFonts w:ascii="Arial" w:eastAsia="Berlin Sans FB" w:hAnsi="Arial"/>
          <w:sz w:val="22"/>
          <w:szCs w:val="22"/>
        </w:rPr>
        <w:t>s</w:t>
      </w:r>
      <w:r w:rsidRPr="004F582E">
        <w:rPr>
          <w:rFonts w:ascii="Arial" w:eastAsia="Berlin Sans FB" w:hAnsi="Arial"/>
          <w:spacing w:val="4"/>
          <w:sz w:val="22"/>
          <w:szCs w:val="22"/>
        </w:rPr>
        <w:t>)</w:t>
      </w:r>
      <w:r w:rsidRPr="004F582E">
        <w:rPr>
          <w:rFonts w:ascii="Arial" w:eastAsia="Berlin Sans FB" w:hAnsi="Arial"/>
          <w:sz w:val="22"/>
          <w:szCs w:val="22"/>
        </w:rPr>
        <w:t>. S</w:t>
      </w:r>
      <w:r w:rsidRPr="004F582E">
        <w:rPr>
          <w:rFonts w:ascii="Arial" w:eastAsia="Berlin Sans FB" w:hAnsi="Arial"/>
          <w:spacing w:val="-4"/>
          <w:sz w:val="22"/>
          <w:szCs w:val="22"/>
        </w:rPr>
        <w:t>e</w:t>
      </w:r>
      <w:r w:rsidRPr="004F582E">
        <w:rPr>
          <w:rFonts w:ascii="Arial" w:eastAsia="Berlin Sans FB" w:hAnsi="Arial"/>
          <w:spacing w:val="-5"/>
          <w:sz w:val="22"/>
          <w:szCs w:val="22"/>
        </w:rPr>
        <w:t>j</w:t>
      </w:r>
      <w:r w:rsidRPr="004F582E">
        <w:rPr>
          <w:rFonts w:ascii="Arial" w:eastAsia="Berlin Sans FB" w:hAnsi="Arial"/>
          <w:spacing w:val="3"/>
          <w:sz w:val="22"/>
          <w:szCs w:val="22"/>
        </w:rPr>
        <w:t>a</w:t>
      </w:r>
      <w:r w:rsidRPr="004F582E">
        <w:rPr>
          <w:rFonts w:ascii="Arial" w:eastAsia="Berlin Sans FB" w:hAnsi="Arial"/>
          <w:sz w:val="22"/>
          <w:szCs w:val="22"/>
        </w:rPr>
        <w:t xml:space="preserve">k   </w:t>
      </w:r>
      <w:r w:rsidRPr="004F582E">
        <w:rPr>
          <w:rFonts w:ascii="Arial" w:eastAsia="Berlin Sans FB" w:hAnsi="Arial"/>
          <w:spacing w:val="28"/>
          <w:sz w:val="22"/>
          <w:szCs w:val="22"/>
        </w:rPr>
        <w:t xml:space="preserve"> </w:t>
      </w:r>
      <w:r w:rsidRPr="004F582E">
        <w:rPr>
          <w:rFonts w:ascii="Arial" w:eastAsia="Berlin Sans FB" w:hAnsi="Arial"/>
          <w:spacing w:val="-3"/>
          <w:sz w:val="22"/>
          <w:szCs w:val="22"/>
        </w:rPr>
        <w:t>T</w:t>
      </w:r>
      <w:r w:rsidRPr="004F582E">
        <w:rPr>
          <w:rFonts w:ascii="Arial" w:eastAsia="Berlin Sans FB" w:hAnsi="Arial"/>
          <w:spacing w:val="3"/>
          <w:sz w:val="22"/>
          <w:szCs w:val="22"/>
        </w:rPr>
        <w:t>ahu</w:t>
      </w:r>
      <w:r w:rsidRPr="004F582E">
        <w:rPr>
          <w:rFonts w:ascii="Arial" w:eastAsia="Berlin Sans FB" w:hAnsi="Arial"/>
          <w:sz w:val="22"/>
          <w:szCs w:val="22"/>
        </w:rPr>
        <w:t xml:space="preserve">n   </w:t>
      </w:r>
      <w:r w:rsidRPr="004F582E">
        <w:rPr>
          <w:rFonts w:ascii="Arial" w:eastAsia="Berlin Sans FB" w:hAnsi="Arial"/>
          <w:spacing w:val="34"/>
          <w:sz w:val="22"/>
          <w:szCs w:val="22"/>
        </w:rPr>
        <w:t xml:space="preserve"> </w:t>
      </w:r>
      <w:r w:rsidRPr="004F582E">
        <w:rPr>
          <w:rFonts w:ascii="Arial" w:eastAsia="Berlin Sans FB" w:hAnsi="Arial"/>
          <w:spacing w:val="3"/>
          <w:sz w:val="22"/>
          <w:szCs w:val="22"/>
        </w:rPr>
        <w:t>2</w:t>
      </w:r>
      <w:r w:rsidRPr="004F582E">
        <w:rPr>
          <w:rFonts w:ascii="Arial" w:eastAsia="Berlin Sans FB" w:hAnsi="Arial"/>
          <w:sz w:val="22"/>
          <w:szCs w:val="22"/>
        </w:rPr>
        <w:t xml:space="preserve">002   </w:t>
      </w:r>
      <w:r w:rsidRPr="004F582E">
        <w:rPr>
          <w:rFonts w:ascii="Arial" w:eastAsia="Berlin Sans FB" w:hAnsi="Arial"/>
          <w:spacing w:val="35"/>
          <w:sz w:val="22"/>
          <w:szCs w:val="22"/>
        </w:rPr>
        <w:t xml:space="preserve"> </w:t>
      </w:r>
      <w:r w:rsidRPr="004F582E">
        <w:rPr>
          <w:rFonts w:ascii="Arial" w:eastAsia="Berlin Sans FB" w:hAnsi="Arial"/>
          <w:spacing w:val="1"/>
          <w:sz w:val="22"/>
          <w:szCs w:val="22"/>
        </w:rPr>
        <w:t>R</w:t>
      </w:r>
      <w:r w:rsidRPr="004F582E">
        <w:rPr>
          <w:rFonts w:ascii="Arial" w:eastAsia="Berlin Sans FB" w:hAnsi="Arial"/>
          <w:sz w:val="22"/>
          <w:szCs w:val="22"/>
        </w:rPr>
        <w:t>S</w:t>
      </w:r>
      <w:r w:rsidRPr="004F582E">
        <w:rPr>
          <w:rFonts w:ascii="Arial" w:eastAsia="Berlin Sans FB" w:hAnsi="Arial"/>
          <w:spacing w:val="1"/>
          <w:sz w:val="22"/>
          <w:szCs w:val="22"/>
        </w:rPr>
        <w:t>U</w:t>
      </w:r>
      <w:r w:rsidRPr="004F582E">
        <w:rPr>
          <w:rFonts w:ascii="Arial" w:eastAsia="Berlin Sans FB" w:hAnsi="Arial"/>
          <w:sz w:val="22"/>
          <w:szCs w:val="22"/>
        </w:rPr>
        <w:t xml:space="preserve">D   </w:t>
      </w:r>
      <w:r w:rsidRPr="004F582E">
        <w:rPr>
          <w:rFonts w:ascii="Arial" w:eastAsia="Berlin Sans FB" w:hAnsi="Arial"/>
          <w:spacing w:val="29"/>
          <w:sz w:val="22"/>
          <w:szCs w:val="22"/>
        </w:rPr>
        <w:t xml:space="preserve"> </w:t>
      </w:r>
      <w:r w:rsidR="00642055" w:rsidRPr="004F582E">
        <w:rPr>
          <w:rFonts w:ascii="Arial" w:eastAsia="Berlin Sans FB" w:hAnsi="Arial"/>
          <w:spacing w:val="-3"/>
          <w:sz w:val="22"/>
          <w:szCs w:val="22"/>
          <w:lang w:val="en-US"/>
        </w:rPr>
        <w:t>dr.</w:t>
      </w:r>
      <w:r w:rsidRPr="004F582E">
        <w:rPr>
          <w:rFonts w:ascii="Arial" w:eastAsia="Berlin Sans FB" w:hAnsi="Arial"/>
          <w:sz w:val="22"/>
          <w:szCs w:val="22"/>
        </w:rPr>
        <w:t xml:space="preserve">   </w:t>
      </w:r>
      <w:r w:rsidRPr="004F582E">
        <w:rPr>
          <w:rFonts w:ascii="Arial" w:eastAsia="Berlin Sans FB" w:hAnsi="Arial"/>
          <w:spacing w:val="28"/>
          <w:sz w:val="22"/>
          <w:szCs w:val="22"/>
        </w:rPr>
        <w:t xml:space="preserve"> </w:t>
      </w:r>
      <w:r w:rsidRPr="004F582E">
        <w:rPr>
          <w:rFonts w:ascii="Arial" w:eastAsia="Berlin Sans FB" w:hAnsi="Arial"/>
          <w:spacing w:val="-6"/>
          <w:sz w:val="22"/>
          <w:szCs w:val="22"/>
        </w:rPr>
        <w:t>M</w:t>
      </w:r>
      <w:r w:rsidRPr="004F582E">
        <w:rPr>
          <w:rFonts w:ascii="Arial" w:eastAsia="Berlin Sans FB" w:hAnsi="Arial"/>
          <w:spacing w:val="3"/>
          <w:sz w:val="22"/>
          <w:szCs w:val="22"/>
        </w:rPr>
        <w:t>u</w:t>
      </w:r>
      <w:r w:rsidRPr="004F582E">
        <w:rPr>
          <w:rFonts w:ascii="Arial" w:eastAsia="Berlin Sans FB" w:hAnsi="Arial"/>
          <w:sz w:val="22"/>
          <w:szCs w:val="22"/>
        </w:rPr>
        <w:t>r</w:t>
      </w:r>
      <w:r w:rsidRPr="004F582E">
        <w:rPr>
          <w:rFonts w:ascii="Arial" w:eastAsia="Berlin Sans FB" w:hAnsi="Arial"/>
          <w:spacing w:val="-5"/>
          <w:sz w:val="22"/>
          <w:szCs w:val="22"/>
        </w:rPr>
        <w:t>j</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 xml:space="preserve">i   </w:t>
      </w:r>
      <w:r w:rsidRPr="004F582E">
        <w:rPr>
          <w:rFonts w:ascii="Arial" w:eastAsia="Berlin Sans FB" w:hAnsi="Arial"/>
          <w:spacing w:val="19"/>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5"/>
          <w:sz w:val="22"/>
          <w:szCs w:val="22"/>
        </w:rPr>
        <w:t>i</w:t>
      </w:r>
      <w:r w:rsidR="00642055" w:rsidRPr="004F582E">
        <w:rPr>
          <w:rFonts w:ascii="Arial" w:eastAsia="Berlin Sans FB" w:hAnsi="Arial"/>
          <w:spacing w:val="-5"/>
          <w:sz w:val="22"/>
          <w:szCs w:val="22"/>
          <w:lang w:val="en-US"/>
        </w:rPr>
        <w:t xml:space="preserve"> </w:t>
      </w:r>
      <w:r w:rsidRPr="004F582E">
        <w:rPr>
          <w:rFonts w:ascii="Arial" w:eastAsia="Berlin Sans FB" w:hAnsi="Arial"/>
          <w:spacing w:val="3"/>
          <w:sz w:val="22"/>
          <w:szCs w:val="22"/>
        </w:rPr>
        <w:t>ba</w:t>
      </w:r>
      <w:r w:rsidRPr="004F582E">
        <w:rPr>
          <w:rFonts w:ascii="Arial" w:eastAsia="Berlin Sans FB" w:hAnsi="Arial"/>
          <w:spacing w:val="1"/>
          <w:sz w:val="22"/>
          <w:szCs w:val="22"/>
        </w:rPr>
        <w:t>w</w:t>
      </w:r>
      <w:r w:rsidRPr="004F582E">
        <w:rPr>
          <w:rFonts w:ascii="Arial" w:eastAsia="Berlin Sans FB" w:hAnsi="Arial"/>
          <w:spacing w:val="3"/>
          <w:sz w:val="22"/>
          <w:szCs w:val="22"/>
        </w:rPr>
        <w:t>a</w:t>
      </w:r>
      <w:r w:rsidRPr="004F582E">
        <w:rPr>
          <w:rFonts w:ascii="Arial" w:eastAsia="Berlin Sans FB" w:hAnsi="Arial"/>
          <w:sz w:val="22"/>
          <w:szCs w:val="22"/>
        </w:rPr>
        <w:t xml:space="preserve">h </w:t>
      </w:r>
      <w:r w:rsidRPr="004F582E">
        <w:rPr>
          <w:rFonts w:ascii="Arial" w:eastAsia="Berlin Sans FB" w:hAnsi="Arial"/>
          <w:spacing w:val="1"/>
          <w:sz w:val="22"/>
          <w:szCs w:val="22"/>
        </w:rPr>
        <w:t>K</w:t>
      </w:r>
      <w:r w:rsidRPr="004F582E">
        <w:rPr>
          <w:rFonts w:ascii="Arial" w:eastAsia="Berlin Sans FB" w:hAnsi="Arial"/>
          <w:spacing w:val="-4"/>
          <w:sz w:val="22"/>
          <w:szCs w:val="22"/>
        </w:rPr>
        <w:t>e</w:t>
      </w:r>
      <w:r w:rsidRPr="004F582E">
        <w:rPr>
          <w:rFonts w:ascii="Arial" w:eastAsia="Berlin Sans FB" w:hAnsi="Arial"/>
          <w:sz w:val="22"/>
          <w:szCs w:val="22"/>
        </w:rPr>
        <w:t>p</w:t>
      </w:r>
      <w:r w:rsidRPr="004F582E">
        <w:rPr>
          <w:rFonts w:ascii="Arial" w:eastAsia="Berlin Sans FB" w:hAnsi="Arial"/>
          <w:spacing w:val="-3"/>
          <w:sz w:val="22"/>
          <w:szCs w:val="22"/>
        </w:rPr>
        <w:t>e</w:t>
      </w:r>
      <w:r w:rsidRPr="004F582E">
        <w:rPr>
          <w:rFonts w:ascii="Arial" w:eastAsia="Berlin Sans FB" w:hAnsi="Arial"/>
          <w:spacing w:val="-9"/>
          <w:sz w:val="22"/>
          <w:szCs w:val="22"/>
        </w:rPr>
        <w:t>m</w:t>
      </w:r>
      <w:r w:rsidRPr="004F582E">
        <w:rPr>
          <w:rFonts w:ascii="Arial" w:eastAsia="Berlin Sans FB" w:hAnsi="Arial"/>
          <w:spacing w:val="-5"/>
          <w:sz w:val="22"/>
          <w:szCs w:val="22"/>
        </w:rPr>
        <w:t>i</w:t>
      </w:r>
      <w:r w:rsidRPr="004F582E">
        <w:rPr>
          <w:rFonts w:ascii="Arial" w:eastAsia="Berlin Sans FB" w:hAnsi="Arial"/>
          <w:spacing w:val="-9"/>
          <w:sz w:val="22"/>
          <w:szCs w:val="22"/>
        </w:rPr>
        <w:t>m</w:t>
      </w:r>
      <w:r w:rsidRPr="004F582E">
        <w:rPr>
          <w:rFonts w:ascii="Arial" w:eastAsia="Berlin Sans FB" w:hAnsi="Arial"/>
          <w:sz w:val="22"/>
          <w:szCs w:val="22"/>
        </w:rPr>
        <w:t>p</w:t>
      </w:r>
      <w:r w:rsidRPr="004F582E">
        <w:rPr>
          <w:rFonts w:ascii="Arial" w:eastAsia="Berlin Sans FB" w:hAnsi="Arial"/>
          <w:spacing w:val="-4"/>
          <w:sz w:val="22"/>
          <w:szCs w:val="22"/>
        </w:rPr>
        <w:t>i</w:t>
      </w:r>
      <w:r w:rsidRPr="004F582E">
        <w:rPr>
          <w:rFonts w:ascii="Arial" w:eastAsia="Berlin Sans FB" w:hAnsi="Arial"/>
          <w:spacing w:val="2"/>
          <w:sz w:val="22"/>
          <w:szCs w:val="22"/>
        </w:rPr>
        <w:t>n</w:t>
      </w:r>
      <w:r w:rsidRPr="004F582E">
        <w:rPr>
          <w:rFonts w:ascii="Arial" w:eastAsia="Berlin Sans FB" w:hAnsi="Arial"/>
          <w:spacing w:val="3"/>
          <w:sz w:val="22"/>
          <w:szCs w:val="22"/>
        </w:rPr>
        <w:t>a</w:t>
      </w:r>
      <w:r w:rsidRPr="004F582E">
        <w:rPr>
          <w:rFonts w:ascii="Arial" w:eastAsia="Berlin Sans FB" w:hAnsi="Arial"/>
          <w:sz w:val="22"/>
          <w:szCs w:val="22"/>
        </w:rPr>
        <w:t xml:space="preserve">n </w:t>
      </w:r>
      <w:r w:rsidR="00642055" w:rsidRPr="004F582E">
        <w:rPr>
          <w:rFonts w:ascii="Arial" w:eastAsia="Berlin Sans FB" w:hAnsi="Arial"/>
          <w:spacing w:val="2"/>
          <w:sz w:val="22"/>
          <w:szCs w:val="22"/>
        </w:rPr>
        <w:t>dr.</w:t>
      </w:r>
      <w:r w:rsidRPr="004F582E">
        <w:rPr>
          <w:rFonts w:ascii="Arial" w:eastAsia="Berlin Sans FB" w:hAnsi="Arial"/>
          <w:spacing w:val="14"/>
          <w:sz w:val="22"/>
          <w:szCs w:val="22"/>
        </w:rPr>
        <w:t xml:space="preserve"> </w:t>
      </w:r>
      <w:r w:rsidRPr="004F582E">
        <w:rPr>
          <w:rFonts w:ascii="Arial" w:eastAsia="Berlin Sans FB" w:hAnsi="Arial"/>
          <w:spacing w:val="3"/>
          <w:sz w:val="22"/>
          <w:szCs w:val="22"/>
        </w:rPr>
        <w:t>Y</w:t>
      </w:r>
      <w:r w:rsidRPr="004F582E">
        <w:rPr>
          <w:rFonts w:ascii="Arial" w:eastAsia="Berlin Sans FB" w:hAnsi="Arial"/>
          <w:spacing w:val="-3"/>
          <w:sz w:val="22"/>
          <w:szCs w:val="22"/>
        </w:rPr>
        <w:t>u</w:t>
      </w:r>
      <w:r w:rsidRPr="004F582E">
        <w:rPr>
          <w:rFonts w:ascii="Arial" w:eastAsia="Berlin Sans FB" w:hAnsi="Arial"/>
          <w:spacing w:val="-2"/>
          <w:sz w:val="22"/>
          <w:szCs w:val="22"/>
        </w:rPr>
        <w:t>en</w:t>
      </w:r>
      <w:r w:rsidRPr="004F582E">
        <w:rPr>
          <w:rFonts w:ascii="Arial" w:eastAsia="Berlin Sans FB" w:hAnsi="Arial"/>
          <w:spacing w:val="2"/>
          <w:sz w:val="22"/>
          <w:szCs w:val="22"/>
        </w:rPr>
        <w:t>dr</w:t>
      </w:r>
      <w:r w:rsidRPr="004F582E">
        <w:rPr>
          <w:rFonts w:ascii="Arial" w:eastAsia="Berlin Sans FB" w:hAnsi="Arial"/>
          <w:sz w:val="22"/>
          <w:szCs w:val="22"/>
        </w:rPr>
        <w:t>i</w:t>
      </w:r>
      <w:r w:rsidRPr="004F582E">
        <w:rPr>
          <w:rFonts w:ascii="Arial" w:eastAsia="Berlin Sans FB" w:hAnsi="Arial"/>
          <w:spacing w:val="10"/>
          <w:sz w:val="22"/>
          <w:szCs w:val="22"/>
        </w:rPr>
        <w:t xml:space="preserve"> I</w:t>
      </w:r>
      <w:r w:rsidRPr="004F582E">
        <w:rPr>
          <w:rFonts w:ascii="Arial" w:eastAsia="Berlin Sans FB" w:hAnsi="Arial"/>
          <w:spacing w:val="2"/>
          <w:sz w:val="22"/>
          <w:szCs w:val="22"/>
        </w:rPr>
        <w:t>ra</w:t>
      </w:r>
      <w:r w:rsidRPr="004F582E">
        <w:rPr>
          <w:rFonts w:ascii="Arial" w:eastAsia="Berlin Sans FB" w:hAnsi="Arial"/>
          <w:sz w:val="22"/>
          <w:szCs w:val="22"/>
        </w:rPr>
        <w:t>w</w:t>
      </w:r>
      <w:r w:rsidRPr="004F582E">
        <w:rPr>
          <w:rFonts w:ascii="Arial" w:eastAsia="Berlin Sans FB" w:hAnsi="Arial"/>
          <w:spacing w:val="1"/>
          <w:sz w:val="22"/>
          <w:szCs w:val="22"/>
        </w:rPr>
        <w:t>a</w:t>
      </w:r>
      <w:r w:rsidRPr="004F582E">
        <w:rPr>
          <w:rFonts w:ascii="Arial" w:eastAsia="Berlin Sans FB" w:hAnsi="Arial"/>
          <w:spacing w:val="-2"/>
          <w:sz w:val="22"/>
          <w:szCs w:val="22"/>
        </w:rPr>
        <w:t>n</w:t>
      </w:r>
      <w:r w:rsidRPr="004F582E">
        <w:rPr>
          <w:rFonts w:ascii="Arial" w:eastAsia="Berlin Sans FB" w:hAnsi="Arial"/>
          <w:spacing w:val="3"/>
          <w:sz w:val="22"/>
          <w:szCs w:val="22"/>
        </w:rPr>
        <w:t>t</w:t>
      </w:r>
      <w:r w:rsidRPr="004F582E">
        <w:rPr>
          <w:rFonts w:ascii="Arial" w:eastAsia="Berlin Sans FB" w:hAnsi="Arial"/>
          <w:spacing w:val="-3"/>
          <w:sz w:val="22"/>
          <w:szCs w:val="22"/>
        </w:rPr>
        <w:t>o</w:t>
      </w:r>
      <w:r w:rsidRPr="004F582E">
        <w:rPr>
          <w:rFonts w:ascii="Arial" w:eastAsia="Berlin Sans FB" w:hAnsi="Arial"/>
          <w:sz w:val="22"/>
          <w:szCs w:val="22"/>
        </w:rPr>
        <w:t>,</w:t>
      </w:r>
      <w:r w:rsidRPr="004F582E">
        <w:rPr>
          <w:rFonts w:ascii="Arial" w:eastAsia="Berlin Sans FB" w:hAnsi="Arial"/>
          <w:spacing w:val="14"/>
          <w:sz w:val="22"/>
          <w:szCs w:val="22"/>
        </w:rPr>
        <w:t xml:space="preserve"> </w:t>
      </w:r>
      <w:r w:rsidRPr="004F582E">
        <w:rPr>
          <w:rFonts w:ascii="Arial" w:eastAsia="Berlin Sans FB" w:hAnsi="Arial"/>
          <w:spacing w:val="-4"/>
          <w:sz w:val="22"/>
          <w:szCs w:val="22"/>
        </w:rPr>
        <w:t>M</w:t>
      </w:r>
      <w:r w:rsidRPr="004F582E">
        <w:rPr>
          <w:rFonts w:ascii="Arial" w:eastAsia="Berlin Sans FB" w:hAnsi="Arial"/>
          <w:spacing w:val="-3"/>
          <w:sz w:val="22"/>
          <w:szCs w:val="22"/>
        </w:rPr>
        <w:t>.</w:t>
      </w:r>
      <w:r w:rsidRPr="004F582E">
        <w:rPr>
          <w:rFonts w:ascii="Arial" w:eastAsia="Berlin Sans FB" w:hAnsi="Arial"/>
          <w:spacing w:val="-4"/>
          <w:sz w:val="22"/>
          <w:szCs w:val="22"/>
        </w:rPr>
        <w:t>K</w:t>
      </w:r>
      <w:r w:rsidRPr="004F582E">
        <w:rPr>
          <w:rFonts w:ascii="Arial" w:eastAsia="Berlin Sans FB" w:hAnsi="Arial"/>
          <w:spacing w:val="-2"/>
          <w:sz w:val="22"/>
          <w:szCs w:val="22"/>
        </w:rPr>
        <w:t>e</w:t>
      </w:r>
      <w:r w:rsidRPr="004F582E">
        <w:rPr>
          <w:rFonts w:ascii="Arial" w:eastAsia="Berlin Sans FB" w:hAnsi="Arial"/>
          <w:sz w:val="22"/>
          <w:szCs w:val="22"/>
        </w:rPr>
        <w:t>s</w:t>
      </w:r>
      <w:r w:rsidRPr="004F582E">
        <w:rPr>
          <w:rFonts w:ascii="Arial" w:eastAsia="Berlin Sans FB" w:hAnsi="Arial"/>
          <w:spacing w:val="21"/>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5"/>
          <w:sz w:val="22"/>
          <w:szCs w:val="22"/>
        </w:rPr>
        <w:t>i</w:t>
      </w:r>
      <w:r w:rsidRPr="004F582E">
        <w:rPr>
          <w:rFonts w:ascii="Arial" w:eastAsia="Berlin Sans FB" w:hAnsi="Arial"/>
          <w:spacing w:val="3"/>
          <w:sz w:val="22"/>
          <w:szCs w:val="22"/>
        </w:rPr>
        <w:t>ba</w:t>
      </w:r>
      <w:r w:rsidRPr="004F582E">
        <w:rPr>
          <w:rFonts w:ascii="Arial" w:eastAsia="Berlin Sans FB" w:hAnsi="Arial"/>
          <w:spacing w:val="2"/>
          <w:sz w:val="22"/>
          <w:szCs w:val="22"/>
        </w:rPr>
        <w:t>n</w:t>
      </w:r>
      <w:r w:rsidRPr="004F582E">
        <w:rPr>
          <w:rFonts w:ascii="Arial" w:eastAsia="Berlin Sans FB" w:hAnsi="Arial"/>
          <w:spacing w:val="-2"/>
          <w:sz w:val="22"/>
          <w:szCs w:val="22"/>
        </w:rPr>
        <w:t>t</w:t>
      </w:r>
      <w:r w:rsidRPr="004F582E">
        <w:rPr>
          <w:rFonts w:ascii="Arial" w:eastAsia="Berlin Sans FB" w:hAnsi="Arial"/>
          <w:sz w:val="22"/>
          <w:szCs w:val="22"/>
        </w:rPr>
        <w:t>u</w:t>
      </w:r>
      <w:r w:rsidRPr="004F582E">
        <w:rPr>
          <w:rFonts w:ascii="Arial" w:eastAsia="Berlin Sans FB" w:hAnsi="Arial"/>
          <w:spacing w:val="12"/>
          <w:sz w:val="22"/>
          <w:szCs w:val="22"/>
        </w:rPr>
        <w:t xml:space="preserve"> </w:t>
      </w:r>
      <w:r w:rsidRPr="004F582E">
        <w:rPr>
          <w:rFonts w:ascii="Arial" w:eastAsia="Berlin Sans FB" w:hAnsi="Arial"/>
          <w:spacing w:val="-3"/>
          <w:sz w:val="22"/>
          <w:szCs w:val="22"/>
        </w:rPr>
        <w:t>T</w:t>
      </w:r>
      <w:r w:rsidRPr="004F582E">
        <w:rPr>
          <w:rFonts w:ascii="Arial" w:eastAsia="Berlin Sans FB" w:hAnsi="Arial"/>
          <w:spacing w:val="-5"/>
          <w:sz w:val="22"/>
          <w:szCs w:val="22"/>
        </w:rPr>
        <w:t>i</w:t>
      </w:r>
      <w:r w:rsidRPr="004F582E">
        <w:rPr>
          <w:rFonts w:ascii="Arial" w:eastAsia="Berlin Sans FB" w:hAnsi="Arial"/>
          <w:sz w:val="22"/>
          <w:szCs w:val="22"/>
        </w:rPr>
        <w:t xml:space="preserve">m </w:t>
      </w:r>
      <w:r w:rsidRPr="004F582E">
        <w:rPr>
          <w:rFonts w:ascii="Arial" w:eastAsia="Berlin Sans FB" w:hAnsi="Arial"/>
          <w:spacing w:val="-6"/>
          <w:sz w:val="22"/>
          <w:szCs w:val="22"/>
        </w:rPr>
        <w:t>M</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pacing w:val="3"/>
          <w:sz w:val="22"/>
          <w:szCs w:val="22"/>
        </w:rPr>
        <w:t>a</w:t>
      </w:r>
      <w:r w:rsidRPr="004F582E">
        <w:rPr>
          <w:rFonts w:ascii="Arial" w:eastAsia="Berlin Sans FB" w:hAnsi="Arial"/>
          <w:spacing w:val="-5"/>
          <w:sz w:val="22"/>
          <w:szCs w:val="22"/>
        </w:rPr>
        <w:t>j</w:t>
      </w:r>
      <w:r w:rsidRPr="004F582E">
        <w:rPr>
          <w:rFonts w:ascii="Arial" w:eastAsia="Berlin Sans FB" w:hAnsi="Arial"/>
          <w:spacing w:val="-4"/>
          <w:sz w:val="22"/>
          <w:szCs w:val="22"/>
        </w:rPr>
        <w:t>e</w:t>
      </w:r>
      <w:r w:rsidRPr="004F582E">
        <w:rPr>
          <w:rFonts w:ascii="Arial" w:eastAsia="Berlin Sans FB" w:hAnsi="Arial"/>
          <w:spacing w:val="-9"/>
          <w:sz w:val="22"/>
          <w:szCs w:val="22"/>
        </w:rPr>
        <w:t>m</w:t>
      </w:r>
      <w:r w:rsidRPr="004F582E">
        <w:rPr>
          <w:rFonts w:ascii="Arial" w:eastAsia="Berlin Sans FB" w:hAnsi="Arial"/>
          <w:spacing w:val="-4"/>
          <w:sz w:val="22"/>
          <w:szCs w:val="22"/>
        </w:rPr>
        <w:t>e</w:t>
      </w:r>
      <w:r w:rsidRPr="004F582E">
        <w:rPr>
          <w:rFonts w:ascii="Arial" w:eastAsia="Berlin Sans FB" w:hAnsi="Arial"/>
          <w:sz w:val="22"/>
          <w:szCs w:val="22"/>
        </w:rPr>
        <w:t>n</w:t>
      </w:r>
      <w:r w:rsidRPr="004F582E">
        <w:rPr>
          <w:rFonts w:ascii="Arial" w:eastAsia="Berlin Sans FB" w:hAnsi="Arial"/>
          <w:spacing w:val="11"/>
          <w:sz w:val="22"/>
          <w:szCs w:val="22"/>
        </w:rPr>
        <w:t xml:space="preserve"> </w:t>
      </w:r>
      <w:r w:rsidRPr="004F582E">
        <w:rPr>
          <w:rFonts w:ascii="Arial" w:eastAsia="Berlin Sans FB" w:hAnsi="Arial"/>
          <w:spacing w:val="1"/>
          <w:sz w:val="22"/>
          <w:szCs w:val="22"/>
        </w:rPr>
        <w:t>R</w:t>
      </w:r>
      <w:r w:rsidRPr="004F582E">
        <w:rPr>
          <w:rFonts w:ascii="Arial" w:eastAsia="Berlin Sans FB" w:hAnsi="Arial"/>
          <w:sz w:val="22"/>
          <w:szCs w:val="22"/>
        </w:rPr>
        <w:t>S</w:t>
      </w:r>
      <w:r w:rsidRPr="004F582E">
        <w:rPr>
          <w:rFonts w:ascii="Arial" w:eastAsia="Berlin Sans FB" w:hAnsi="Arial"/>
          <w:spacing w:val="9"/>
          <w:sz w:val="22"/>
          <w:szCs w:val="22"/>
        </w:rPr>
        <w:t xml:space="preserve"> </w:t>
      </w:r>
      <w:r w:rsidRPr="004F582E">
        <w:rPr>
          <w:rFonts w:ascii="Arial" w:eastAsia="Berlin Sans FB" w:hAnsi="Arial"/>
          <w:spacing w:val="-9"/>
          <w:sz w:val="22"/>
          <w:szCs w:val="22"/>
        </w:rPr>
        <w:t>m</w:t>
      </w:r>
      <w:r w:rsidRPr="004F582E">
        <w:rPr>
          <w:rFonts w:ascii="Arial" w:eastAsia="Berlin Sans FB" w:hAnsi="Arial"/>
          <w:spacing w:val="-4"/>
          <w:sz w:val="22"/>
          <w:szCs w:val="22"/>
        </w:rPr>
        <w:t>e</w:t>
      </w:r>
      <w:r w:rsidRPr="004F582E">
        <w:rPr>
          <w:rFonts w:ascii="Arial" w:eastAsia="Berlin Sans FB" w:hAnsi="Arial"/>
          <w:spacing w:val="-5"/>
          <w:sz w:val="22"/>
          <w:szCs w:val="22"/>
        </w:rPr>
        <w:t>l</w:t>
      </w:r>
      <w:r w:rsidRPr="004F582E">
        <w:rPr>
          <w:rFonts w:ascii="Arial" w:eastAsia="Berlin Sans FB" w:hAnsi="Arial"/>
          <w:spacing w:val="3"/>
          <w:sz w:val="22"/>
          <w:szCs w:val="22"/>
        </w:rPr>
        <w:t>a</w:t>
      </w:r>
      <w:r w:rsidRPr="004F582E">
        <w:rPr>
          <w:rFonts w:ascii="Arial" w:eastAsia="Berlin Sans FB" w:hAnsi="Arial"/>
          <w:spacing w:val="-3"/>
          <w:sz w:val="22"/>
          <w:szCs w:val="22"/>
        </w:rPr>
        <w:t>k</w:t>
      </w:r>
      <w:r w:rsidRPr="004F582E">
        <w:rPr>
          <w:rFonts w:ascii="Arial" w:eastAsia="Berlin Sans FB" w:hAnsi="Arial"/>
          <w:spacing w:val="3"/>
          <w:sz w:val="22"/>
          <w:szCs w:val="22"/>
        </w:rPr>
        <w:t>u</w:t>
      </w:r>
      <w:r w:rsidRPr="004F582E">
        <w:rPr>
          <w:rFonts w:ascii="Arial" w:eastAsia="Berlin Sans FB" w:hAnsi="Arial"/>
          <w:spacing w:val="-3"/>
          <w:sz w:val="22"/>
          <w:szCs w:val="22"/>
        </w:rPr>
        <w:t>k</w:t>
      </w:r>
      <w:r w:rsidRPr="004F582E">
        <w:rPr>
          <w:rFonts w:ascii="Arial" w:eastAsia="Berlin Sans FB" w:hAnsi="Arial"/>
          <w:spacing w:val="3"/>
          <w:sz w:val="22"/>
          <w:szCs w:val="22"/>
        </w:rPr>
        <w:t>a</w:t>
      </w:r>
      <w:r w:rsidRPr="004F582E">
        <w:rPr>
          <w:rFonts w:ascii="Arial" w:eastAsia="Berlin Sans FB" w:hAnsi="Arial"/>
          <w:sz w:val="22"/>
          <w:szCs w:val="22"/>
        </w:rPr>
        <w:t>n p</w:t>
      </w:r>
      <w:r w:rsidRPr="004F582E">
        <w:rPr>
          <w:rFonts w:ascii="Arial" w:eastAsia="Berlin Sans FB" w:hAnsi="Arial"/>
          <w:spacing w:val="-3"/>
          <w:sz w:val="22"/>
          <w:szCs w:val="22"/>
        </w:rPr>
        <w:t>e</w:t>
      </w:r>
      <w:r w:rsidRPr="004F582E">
        <w:rPr>
          <w:rFonts w:ascii="Arial" w:eastAsia="Berlin Sans FB" w:hAnsi="Arial"/>
          <w:spacing w:val="-9"/>
          <w:sz w:val="22"/>
          <w:szCs w:val="22"/>
        </w:rPr>
        <w:t>m</w:t>
      </w:r>
      <w:r w:rsidRPr="004F582E">
        <w:rPr>
          <w:rFonts w:ascii="Arial" w:eastAsia="Berlin Sans FB" w:hAnsi="Arial"/>
          <w:spacing w:val="3"/>
          <w:sz w:val="22"/>
          <w:szCs w:val="22"/>
        </w:rPr>
        <w:t>b</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3"/>
          <w:sz w:val="22"/>
          <w:szCs w:val="22"/>
        </w:rPr>
        <w:t>aha</w:t>
      </w:r>
      <w:r w:rsidRPr="004F582E">
        <w:rPr>
          <w:rFonts w:ascii="Arial" w:eastAsia="Berlin Sans FB" w:hAnsi="Arial"/>
          <w:sz w:val="22"/>
          <w:szCs w:val="22"/>
        </w:rPr>
        <w:t xml:space="preserve">n </w:t>
      </w:r>
      <w:r w:rsidRPr="004F582E">
        <w:rPr>
          <w:rFonts w:ascii="Arial" w:eastAsia="Berlin Sans FB" w:hAnsi="Arial"/>
          <w:spacing w:val="14"/>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e</w:t>
      </w:r>
      <w:r w:rsidRPr="004F582E">
        <w:rPr>
          <w:rFonts w:ascii="Arial" w:eastAsia="Berlin Sans FB" w:hAnsi="Arial"/>
          <w:sz w:val="22"/>
          <w:szCs w:val="22"/>
        </w:rPr>
        <w:t>c</w:t>
      </w:r>
      <w:r w:rsidRPr="004F582E">
        <w:rPr>
          <w:rFonts w:ascii="Arial" w:eastAsia="Berlin Sans FB" w:hAnsi="Arial"/>
          <w:spacing w:val="2"/>
          <w:sz w:val="22"/>
          <w:szCs w:val="22"/>
        </w:rPr>
        <w:t>a</w:t>
      </w:r>
      <w:r w:rsidRPr="004F582E">
        <w:rPr>
          <w:rFonts w:ascii="Arial" w:eastAsia="Berlin Sans FB" w:hAnsi="Arial"/>
          <w:sz w:val="22"/>
          <w:szCs w:val="22"/>
        </w:rPr>
        <w:t xml:space="preserve">ra </w:t>
      </w:r>
      <w:r w:rsidRPr="004F582E">
        <w:rPr>
          <w:rFonts w:ascii="Arial" w:eastAsia="Berlin Sans FB" w:hAnsi="Arial"/>
          <w:spacing w:val="7"/>
          <w:sz w:val="22"/>
          <w:szCs w:val="22"/>
        </w:rPr>
        <w:t xml:space="preserve"> </w:t>
      </w:r>
      <w:r w:rsidRPr="004F582E">
        <w:rPr>
          <w:rFonts w:ascii="Arial" w:eastAsia="Berlin Sans FB" w:hAnsi="Arial"/>
          <w:spacing w:val="-9"/>
          <w:sz w:val="22"/>
          <w:szCs w:val="22"/>
        </w:rPr>
        <w:t>m</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2"/>
          <w:sz w:val="22"/>
          <w:szCs w:val="22"/>
        </w:rPr>
        <w:t>y</w:t>
      </w:r>
      <w:r w:rsidRPr="004F582E">
        <w:rPr>
          <w:rFonts w:ascii="Arial" w:eastAsia="Berlin Sans FB" w:hAnsi="Arial"/>
          <w:spacing w:val="-4"/>
          <w:sz w:val="22"/>
          <w:szCs w:val="22"/>
        </w:rPr>
        <w:t>e</w:t>
      </w:r>
      <w:r w:rsidRPr="004F582E">
        <w:rPr>
          <w:rFonts w:ascii="Arial" w:eastAsia="Berlin Sans FB" w:hAnsi="Arial"/>
          <w:spacing w:val="-5"/>
          <w:sz w:val="22"/>
          <w:szCs w:val="22"/>
        </w:rPr>
        <w:t>l</w:t>
      </w:r>
      <w:r w:rsidRPr="004F582E">
        <w:rPr>
          <w:rFonts w:ascii="Arial" w:eastAsia="Berlin Sans FB" w:hAnsi="Arial"/>
          <w:spacing w:val="3"/>
          <w:sz w:val="22"/>
          <w:szCs w:val="22"/>
        </w:rPr>
        <w:t>u</w:t>
      </w:r>
      <w:r w:rsidRPr="004F582E">
        <w:rPr>
          <w:rFonts w:ascii="Arial" w:eastAsia="Berlin Sans FB" w:hAnsi="Arial"/>
          <w:sz w:val="22"/>
          <w:szCs w:val="22"/>
        </w:rPr>
        <w:t>r</w:t>
      </w:r>
      <w:r w:rsidRPr="004F582E">
        <w:rPr>
          <w:rFonts w:ascii="Arial" w:eastAsia="Berlin Sans FB" w:hAnsi="Arial"/>
          <w:spacing w:val="3"/>
          <w:sz w:val="22"/>
          <w:szCs w:val="22"/>
        </w:rPr>
        <w:t>u</w:t>
      </w:r>
      <w:r w:rsidRPr="004F582E">
        <w:rPr>
          <w:rFonts w:ascii="Arial" w:eastAsia="Berlin Sans FB" w:hAnsi="Arial"/>
          <w:sz w:val="22"/>
          <w:szCs w:val="22"/>
        </w:rPr>
        <w:t xml:space="preserve">h </w:t>
      </w:r>
      <w:r w:rsidRPr="004F582E">
        <w:rPr>
          <w:rFonts w:ascii="Arial" w:eastAsia="Berlin Sans FB" w:hAnsi="Arial"/>
          <w:spacing w:val="7"/>
          <w:sz w:val="22"/>
          <w:szCs w:val="22"/>
        </w:rPr>
        <w:t xml:space="preserve"> </w:t>
      </w:r>
      <w:r w:rsidRPr="004F582E">
        <w:rPr>
          <w:rFonts w:ascii="Arial" w:eastAsia="Berlin Sans FB" w:hAnsi="Arial"/>
          <w:spacing w:val="3"/>
          <w:sz w:val="22"/>
          <w:szCs w:val="22"/>
        </w:rPr>
        <w:t>u</w:t>
      </w:r>
      <w:r w:rsidRPr="004F582E">
        <w:rPr>
          <w:rFonts w:ascii="Arial" w:eastAsia="Berlin Sans FB" w:hAnsi="Arial"/>
          <w:spacing w:val="2"/>
          <w:sz w:val="22"/>
          <w:szCs w:val="22"/>
        </w:rPr>
        <w:t>n</w:t>
      </w:r>
      <w:r w:rsidRPr="004F582E">
        <w:rPr>
          <w:rFonts w:ascii="Arial" w:eastAsia="Berlin Sans FB" w:hAnsi="Arial"/>
          <w:spacing w:val="-2"/>
          <w:sz w:val="22"/>
          <w:szCs w:val="22"/>
        </w:rPr>
        <w:t>t</w:t>
      </w:r>
      <w:r w:rsidRPr="004F582E">
        <w:rPr>
          <w:rFonts w:ascii="Arial" w:eastAsia="Berlin Sans FB" w:hAnsi="Arial"/>
          <w:spacing w:val="3"/>
          <w:sz w:val="22"/>
          <w:szCs w:val="22"/>
        </w:rPr>
        <w:t>u</w:t>
      </w:r>
      <w:r w:rsidRPr="004F582E">
        <w:rPr>
          <w:rFonts w:ascii="Arial" w:eastAsia="Berlin Sans FB" w:hAnsi="Arial"/>
          <w:sz w:val="22"/>
          <w:szCs w:val="22"/>
        </w:rPr>
        <w:t xml:space="preserve">k  </w:t>
      </w:r>
      <w:r w:rsidRPr="004F582E">
        <w:rPr>
          <w:rFonts w:ascii="Arial" w:eastAsia="Berlin Sans FB" w:hAnsi="Arial"/>
          <w:spacing w:val="-9"/>
          <w:sz w:val="22"/>
          <w:szCs w:val="22"/>
        </w:rPr>
        <w:t>m</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5"/>
          <w:sz w:val="22"/>
          <w:szCs w:val="22"/>
        </w:rPr>
        <w:t>i</w:t>
      </w:r>
      <w:r w:rsidRPr="004F582E">
        <w:rPr>
          <w:rFonts w:ascii="Arial" w:eastAsia="Berlin Sans FB" w:hAnsi="Arial"/>
          <w:spacing w:val="2"/>
          <w:sz w:val="22"/>
          <w:szCs w:val="22"/>
        </w:rPr>
        <w:t>n</w:t>
      </w:r>
      <w:r w:rsidRPr="004F582E">
        <w:rPr>
          <w:rFonts w:ascii="Arial" w:eastAsia="Berlin Sans FB" w:hAnsi="Arial"/>
          <w:spacing w:val="3"/>
          <w:sz w:val="22"/>
          <w:szCs w:val="22"/>
        </w:rPr>
        <w:t>g</w:t>
      </w:r>
      <w:r w:rsidRPr="004F582E">
        <w:rPr>
          <w:rFonts w:ascii="Arial" w:eastAsia="Berlin Sans FB" w:hAnsi="Arial"/>
          <w:spacing w:val="-3"/>
          <w:sz w:val="22"/>
          <w:szCs w:val="22"/>
        </w:rPr>
        <w:t>k</w:t>
      </w:r>
      <w:r w:rsidRPr="004F582E">
        <w:rPr>
          <w:rFonts w:ascii="Arial" w:eastAsia="Berlin Sans FB" w:hAnsi="Arial"/>
          <w:spacing w:val="3"/>
          <w:sz w:val="22"/>
          <w:szCs w:val="22"/>
        </w:rPr>
        <w:t>a</w:t>
      </w:r>
      <w:r w:rsidRPr="004F582E">
        <w:rPr>
          <w:rFonts w:ascii="Arial" w:eastAsia="Berlin Sans FB" w:hAnsi="Arial"/>
          <w:spacing w:val="-2"/>
          <w:sz w:val="22"/>
          <w:szCs w:val="22"/>
        </w:rPr>
        <w:t>t</w:t>
      </w:r>
      <w:r w:rsidRPr="004F582E">
        <w:rPr>
          <w:rFonts w:ascii="Arial" w:eastAsia="Berlin Sans FB" w:hAnsi="Arial"/>
          <w:spacing w:val="-3"/>
          <w:sz w:val="22"/>
          <w:szCs w:val="22"/>
        </w:rPr>
        <w:t>k</w:t>
      </w:r>
      <w:r w:rsidRPr="004F582E">
        <w:rPr>
          <w:rFonts w:ascii="Arial" w:eastAsia="Berlin Sans FB" w:hAnsi="Arial"/>
          <w:spacing w:val="3"/>
          <w:sz w:val="22"/>
          <w:szCs w:val="22"/>
        </w:rPr>
        <w:t>a</w:t>
      </w:r>
      <w:r w:rsidRPr="004F582E">
        <w:rPr>
          <w:rFonts w:ascii="Arial" w:eastAsia="Berlin Sans FB" w:hAnsi="Arial"/>
          <w:sz w:val="22"/>
          <w:szCs w:val="22"/>
        </w:rPr>
        <w:t xml:space="preserve">n </w:t>
      </w:r>
      <w:r w:rsidRPr="004F582E">
        <w:rPr>
          <w:rFonts w:ascii="Arial" w:eastAsia="Berlin Sans FB" w:hAnsi="Arial"/>
          <w:spacing w:val="6"/>
          <w:sz w:val="22"/>
          <w:szCs w:val="22"/>
        </w:rPr>
        <w:t xml:space="preserve"> </w:t>
      </w:r>
      <w:r w:rsidRPr="004F582E">
        <w:rPr>
          <w:rFonts w:ascii="Arial" w:eastAsia="Berlin Sans FB" w:hAnsi="Arial"/>
          <w:spacing w:val="1"/>
          <w:sz w:val="22"/>
          <w:szCs w:val="22"/>
        </w:rPr>
        <w:t>C</w:t>
      </w:r>
      <w:r w:rsidRPr="004F582E">
        <w:rPr>
          <w:rFonts w:ascii="Arial" w:eastAsia="Berlin Sans FB" w:hAnsi="Arial"/>
          <w:spacing w:val="-5"/>
          <w:sz w:val="22"/>
          <w:szCs w:val="22"/>
        </w:rPr>
        <w:t>i</w:t>
      </w:r>
      <w:r w:rsidRPr="004F582E">
        <w:rPr>
          <w:rFonts w:ascii="Arial" w:eastAsia="Berlin Sans FB" w:hAnsi="Arial"/>
          <w:spacing w:val="-2"/>
          <w:sz w:val="22"/>
          <w:szCs w:val="22"/>
        </w:rPr>
        <w:t>t</w:t>
      </w:r>
      <w:r w:rsidRPr="004F582E">
        <w:rPr>
          <w:rFonts w:ascii="Arial" w:eastAsia="Berlin Sans FB" w:hAnsi="Arial"/>
          <w:sz w:val="22"/>
          <w:szCs w:val="22"/>
        </w:rPr>
        <w:t xml:space="preserve">ra </w:t>
      </w:r>
      <w:r w:rsidRPr="004F582E">
        <w:rPr>
          <w:rFonts w:ascii="Arial" w:eastAsia="Berlin Sans FB" w:hAnsi="Arial"/>
          <w:spacing w:val="7"/>
          <w:sz w:val="22"/>
          <w:szCs w:val="22"/>
        </w:rPr>
        <w:t xml:space="preserve"> </w:t>
      </w:r>
      <w:r w:rsidRPr="004F582E">
        <w:rPr>
          <w:rFonts w:ascii="Arial" w:eastAsia="Berlin Sans FB" w:hAnsi="Arial"/>
          <w:spacing w:val="2"/>
          <w:sz w:val="22"/>
          <w:szCs w:val="22"/>
        </w:rPr>
        <w:t>P</w:t>
      </w:r>
      <w:r w:rsidRPr="004F582E">
        <w:rPr>
          <w:rFonts w:ascii="Arial" w:eastAsia="Berlin Sans FB" w:hAnsi="Arial"/>
          <w:spacing w:val="-4"/>
          <w:sz w:val="22"/>
          <w:szCs w:val="22"/>
        </w:rPr>
        <w:t>e</w:t>
      </w:r>
      <w:r w:rsidRPr="004F582E">
        <w:rPr>
          <w:rFonts w:ascii="Arial" w:eastAsia="Berlin Sans FB" w:hAnsi="Arial"/>
          <w:spacing w:val="-5"/>
          <w:sz w:val="22"/>
          <w:szCs w:val="22"/>
        </w:rPr>
        <w:t>l</w:t>
      </w:r>
      <w:r w:rsidRPr="004F582E">
        <w:rPr>
          <w:rFonts w:ascii="Arial" w:eastAsia="Berlin Sans FB" w:hAnsi="Arial"/>
          <w:spacing w:val="3"/>
          <w:sz w:val="22"/>
          <w:szCs w:val="22"/>
        </w:rPr>
        <w:t>a</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pacing w:val="3"/>
          <w:sz w:val="22"/>
          <w:szCs w:val="22"/>
        </w:rPr>
        <w:t>a</w:t>
      </w:r>
      <w:r w:rsidRPr="004F582E">
        <w:rPr>
          <w:rFonts w:ascii="Arial" w:eastAsia="Berlin Sans FB" w:hAnsi="Arial"/>
          <w:sz w:val="22"/>
          <w:szCs w:val="22"/>
        </w:rPr>
        <w:t xml:space="preserve">n </w:t>
      </w:r>
      <w:r w:rsidRPr="004F582E">
        <w:rPr>
          <w:rFonts w:ascii="Arial" w:eastAsia="Berlin Sans FB" w:hAnsi="Arial"/>
          <w:spacing w:val="6"/>
          <w:sz w:val="22"/>
          <w:szCs w:val="22"/>
        </w:rPr>
        <w:t xml:space="preserve"> </w:t>
      </w:r>
      <w:r w:rsidRPr="004F582E">
        <w:rPr>
          <w:rFonts w:ascii="Arial" w:eastAsia="Berlin Sans FB" w:hAnsi="Arial"/>
          <w:spacing w:val="1"/>
          <w:sz w:val="22"/>
          <w:szCs w:val="22"/>
        </w:rPr>
        <w:t>R</w:t>
      </w:r>
      <w:r w:rsidRPr="004F582E">
        <w:rPr>
          <w:rFonts w:ascii="Arial" w:eastAsia="Berlin Sans FB" w:hAnsi="Arial"/>
          <w:sz w:val="22"/>
          <w:szCs w:val="22"/>
        </w:rPr>
        <w:t>S</w:t>
      </w:r>
      <w:r w:rsidRPr="004F582E">
        <w:rPr>
          <w:rFonts w:ascii="Arial" w:eastAsia="Berlin Sans FB" w:hAnsi="Arial"/>
          <w:spacing w:val="1"/>
          <w:sz w:val="22"/>
          <w:szCs w:val="22"/>
        </w:rPr>
        <w:t>U</w:t>
      </w:r>
      <w:r w:rsidRPr="004F582E">
        <w:rPr>
          <w:rFonts w:ascii="Arial" w:eastAsia="Berlin Sans FB" w:hAnsi="Arial"/>
          <w:sz w:val="22"/>
          <w:szCs w:val="22"/>
        </w:rPr>
        <w:t xml:space="preserve">D </w:t>
      </w:r>
      <w:r w:rsidR="00642055" w:rsidRPr="004F582E">
        <w:rPr>
          <w:rFonts w:ascii="Arial" w:eastAsia="Berlin Sans FB" w:hAnsi="Arial"/>
          <w:sz w:val="22"/>
          <w:szCs w:val="22"/>
          <w:lang w:val="en-US"/>
        </w:rPr>
        <w:t>dr.</w:t>
      </w:r>
      <w:r w:rsidRPr="004F582E">
        <w:rPr>
          <w:rFonts w:ascii="Arial" w:eastAsia="Berlin Sans FB" w:hAnsi="Arial"/>
          <w:spacing w:val="9"/>
          <w:sz w:val="22"/>
          <w:szCs w:val="22"/>
        </w:rPr>
        <w:t xml:space="preserve"> </w:t>
      </w:r>
      <w:r w:rsidRPr="004F582E">
        <w:rPr>
          <w:rFonts w:ascii="Arial" w:eastAsia="Berlin Sans FB" w:hAnsi="Arial"/>
          <w:spacing w:val="-6"/>
          <w:sz w:val="22"/>
          <w:szCs w:val="22"/>
        </w:rPr>
        <w:t>M</w:t>
      </w:r>
      <w:r w:rsidRPr="004F582E">
        <w:rPr>
          <w:rFonts w:ascii="Arial" w:eastAsia="Berlin Sans FB" w:hAnsi="Arial"/>
          <w:spacing w:val="3"/>
          <w:sz w:val="22"/>
          <w:szCs w:val="22"/>
        </w:rPr>
        <w:t>u</w:t>
      </w:r>
      <w:r w:rsidRPr="004F582E">
        <w:rPr>
          <w:rFonts w:ascii="Arial" w:eastAsia="Berlin Sans FB" w:hAnsi="Arial"/>
          <w:sz w:val="22"/>
          <w:szCs w:val="22"/>
        </w:rPr>
        <w:t>r</w:t>
      </w:r>
      <w:r w:rsidRPr="004F582E">
        <w:rPr>
          <w:rFonts w:ascii="Arial" w:eastAsia="Berlin Sans FB" w:hAnsi="Arial"/>
          <w:spacing w:val="-5"/>
          <w:sz w:val="22"/>
          <w:szCs w:val="22"/>
        </w:rPr>
        <w:t>j</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i S</w:t>
      </w:r>
      <w:r w:rsidRPr="004F582E">
        <w:rPr>
          <w:rFonts w:ascii="Arial" w:eastAsia="Berlin Sans FB" w:hAnsi="Arial"/>
          <w:spacing w:val="3"/>
          <w:sz w:val="22"/>
          <w:szCs w:val="22"/>
        </w:rPr>
        <w:t>a</w:t>
      </w:r>
      <w:r w:rsidRPr="004F582E">
        <w:rPr>
          <w:rFonts w:ascii="Arial" w:eastAsia="Berlin Sans FB" w:hAnsi="Arial"/>
          <w:spacing w:val="-9"/>
          <w:sz w:val="22"/>
          <w:szCs w:val="22"/>
        </w:rPr>
        <w:t>m</w:t>
      </w:r>
      <w:r w:rsidRPr="004F582E">
        <w:rPr>
          <w:rFonts w:ascii="Arial" w:eastAsia="Berlin Sans FB" w:hAnsi="Arial"/>
          <w:sz w:val="22"/>
          <w:szCs w:val="22"/>
        </w:rPr>
        <w:t>p</w:t>
      </w:r>
      <w:r w:rsidRPr="004F582E">
        <w:rPr>
          <w:rFonts w:ascii="Arial" w:eastAsia="Berlin Sans FB" w:hAnsi="Arial"/>
          <w:spacing w:val="-4"/>
          <w:sz w:val="22"/>
          <w:szCs w:val="22"/>
        </w:rPr>
        <w:t>i</w:t>
      </w:r>
      <w:r w:rsidRPr="004F582E">
        <w:rPr>
          <w:rFonts w:ascii="Arial" w:eastAsia="Berlin Sans FB" w:hAnsi="Arial"/>
          <w:spacing w:val="-2"/>
          <w:sz w:val="22"/>
          <w:szCs w:val="22"/>
        </w:rPr>
        <w:t>t</w:t>
      </w:r>
      <w:r w:rsidRPr="004F582E">
        <w:rPr>
          <w:rFonts w:ascii="Arial" w:eastAsia="Berlin Sans FB" w:hAnsi="Arial"/>
          <w:sz w:val="22"/>
          <w:szCs w:val="22"/>
        </w:rPr>
        <w:t>,</w:t>
      </w:r>
      <w:r w:rsidRPr="004F582E">
        <w:rPr>
          <w:rFonts w:ascii="Arial" w:eastAsia="Berlin Sans FB" w:hAnsi="Arial"/>
          <w:spacing w:val="9"/>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3"/>
          <w:sz w:val="22"/>
          <w:szCs w:val="22"/>
        </w:rPr>
        <w:t>a</w:t>
      </w:r>
      <w:r w:rsidRPr="004F582E">
        <w:rPr>
          <w:rFonts w:ascii="Arial" w:eastAsia="Berlin Sans FB" w:hAnsi="Arial"/>
          <w:sz w:val="22"/>
          <w:szCs w:val="22"/>
        </w:rPr>
        <w:t>n</w:t>
      </w:r>
      <w:r w:rsidRPr="004F582E">
        <w:rPr>
          <w:rFonts w:ascii="Arial" w:eastAsia="Berlin Sans FB" w:hAnsi="Arial"/>
          <w:spacing w:val="7"/>
          <w:sz w:val="22"/>
          <w:szCs w:val="22"/>
        </w:rPr>
        <w:t xml:space="preserve"> </w:t>
      </w:r>
      <w:r w:rsidRPr="004F582E">
        <w:rPr>
          <w:rFonts w:ascii="Arial" w:eastAsia="Berlin Sans FB" w:hAnsi="Arial"/>
          <w:spacing w:val="3"/>
          <w:sz w:val="22"/>
          <w:szCs w:val="22"/>
        </w:rPr>
        <w:t>a</w:t>
      </w:r>
      <w:r w:rsidRPr="004F582E">
        <w:rPr>
          <w:rFonts w:ascii="Arial" w:eastAsia="Berlin Sans FB" w:hAnsi="Arial"/>
          <w:spacing w:val="-3"/>
          <w:sz w:val="22"/>
          <w:szCs w:val="22"/>
        </w:rPr>
        <w:t>k</w:t>
      </w:r>
      <w:r w:rsidRPr="004F582E">
        <w:rPr>
          <w:rFonts w:ascii="Arial" w:eastAsia="Berlin Sans FB" w:hAnsi="Arial"/>
          <w:spacing w:val="3"/>
          <w:sz w:val="22"/>
          <w:szCs w:val="22"/>
        </w:rPr>
        <w:t>h</w:t>
      </w:r>
      <w:r w:rsidRPr="004F582E">
        <w:rPr>
          <w:rFonts w:ascii="Arial" w:eastAsia="Berlin Sans FB" w:hAnsi="Arial"/>
          <w:spacing w:val="-5"/>
          <w:sz w:val="22"/>
          <w:szCs w:val="22"/>
        </w:rPr>
        <w:t>i</w:t>
      </w:r>
      <w:r w:rsidRPr="004F582E">
        <w:rPr>
          <w:rFonts w:ascii="Arial" w:eastAsia="Berlin Sans FB" w:hAnsi="Arial"/>
          <w:sz w:val="22"/>
          <w:szCs w:val="22"/>
        </w:rPr>
        <w:t>r</w:t>
      </w:r>
      <w:r w:rsidRPr="004F582E">
        <w:rPr>
          <w:rFonts w:ascii="Arial" w:eastAsia="Berlin Sans FB" w:hAnsi="Arial"/>
          <w:spacing w:val="2"/>
          <w:sz w:val="22"/>
          <w:szCs w:val="22"/>
        </w:rPr>
        <w:t>n</w:t>
      </w:r>
      <w:r w:rsidRPr="004F582E">
        <w:rPr>
          <w:rFonts w:ascii="Arial" w:eastAsia="Berlin Sans FB" w:hAnsi="Arial"/>
          <w:spacing w:val="-2"/>
          <w:sz w:val="22"/>
          <w:szCs w:val="22"/>
        </w:rPr>
        <w:t>y</w:t>
      </w:r>
      <w:r w:rsidRPr="004F582E">
        <w:rPr>
          <w:rFonts w:ascii="Arial" w:eastAsia="Berlin Sans FB" w:hAnsi="Arial"/>
          <w:sz w:val="22"/>
          <w:szCs w:val="22"/>
        </w:rPr>
        <w:t>a</w:t>
      </w:r>
      <w:r w:rsidRPr="004F582E">
        <w:rPr>
          <w:rFonts w:ascii="Arial" w:eastAsia="Berlin Sans FB" w:hAnsi="Arial"/>
          <w:spacing w:val="8"/>
          <w:sz w:val="22"/>
          <w:szCs w:val="22"/>
        </w:rPr>
        <w:t xml:space="preserve"> </w:t>
      </w:r>
      <w:r w:rsidRPr="004F582E">
        <w:rPr>
          <w:rFonts w:ascii="Arial" w:eastAsia="Berlin Sans FB" w:hAnsi="Arial"/>
          <w:sz w:val="22"/>
          <w:szCs w:val="22"/>
        </w:rPr>
        <w:t>p</w:t>
      </w:r>
      <w:r w:rsidRPr="004F582E">
        <w:rPr>
          <w:rFonts w:ascii="Arial" w:eastAsia="Berlin Sans FB" w:hAnsi="Arial"/>
          <w:spacing w:val="3"/>
          <w:sz w:val="22"/>
          <w:szCs w:val="22"/>
        </w:rPr>
        <w:t>a</w:t>
      </w:r>
      <w:r w:rsidRPr="004F582E">
        <w:rPr>
          <w:rFonts w:ascii="Arial" w:eastAsia="Berlin Sans FB" w:hAnsi="Arial"/>
          <w:spacing w:val="2"/>
          <w:sz w:val="22"/>
          <w:szCs w:val="22"/>
        </w:rPr>
        <w:t>d</w:t>
      </w:r>
      <w:r w:rsidRPr="004F582E">
        <w:rPr>
          <w:rFonts w:ascii="Arial" w:eastAsia="Berlin Sans FB" w:hAnsi="Arial"/>
          <w:sz w:val="22"/>
          <w:szCs w:val="22"/>
        </w:rPr>
        <w:t>a</w:t>
      </w:r>
      <w:r w:rsidRPr="004F582E">
        <w:rPr>
          <w:rFonts w:ascii="Arial" w:eastAsia="Berlin Sans FB" w:hAnsi="Arial"/>
          <w:spacing w:val="8"/>
          <w:sz w:val="22"/>
          <w:szCs w:val="22"/>
        </w:rPr>
        <w:t xml:space="preserve"> </w:t>
      </w:r>
      <w:r w:rsidRPr="004F582E">
        <w:rPr>
          <w:rFonts w:ascii="Arial" w:eastAsia="Berlin Sans FB" w:hAnsi="Arial"/>
          <w:spacing w:val="-3"/>
          <w:sz w:val="22"/>
          <w:szCs w:val="22"/>
        </w:rPr>
        <w:t>T</w:t>
      </w:r>
      <w:r w:rsidRPr="004F582E">
        <w:rPr>
          <w:rFonts w:ascii="Arial" w:eastAsia="Berlin Sans FB" w:hAnsi="Arial"/>
          <w:spacing w:val="3"/>
          <w:sz w:val="22"/>
          <w:szCs w:val="22"/>
        </w:rPr>
        <w:t>ahu</w:t>
      </w:r>
      <w:r w:rsidRPr="004F582E">
        <w:rPr>
          <w:rFonts w:ascii="Arial" w:eastAsia="Berlin Sans FB" w:hAnsi="Arial"/>
          <w:sz w:val="22"/>
          <w:szCs w:val="22"/>
        </w:rPr>
        <w:t>n</w:t>
      </w:r>
      <w:r w:rsidRPr="004F582E">
        <w:rPr>
          <w:rFonts w:ascii="Arial" w:eastAsia="Berlin Sans FB" w:hAnsi="Arial"/>
          <w:spacing w:val="7"/>
          <w:sz w:val="22"/>
          <w:szCs w:val="22"/>
        </w:rPr>
        <w:t xml:space="preserve"> </w:t>
      </w:r>
      <w:r w:rsidRPr="004F582E">
        <w:rPr>
          <w:rFonts w:ascii="Arial" w:eastAsia="Berlin Sans FB" w:hAnsi="Arial"/>
          <w:spacing w:val="3"/>
          <w:sz w:val="22"/>
          <w:szCs w:val="22"/>
        </w:rPr>
        <w:t>2</w:t>
      </w:r>
      <w:r w:rsidRPr="004F582E">
        <w:rPr>
          <w:rFonts w:ascii="Arial" w:eastAsia="Berlin Sans FB" w:hAnsi="Arial"/>
          <w:sz w:val="22"/>
          <w:szCs w:val="22"/>
        </w:rPr>
        <w:t>005</w:t>
      </w:r>
      <w:r w:rsidRPr="004F582E">
        <w:rPr>
          <w:rFonts w:ascii="Arial" w:eastAsia="Berlin Sans FB" w:hAnsi="Arial"/>
          <w:spacing w:val="3"/>
          <w:sz w:val="22"/>
          <w:szCs w:val="22"/>
        </w:rPr>
        <w:t xml:space="preserve"> </w:t>
      </w:r>
      <w:r w:rsidRPr="004F582E">
        <w:rPr>
          <w:rFonts w:ascii="Arial" w:eastAsia="Berlin Sans FB" w:hAnsi="Arial"/>
          <w:spacing w:val="1"/>
          <w:sz w:val="22"/>
          <w:szCs w:val="22"/>
        </w:rPr>
        <w:t>R</w:t>
      </w:r>
      <w:r w:rsidRPr="004F582E">
        <w:rPr>
          <w:rFonts w:ascii="Arial" w:eastAsia="Berlin Sans FB" w:hAnsi="Arial"/>
          <w:sz w:val="22"/>
          <w:szCs w:val="22"/>
        </w:rPr>
        <w:t>S</w:t>
      </w:r>
      <w:r w:rsidRPr="004F582E">
        <w:rPr>
          <w:rFonts w:ascii="Arial" w:eastAsia="Berlin Sans FB" w:hAnsi="Arial"/>
          <w:spacing w:val="1"/>
          <w:sz w:val="22"/>
          <w:szCs w:val="22"/>
        </w:rPr>
        <w:t>U</w:t>
      </w:r>
      <w:r w:rsidRPr="004F582E">
        <w:rPr>
          <w:rFonts w:ascii="Arial" w:eastAsia="Berlin Sans FB" w:hAnsi="Arial"/>
          <w:sz w:val="22"/>
          <w:szCs w:val="22"/>
        </w:rPr>
        <w:t>D</w:t>
      </w:r>
      <w:r w:rsidRPr="004F582E">
        <w:rPr>
          <w:rFonts w:ascii="Arial" w:eastAsia="Berlin Sans FB" w:hAnsi="Arial"/>
          <w:spacing w:val="2"/>
          <w:sz w:val="22"/>
          <w:szCs w:val="22"/>
        </w:rPr>
        <w:t xml:space="preserve"> </w:t>
      </w:r>
      <w:r w:rsidR="00642055" w:rsidRPr="004F582E">
        <w:rPr>
          <w:rFonts w:ascii="Arial" w:eastAsia="Berlin Sans FB" w:hAnsi="Arial"/>
          <w:spacing w:val="2"/>
          <w:sz w:val="22"/>
          <w:szCs w:val="22"/>
          <w:lang w:val="en-US"/>
        </w:rPr>
        <w:t>dr.</w:t>
      </w:r>
      <w:r w:rsidRPr="004F582E">
        <w:rPr>
          <w:rFonts w:ascii="Arial" w:eastAsia="Berlin Sans FB" w:hAnsi="Arial"/>
          <w:spacing w:val="1"/>
          <w:sz w:val="22"/>
          <w:szCs w:val="22"/>
        </w:rPr>
        <w:t xml:space="preserve"> </w:t>
      </w:r>
      <w:r w:rsidRPr="004F582E">
        <w:rPr>
          <w:rFonts w:ascii="Arial" w:eastAsia="Berlin Sans FB" w:hAnsi="Arial"/>
          <w:spacing w:val="-6"/>
          <w:sz w:val="22"/>
          <w:szCs w:val="22"/>
        </w:rPr>
        <w:t>M</w:t>
      </w:r>
      <w:r w:rsidRPr="004F582E">
        <w:rPr>
          <w:rFonts w:ascii="Arial" w:eastAsia="Berlin Sans FB" w:hAnsi="Arial"/>
          <w:spacing w:val="3"/>
          <w:sz w:val="22"/>
          <w:szCs w:val="22"/>
        </w:rPr>
        <w:t>u</w:t>
      </w:r>
      <w:r w:rsidRPr="004F582E">
        <w:rPr>
          <w:rFonts w:ascii="Arial" w:eastAsia="Berlin Sans FB" w:hAnsi="Arial"/>
          <w:sz w:val="22"/>
          <w:szCs w:val="22"/>
        </w:rPr>
        <w:t>r</w:t>
      </w:r>
      <w:r w:rsidRPr="004F582E">
        <w:rPr>
          <w:rFonts w:ascii="Arial" w:eastAsia="Berlin Sans FB" w:hAnsi="Arial"/>
          <w:spacing w:val="-5"/>
          <w:sz w:val="22"/>
          <w:szCs w:val="22"/>
        </w:rPr>
        <w:t>j</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i S</w:t>
      </w:r>
      <w:r w:rsidRPr="004F582E">
        <w:rPr>
          <w:rFonts w:ascii="Arial" w:eastAsia="Berlin Sans FB" w:hAnsi="Arial"/>
          <w:spacing w:val="3"/>
          <w:sz w:val="22"/>
          <w:szCs w:val="22"/>
        </w:rPr>
        <w:t>a</w:t>
      </w:r>
      <w:r w:rsidRPr="004F582E">
        <w:rPr>
          <w:rFonts w:ascii="Arial" w:eastAsia="Berlin Sans FB" w:hAnsi="Arial"/>
          <w:spacing w:val="-9"/>
          <w:sz w:val="22"/>
          <w:szCs w:val="22"/>
        </w:rPr>
        <w:t>m</w:t>
      </w:r>
      <w:r w:rsidRPr="004F582E">
        <w:rPr>
          <w:rFonts w:ascii="Arial" w:eastAsia="Berlin Sans FB" w:hAnsi="Arial"/>
          <w:sz w:val="22"/>
          <w:szCs w:val="22"/>
        </w:rPr>
        <w:t>p</w:t>
      </w:r>
      <w:r w:rsidRPr="004F582E">
        <w:rPr>
          <w:rFonts w:ascii="Arial" w:eastAsia="Berlin Sans FB" w:hAnsi="Arial"/>
          <w:spacing w:val="-4"/>
          <w:sz w:val="22"/>
          <w:szCs w:val="22"/>
        </w:rPr>
        <w:t>i</w:t>
      </w:r>
      <w:r w:rsidRPr="004F582E">
        <w:rPr>
          <w:rFonts w:ascii="Arial" w:eastAsia="Berlin Sans FB" w:hAnsi="Arial"/>
          <w:sz w:val="22"/>
          <w:szCs w:val="22"/>
        </w:rPr>
        <w:t xml:space="preserve">t </w:t>
      </w:r>
      <w:r w:rsidRPr="004F582E">
        <w:rPr>
          <w:rFonts w:ascii="Arial" w:eastAsia="Berlin Sans FB" w:hAnsi="Arial"/>
          <w:spacing w:val="3"/>
          <w:sz w:val="22"/>
          <w:szCs w:val="22"/>
        </w:rPr>
        <w:t>b</w:t>
      </w:r>
      <w:r w:rsidRPr="004F582E">
        <w:rPr>
          <w:rFonts w:ascii="Arial" w:eastAsia="Berlin Sans FB" w:hAnsi="Arial"/>
          <w:spacing w:val="-4"/>
          <w:sz w:val="22"/>
          <w:szCs w:val="22"/>
        </w:rPr>
        <w:t>e</w:t>
      </w:r>
      <w:r w:rsidRPr="004F582E">
        <w:rPr>
          <w:rFonts w:ascii="Arial" w:eastAsia="Berlin Sans FB" w:hAnsi="Arial"/>
          <w:sz w:val="22"/>
          <w:szCs w:val="22"/>
        </w:rPr>
        <w:t>r</w:t>
      </w:r>
      <w:r w:rsidRPr="004F582E">
        <w:rPr>
          <w:rFonts w:ascii="Arial" w:eastAsia="Berlin Sans FB" w:hAnsi="Arial"/>
          <w:spacing w:val="3"/>
          <w:sz w:val="22"/>
          <w:szCs w:val="22"/>
        </w:rPr>
        <w:t>ha</w:t>
      </w:r>
      <w:r w:rsidRPr="004F582E">
        <w:rPr>
          <w:rFonts w:ascii="Arial" w:eastAsia="Berlin Sans FB" w:hAnsi="Arial"/>
          <w:sz w:val="22"/>
          <w:szCs w:val="22"/>
        </w:rPr>
        <w:t>s</w:t>
      </w:r>
      <w:r w:rsidRPr="004F582E">
        <w:rPr>
          <w:rFonts w:ascii="Arial" w:eastAsia="Berlin Sans FB" w:hAnsi="Arial"/>
          <w:spacing w:val="-5"/>
          <w:sz w:val="22"/>
          <w:szCs w:val="22"/>
        </w:rPr>
        <w:t>i</w:t>
      </w:r>
      <w:r w:rsidRPr="004F582E">
        <w:rPr>
          <w:rFonts w:ascii="Arial" w:eastAsia="Berlin Sans FB" w:hAnsi="Arial"/>
          <w:sz w:val="22"/>
          <w:szCs w:val="22"/>
        </w:rPr>
        <w:t>l</w:t>
      </w:r>
      <w:r w:rsidRPr="004F582E">
        <w:rPr>
          <w:rFonts w:ascii="Arial" w:eastAsia="Berlin Sans FB" w:hAnsi="Arial"/>
          <w:spacing w:val="6"/>
          <w:sz w:val="22"/>
          <w:szCs w:val="22"/>
        </w:rPr>
        <w:t xml:space="preserve"> </w:t>
      </w:r>
      <w:r w:rsidRPr="004F582E">
        <w:rPr>
          <w:rFonts w:ascii="Arial" w:eastAsia="Berlin Sans FB" w:hAnsi="Arial"/>
          <w:spacing w:val="-9"/>
          <w:sz w:val="22"/>
          <w:szCs w:val="22"/>
        </w:rPr>
        <w:t>m</w:t>
      </w:r>
      <w:r w:rsidRPr="004F582E">
        <w:rPr>
          <w:rFonts w:ascii="Arial" w:eastAsia="Berlin Sans FB" w:hAnsi="Arial"/>
          <w:spacing w:val="-4"/>
          <w:sz w:val="22"/>
          <w:szCs w:val="22"/>
        </w:rPr>
        <w:t>e</w:t>
      </w:r>
      <w:r w:rsidRPr="004F582E">
        <w:rPr>
          <w:rFonts w:ascii="Arial" w:eastAsia="Berlin Sans FB" w:hAnsi="Arial"/>
          <w:sz w:val="22"/>
          <w:szCs w:val="22"/>
        </w:rPr>
        <w:t>r</w:t>
      </w:r>
      <w:r w:rsidRPr="004F582E">
        <w:rPr>
          <w:rFonts w:ascii="Arial" w:eastAsia="Berlin Sans FB" w:hAnsi="Arial"/>
          <w:spacing w:val="3"/>
          <w:sz w:val="22"/>
          <w:szCs w:val="22"/>
        </w:rPr>
        <w:t>a</w:t>
      </w:r>
      <w:r w:rsidRPr="004F582E">
        <w:rPr>
          <w:rFonts w:ascii="Arial" w:eastAsia="Berlin Sans FB" w:hAnsi="Arial"/>
          <w:spacing w:val="-5"/>
          <w:sz w:val="22"/>
          <w:szCs w:val="22"/>
        </w:rPr>
        <w:t>i</w:t>
      </w:r>
      <w:r w:rsidRPr="004F582E">
        <w:rPr>
          <w:rFonts w:ascii="Arial" w:eastAsia="Berlin Sans FB" w:hAnsi="Arial"/>
          <w:sz w:val="22"/>
          <w:szCs w:val="22"/>
        </w:rPr>
        <w:t>h</w:t>
      </w:r>
      <w:r w:rsidRPr="004F582E">
        <w:rPr>
          <w:rFonts w:ascii="Arial" w:eastAsia="Berlin Sans FB" w:hAnsi="Arial"/>
          <w:spacing w:val="9"/>
          <w:sz w:val="22"/>
          <w:szCs w:val="22"/>
        </w:rPr>
        <w:t xml:space="preserve"> </w:t>
      </w:r>
      <w:r w:rsidRPr="004F582E">
        <w:rPr>
          <w:rFonts w:ascii="Arial" w:eastAsia="Berlin Sans FB" w:hAnsi="Arial"/>
          <w:spacing w:val="-1"/>
          <w:sz w:val="22"/>
          <w:szCs w:val="22"/>
        </w:rPr>
        <w:t>J</w:t>
      </w:r>
      <w:r w:rsidRPr="004F582E">
        <w:rPr>
          <w:rFonts w:ascii="Arial" w:eastAsia="Berlin Sans FB" w:hAnsi="Arial"/>
          <w:spacing w:val="-3"/>
          <w:sz w:val="22"/>
          <w:szCs w:val="22"/>
        </w:rPr>
        <w:t>u</w:t>
      </w:r>
      <w:r w:rsidRPr="004F582E">
        <w:rPr>
          <w:rFonts w:ascii="Arial" w:eastAsia="Berlin Sans FB" w:hAnsi="Arial"/>
          <w:spacing w:val="2"/>
          <w:sz w:val="22"/>
          <w:szCs w:val="22"/>
        </w:rPr>
        <w:t>ar</w:t>
      </w:r>
      <w:r w:rsidRPr="004F582E">
        <w:rPr>
          <w:rFonts w:ascii="Arial" w:eastAsia="Berlin Sans FB" w:hAnsi="Arial"/>
          <w:sz w:val="22"/>
          <w:szCs w:val="22"/>
        </w:rPr>
        <w:t>a</w:t>
      </w:r>
      <w:r w:rsidRPr="004F582E">
        <w:rPr>
          <w:rFonts w:ascii="Arial" w:eastAsia="Berlin Sans FB" w:hAnsi="Arial"/>
          <w:spacing w:val="5"/>
          <w:sz w:val="22"/>
          <w:szCs w:val="22"/>
        </w:rPr>
        <w:t xml:space="preserve"> </w:t>
      </w:r>
      <w:r w:rsidRPr="004F582E">
        <w:rPr>
          <w:rFonts w:ascii="Arial" w:eastAsia="Berlin Sans FB" w:hAnsi="Arial"/>
          <w:sz w:val="22"/>
          <w:szCs w:val="22"/>
        </w:rPr>
        <w:t>I</w:t>
      </w:r>
      <w:r w:rsidRPr="004F582E">
        <w:rPr>
          <w:rFonts w:ascii="Arial" w:eastAsia="Berlin Sans FB" w:hAnsi="Arial"/>
          <w:spacing w:val="13"/>
          <w:sz w:val="22"/>
          <w:szCs w:val="22"/>
        </w:rPr>
        <w:t xml:space="preserve"> </w:t>
      </w:r>
      <w:r w:rsidRPr="004F582E">
        <w:rPr>
          <w:rFonts w:ascii="Arial" w:eastAsia="Berlin Sans FB" w:hAnsi="Arial"/>
          <w:spacing w:val="-3"/>
          <w:sz w:val="22"/>
          <w:szCs w:val="22"/>
        </w:rPr>
        <w:t>P</w:t>
      </w:r>
      <w:r w:rsidRPr="004F582E">
        <w:rPr>
          <w:rFonts w:ascii="Arial" w:eastAsia="Berlin Sans FB" w:hAnsi="Arial"/>
          <w:spacing w:val="-7"/>
          <w:sz w:val="22"/>
          <w:szCs w:val="22"/>
        </w:rPr>
        <w:t>i</w:t>
      </w:r>
      <w:r w:rsidRPr="004F582E">
        <w:rPr>
          <w:rFonts w:ascii="Arial" w:eastAsia="Berlin Sans FB" w:hAnsi="Arial"/>
          <w:spacing w:val="2"/>
          <w:sz w:val="22"/>
          <w:szCs w:val="22"/>
        </w:rPr>
        <w:t>a</w:t>
      </w:r>
      <w:r w:rsidRPr="004F582E">
        <w:rPr>
          <w:rFonts w:ascii="Arial" w:eastAsia="Berlin Sans FB" w:hAnsi="Arial"/>
          <w:spacing w:val="-7"/>
          <w:sz w:val="22"/>
          <w:szCs w:val="22"/>
        </w:rPr>
        <w:t>l</w:t>
      </w:r>
      <w:r w:rsidRPr="004F582E">
        <w:rPr>
          <w:rFonts w:ascii="Arial" w:eastAsia="Berlin Sans FB" w:hAnsi="Arial"/>
          <w:sz w:val="22"/>
          <w:szCs w:val="22"/>
        </w:rPr>
        <w:t>a</w:t>
      </w:r>
      <w:r w:rsidRPr="004F582E">
        <w:rPr>
          <w:rFonts w:ascii="Arial" w:eastAsia="Berlin Sans FB" w:hAnsi="Arial"/>
          <w:spacing w:val="5"/>
          <w:sz w:val="22"/>
          <w:szCs w:val="22"/>
        </w:rPr>
        <w:t xml:space="preserve"> </w:t>
      </w:r>
      <w:r w:rsidRPr="004F582E">
        <w:rPr>
          <w:rFonts w:ascii="Arial" w:eastAsia="Berlin Sans FB" w:hAnsi="Arial"/>
          <w:spacing w:val="3"/>
          <w:sz w:val="22"/>
          <w:szCs w:val="22"/>
        </w:rPr>
        <w:t>C</w:t>
      </w:r>
      <w:r w:rsidRPr="004F582E">
        <w:rPr>
          <w:rFonts w:ascii="Arial" w:eastAsia="Berlin Sans FB" w:hAnsi="Arial"/>
          <w:spacing w:val="-7"/>
          <w:sz w:val="22"/>
          <w:szCs w:val="22"/>
        </w:rPr>
        <w:t>i</w:t>
      </w:r>
      <w:r w:rsidRPr="004F582E">
        <w:rPr>
          <w:rFonts w:ascii="Arial" w:eastAsia="Berlin Sans FB" w:hAnsi="Arial"/>
          <w:spacing w:val="3"/>
          <w:sz w:val="22"/>
          <w:szCs w:val="22"/>
        </w:rPr>
        <w:t>t</w:t>
      </w:r>
      <w:r w:rsidRPr="004F582E">
        <w:rPr>
          <w:rFonts w:ascii="Arial" w:eastAsia="Berlin Sans FB" w:hAnsi="Arial"/>
          <w:spacing w:val="2"/>
          <w:sz w:val="22"/>
          <w:szCs w:val="22"/>
        </w:rPr>
        <w:t>r</w:t>
      </w:r>
      <w:r w:rsidRPr="004F582E">
        <w:rPr>
          <w:rFonts w:ascii="Arial" w:eastAsia="Berlin Sans FB" w:hAnsi="Arial"/>
          <w:sz w:val="22"/>
          <w:szCs w:val="22"/>
        </w:rPr>
        <w:t>a</w:t>
      </w:r>
      <w:r w:rsidRPr="004F582E">
        <w:rPr>
          <w:rFonts w:ascii="Arial" w:eastAsia="Berlin Sans FB" w:hAnsi="Arial"/>
          <w:spacing w:val="5"/>
          <w:sz w:val="22"/>
          <w:szCs w:val="22"/>
        </w:rPr>
        <w:t xml:space="preserve"> </w:t>
      </w:r>
      <w:r w:rsidRPr="004F582E">
        <w:rPr>
          <w:rFonts w:ascii="Arial" w:eastAsia="Berlin Sans FB" w:hAnsi="Arial"/>
          <w:spacing w:val="3"/>
          <w:sz w:val="22"/>
          <w:szCs w:val="22"/>
        </w:rPr>
        <w:t>P</w:t>
      </w:r>
      <w:r w:rsidRPr="004F582E">
        <w:rPr>
          <w:rFonts w:ascii="Arial" w:eastAsia="Berlin Sans FB" w:hAnsi="Arial"/>
          <w:spacing w:val="-2"/>
          <w:sz w:val="22"/>
          <w:szCs w:val="22"/>
        </w:rPr>
        <w:t>e</w:t>
      </w:r>
      <w:r w:rsidRPr="004F582E">
        <w:rPr>
          <w:rFonts w:ascii="Arial" w:eastAsia="Berlin Sans FB" w:hAnsi="Arial"/>
          <w:spacing w:val="-7"/>
          <w:sz w:val="22"/>
          <w:szCs w:val="22"/>
        </w:rPr>
        <w:t>l</w:t>
      </w:r>
      <w:r w:rsidRPr="004F582E">
        <w:rPr>
          <w:rFonts w:ascii="Arial" w:eastAsia="Berlin Sans FB" w:hAnsi="Arial"/>
          <w:spacing w:val="2"/>
          <w:sz w:val="22"/>
          <w:szCs w:val="22"/>
        </w:rPr>
        <w:t>a</w:t>
      </w:r>
      <w:r w:rsidRPr="004F582E">
        <w:rPr>
          <w:rFonts w:ascii="Arial" w:eastAsia="Berlin Sans FB" w:hAnsi="Arial"/>
          <w:spacing w:val="4"/>
          <w:sz w:val="22"/>
          <w:szCs w:val="22"/>
        </w:rPr>
        <w:t>y</w:t>
      </w:r>
      <w:r w:rsidRPr="004F582E">
        <w:rPr>
          <w:rFonts w:ascii="Arial" w:eastAsia="Berlin Sans FB" w:hAnsi="Arial"/>
          <w:spacing w:val="2"/>
          <w:sz w:val="22"/>
          <w:szCs w:val="22"/>
        </w:rPr>
        <w:t>a</w:t>
      </w:r>
      <w:r w:rsidRPr="004F582E">
        <w:rPr>
          <w:rFonts w:ascii="Arial" w:eastAsia="Berlin Sans FB" w:hAnsi="Arial"/>
          <w:spacing w:val="-2"/>
          <w:sz w:val="22"/>
          <w:szCs w:val="22"/>
        </w:rPr>
        <w:t>n</w:t>
      </w:r>
      <w:r w:rsidRPr="004F582E">
        <w:rPr>
          <w:rFonts w:ascii="Arial" w:eastAsia="Berlin Sans FB" w:hAnsi="Arial"/>
          <w:spacing w:val="2"/>
          <w:sz w:val="22"/>
          <w:szCs w:val="22"/>
        </w:rPr>
        <w:t>a</w:t>
      </w:r>
      <w:r w:rsidRPr="004F582E">
        <w:rPr>
          <w:rFonts w:ascii="Arial" w:eastAsia="Berlin Sans FB" w:hAnsi="Arial"/>
          <w:sz w:val="22"/>
          <w:szCs w:val="22"/>
        </w:rPr>
        <w:t xml:space="preserve">n </w:t>
      </w:r>
      <w:r w:rsidRPr="004F582E">
        <w:rPr>
          <w:rFonts w:ascii="Arial" w:eastAsia="Berlin Sans FB" w:hAnsi="Arial"/>
          <w:spacing w:val="-3"/>
          <w:sz w:val="22"/>
          <w:szCs w:val="22"/>
        </w:rPr>
        <w:t>P</w:t>
      </w:r>
      <w:r w:rsidRPr="004F582E">
        <w:rPr>
          <w:rFonts w:ascii="Arial" w:eastAsia="Berlin Sans FB" w:hAnsi="Arial"/>
          <w:spacing w:val="2"/>
          <w:sz w:val="22"/>
          <w:szCs w:val="22"/>
        </w:rPr>
        <w:t>r</w:t>
      </w:r>
      <w:r w:rsidRPr="004F582E">
        <w:rPr>
          <w:rFonts w:ascii="Arial" w:eastAsia="Berlin Sans FB" w:hAnsi="Arial"/>
          <w:spacing w:val="-7"/>
          <w:sz w:val="22"/>
          <w:szCs w:val="22"/>
        </w:rPr>
        <w:t>i</w:t>
      </w:r>
      <w:r w:rsidRPr="004F582E">
        <w:rPr>
          <w:rFonts w:ascii="Arial" w:eastAsia="Berlin Sans FB" w:hAnsi="Arial"/>
          <w:spacing w:val="-1"/>
          <w:sz w:val="22"/>
          <w:szCs w:val="22"/>
        </w:rPr>
        <w:t>m</w:t>
      </w:r>
      <w:r w:rsidRPr="004F582E">
        <w:rPr>
          <w:rFonts w:ascii="Arial" w:eastAsia="Berlin Sans FB" w:hAnsi="Arial"/>
          <w:sz w:val="22"/>
          <w:szCs w:val="22"/>
        </w:rPr>
        <w:t>a</w:t>
      </w:r>
      <w:r w:rsidRPr="004F582E">
        <w:rPr>
          <w:rFonts w:ascii="Arial" w:eastAsia="Berlin Sans FB" w:hAnsi="Arial"/>
          <w:spacing w:val="5"/>
          <w:sz w:val="22"/>
          <w:szCs w:val="22"/>
        </w:rPr>
        <w:t xml:space="preserve"> </w:t>
      </w:r>
      <w:r w:rsidRPr="004F582E">
        <w:rPr>
          <w:rFonts w:ascii="Arial" w:eastAsia="Berlin Sans FB" w:hAnsi="Arial"/>
          <w:spacing w:val="-2"/>
          <w:sz w:val="22"/>
          <w:szCs w:val="22"/>
        </w:rPr>
        <w:t>Te</w:t>
      </w:r>
      <w:r w:rsidRPr="004F582E">
        <w:rPr>
          <w:rFonts w:ascii="Arial" w:eastAsia="Berlin Sans FB" w:hAnsi="Arial"/>
          <w:spacing w:val="2"/>
          <w:sz w:val="22"/>
          <w:szCs w:val="22"/>
        </w:rPr>
        <w:t>rba</w:t>
      </w:r>
      <w:r w:rsidRPr="004F582E">
        <w:rPr>
          <w:rFonts w:ascii="Arial" w:eastAsia="Berlin Sans FB" w:hAnsi="Arial"/>
          <w:spacing w:val="-7"/>
          <w:sz w:val="22"/>
          <w:szCs w:val="22"/>
        </w:rPr>
        <w:t>i</w:t>
      </w:r>
      <w:r w:rsidRPr="004F582E">
        <w:rPr>
          <w:rFonts w:ascii="Arial" w:eastAsia="Berlin Sans FB" w:hAnsi="Arial"/>
          <w:sz w:val="22"/>
          <w:szCs w:val="22"/>
        </w:rPr>
        <w:t>k</w:t>
      </w:r>
      <w:r w:rsidRPr="004F582E">
        <w:rPr>
          <w:rFonts w:ascii="Arial" w:eastAsia="Berlin Sans FB" w:hAnsi="Arial"/>
          <w:spacing w:val="1"/>
          <w:sz w:val="22"/>
          <w:szCs w:val="22"/>
        </w:rPr>
        <w:t xml:space="preserve"> </w:t>
      </w:r>
      <w:r w:rsidRPr="004F582E">
        <w:rPr>
          <w:rFonts w:ascii="Arial" w:eastAsia="Berlin Sans FB" w:hAnsi="Arial"/>
          <w:spacing w:val="-2"/>
          <w:sz w:val="22"/>
          <w:szCs w:val="22"/>
        </w:rPr>
        <w:t>T</w:t>
      </w:r>
      <w:r w:rsidRPr="004F582E">
        <w:rPr>
          <w:rFonts w:ascii="Arial" w:eastAsia="Berlin Sans FB" w:hAnsi="Arial"/>
          <w:spacing w:val="-7"/>
          <w:sz w:val="22"/>
          <w:szCs w:val="22"/>
        </w:rPr>
        <w:t>i</w:t>
      </w:r>
      <w:r w:rsidRPr="004F582E">
        <w:rPr>
          <w:rFonts w:ascii="Arial" w:eastAsia="Berlin Sans FB" w:hAnsi="Arial"/>
          <w:spacing w:val="-2"/>
          <w:sz w:val="22"/>
          <w:szCs w:val="22"/>
        </w:rPr>
        <w:t>n</w:t>
      </w:r>
      <w:r w:rsidRPr="004F582E">
        <w:rPr>
          <w:rFonts w:ascii="Arial" w:eastAsia="Berlin Sans FB" w:hAnsi="Arial"/>
          <w:spacing w:val="-3"/>
          <w:sz w:val="22"/>
          <w:szCs w:val="22"/>
        </w:rPr>
        <w:t>g</w:t>
      </w:r>
      <w:r w:rsidRPr="004F582E">
        <w:rPr>
          <w:rFonts w:ascii="Arial" w:eastAsia="Berlin Sans FB" w:hAnsi="Arial"/>
          <w:spacing w:val="-2"/>
          <w:sz w:val="22"/>
          <w:szCs w:val="22"/>
        </w:rPr>
        <w:t>k</w:t>
      </w:r>
      <w:r w:rsidRPr="004F582E">
        <w:rPr>
          <w:rFonts w:ascii="Arial" w:eastAsia="Berlin Sans FB" w:hAnsi="Arial"/>
          <w:spacing w:val="2"/>
          <w:sz w:val="22"/>
          <w:szCs w:val="22"/>
        </w:rPr>
        <w:t>a</w:t>
      </w:r>
      <w:r w:rsidRPr="004F582E">
        <w:rPr>
          <w:rFonts w:ascii="Arial" w:eastAsia="Berlin Sans FB" w:hAnsi="Arial"/>
          <w:sz w:val="22"/>
          <w:szCs w:val="22"/>
        </w:rPr>
        <w:t xml:space="preserve">t </w:t>
      </w:r>
      <w:r w:rsidRPr="004F582E">
        <w:rPr>
          <w:rFonts w:ascii="Arial" w:eastAsia="Berlin Sans FB" w:hAnsi="Arial"/>
          <w:spacing w:val="-1"/>
          <w:sz w:val="22"/>
          <w:szCs w:val="22"/>
        </w:rPr>
        <w:t>N</w:t>
      </w:r>
      <w:r w:rsidRPr="004F582E">
        <w:rPr>
          <w:rFonts w:ascii="Arial" w:eastAsia="Berlin Sans FB" w:hAnsi="Arial"/>
          <w:spacing w:val="2"/>
          <w:sz w:val="22"/>
          <w:szCs w:val="22"/>
        </w:rPr>
        <w:t>a</w:t>
      </w:r>
      <w:r w:rsidRPr="004F582E">
        <w:rPr>
          <w:rFonts w:ascii="Arial" w:eastAsia="Berlin Sans FB" w:hAnsi="Arial"/>
          <w:spacing w:val="6"/>
          <w:sz w:val="22"/>
          <w:szCs w:val="22"/>
        </w:rPr>
        <w:t>s</w:t>
      </w:r>
      <w:r w:rsidRPr="004F582E">
        <w:rPr>
          <w:rFonts w:ascii="Arial" w:eastAsia="Berlin Sans FB" w:hAnsi="Arial"/>
          <w:spacing w:val="-7"/>
          <w:sz w:val="22"/>
          <w:szCs w:val="22"/>
        </w:rPr>
        <w:t>i</w:t>
      </w:r>
      <w:r w:rsidRPr="004F582E">
        <w:rPr>
          <w:rFonts w:ascii="Arial" w:eastAsia="Berlin Sans FB" w:hAnsi="Arial"/>
          <w:spacing w:val="-3"/>
          <w:sz w:val="22"/>
          <w:szCs w:val="22"/>
        </w:rPr>
        <w:t>o</w:t>
      </w:r>
      <w:r w:rsidRPr="004F582E">
        <w:rPr>
          <w:rFonts w:ascii="Arial" w:eastAsia="Berlin Sans FB" w:hAnsi="Arial"/>
          <w:spacing w:val="-2"/>
          <w:sz w:val="22"/>
          <w:szCs w:val="22"/>
        </w:rPr>
        <w:t>n</w:t>
      </w:r>
      <w:r w:rsidRPr="004F582E">
        <w:rPr>
          <w:rFonts w:ascii="Arial" w:eastAsia="Berlin Sans FB" w:hAnsi="Arial"/>
          <w:spacing w:val="2"/>
          <w:sz w:val="22"/>
          <w:szCs w:val="22"/>
        </w:rPr>
        <w:t>a</w:t>
      </w:r>
      <w:r w:rsidRPr="004F582E">
        <w:rPr>
          <w:rFonts w:ascii="Arial" w:eastAsia="Berlin Sans FB" w:hAnsi="Arial"/>
          <w:spacing w:val="-5"/>
          <w:sz w:val="22"/>
          <w:szCs w:val="22"/>
        </w:rPr>
        <w:t>l</w:t>
      </w:r>
      <w:r w:rsidRPr="004F582E">
        <w:rPr>
          <w:rFonts w:ascii="Arial" w:eastAsia="Berlin Sans FB" w:hAnsi="Arial"/>
          <w:sz w:val="22"/>
          <w:szCs w:val="22"/>
        </w:rPr>
        <w:t>.</w:t>
      </w:r>
    </w:p>
    <w:p w14:paraId="1E189A54" w14:textId="77777777" w:rsidR="0045197D" w:rsidRPr="004F582E" w:rsidRDefault="0045197D" w:rsidP="004F582E">
      <w:pPr>
        <w:pStyle w:val="ListParagraph"/>
        <w:numPr>
          <w:ilvl w:val="0"/>
          <w:numId w:val="92"/>
        </w:numPr>
        <w:suppressAutoHyphens w:val="0"/>
        <w:spacing w:after="0" w:line="360" w:lineRule="auto"/>
        <w:contextualSpacing/>
        <w:rPr>
          <w:rFonts w:ascii="Arial" w:eastAsia="Berlin Sans FB" w:hAnsi="Arial" w:cs="Times New Roman"/>
        </w:rPr>
      </w:pPr>
      <w:r w:rsidRPr="004F582E">
        <w:rPr>
          <w:rFonts w:ascii="Arial" w:eastAsia="Berlin Sans FB" w:hAnsi="Arial" w:cs="Times New Roman"/>
          <w:spacing w:val="-2"/>
        </w:rPr>
        <w:t>T</w:t>
      </w:r>
      <w:r w:rsidRPr="004F582E">
        <w:rPr>
          <w:rFonts w:ascii="Arial" w:eastAsia="Berlin Sans FB" w:hAnsi="Arial" w:cs="Times New Roman"/>
          <w:spacing w:val="1"/>
        </w:rPr>
        <w:t>A</w:t>
      </w:r>
      <w:r w:rsidRPr="004F582E">
        <w:rPr>
          <w:rFonts w:ascii="Arial" w:eastAsia="Berlin Sans FB" w:hAnsi="Arial" w:cs="Times New Roman"/>
          <w:spacing w:val="-1"/>
        </w:rPr>
        <w:t>H</w:t>
      </w:r>
      <w:r w:rsidRPr="004F582E">
        <w:rPr>
          <w:rFonts w:ascii="Arial" w:eastAsia="Berlin Sans FB" w:hAnsi="Arial" w:cs="Times New Roman"/>
        </w:rPr>
        <w:t>UN</w:t>
      </w:r>
      <w:r w:rsidRPr="004F582E">
        <w:rPr>
          <w:rFonts w:ascii="Arial" w:eastAsia="Berlin Sans FB" w:hAnsi="Arial" w:cs="Times New Roman"/>
          <w:spacing w:val="3"/>
        </w:rPr>
        <w:t xml:space="preserve"> </w:t>
      </w:r>
      <w:r w:rsidRPr="004F582E">
        <w:rPr>
          <w:rFonts w:ascii="Arial" w:eastAsia="Berlin Sans FB" w:hAnsi="Arial" w:cs="Times New Roman"/>
          <w:spacing w:val="-4"/>
        </w:rPr>
        <w:t>2</w:t>
      </w:r>
      <w:r w:rsidRPr="004F582E">
        <w:rPr>
          <w:rFonts w:ascii="Arial" w:eastAsia="Berlin Sans FB" w:hAnsi="Arial" w:cs="Times New Roman"/>
          <w:spacing w:val="1"/>
        </w:rPr>
        <w:t>00</w:t>
      </w:r>
      <w:r w:rsidRPr="004F582E">
        <w:rPr>
          <w:rFonts w:ascii="Arial" w:eastAsia="Berlin Sans FB" w:hAnsi="Arial" w:cs="Times New Roman"/>
        </w:rPr>
        <w:t>8</w:t>
      </w:r>
      <w:r w:rsidRPr="004F582E">
        <w:rPr>
          <w:rFonts w:ascii="Arial" w:eastAsia="Berlin Sans FB" w:hAnsi="Arial" w:cs="Times New Roman"/>
          <w:spacing w:val="6"/>
        </w:rPr>
        <w:t xml:space="preserve"> </w:t>
      </w:r>
      <w:r w:rsidRPr="004F582E">
        <w:rPr>
          <w:rFonts w:ascii="Arial" w:eastAsia="Berlin Sans FB" w:hAnsi="Arial" w:cs="Times New Roman"/>
        </w:rPr>
        <w:t>:</w:t>
      </w:r>
      <w:r w:rsidRPr="004F582E">
        <w:rPr>
          <w:rFonts w:ascii="Arial" w:eastAsia="Berlin Sans FB" w:hAnsi="Arial" w:cs="Times New Roman"/>
          <w:spacing w:val="2"/>
        </w:rPr>
        <w:t xml:space="preserve"> </w:t>
      </w:r>
      <w:r w:rsidRPr="004F582E">
        <w:rPr>
          <w:rFonts w:ascii="Arial" w:eastAsia="Berlin Sans FB" w:hAnsi="Arial" w:cs="Times New Roman"/>
          <w:spacing w:val="-4"/>
        </w:rPr>
        <w:t>K</w:t>
      </w:r>
      <w:r w:rsidRPr="004F582E">
        <w:rPr>
          <w:rFonts w:ascii="Arial" w:eastAsia="Berlin Sans FB" w:hAnsi="Arial" w:cs="Times New Roman"/>
          <w:spacing w:val="2"/>
        </w:rPr>
        <w:t>E</w:t>
      </w:r>
      <w:r w:rsidRPr="004F582E">
        <w:rPr>
          <w:rFonts w:ascii="Arial" w:eastAsia="Berlin Sans FB" w:hAnsi="Arial" w:cs="Times New Roman"/>
          <w:spacing w:val="-2"/>
        </w:rPr>
        <w:t>L</w:t>
      </w:r>
      <w:r w:rsidRPr="004F582E">
        <w:rPr>
          <w:rFonts w:ascii="Arial" w:eastAsia="Berlin Sans FB" w:hAnsi="Arial" w:cs="Times New Roman"/>
          <w:spacing w:val="1"/>
        </w:rPr>
        <w:t>A</w:t>
      </w:r>
      <w:r w:rsidRPr="004F582E">
        <w:rPr>
          <w:rFonts w:ascii="Arial" w:eastAsia="Berlin Sans FB" w:hAnsi="Arial" w:cs="Times New Roman"/>
        </w:rPr>
        <w:t xml:space="preserve">S </w:t>
      </w:r>
      <w:r w:rsidRPr="004F582E">
        <w:rPr>
          <w:rFonts w:ascii="Arial" w:eastAsia="Berlin Sans FB" w:hAnsi="Arial" w:cs="Times New Roman"/>
          <w:spacing w:val="5"/>
        </w:rPr>
        <w:t xml:space="preserve"> </w:t>
      </w:r>
      <w:r w:rsidRPr="004F582E">
        <w:rPr>
          <w:rFonts w:ascii="Arial" w:eastAsia="Berlin Sans FB" w:hAnsi="Arial" w:cs="Times New Roman"/>
        </w:rPr>
        <w:t>B</w:t>
      </w:r>
      <w:r w:rsidRPr="004F582E">
        <w:rPr>
          <w:rFonts w:ascii="Arial" w:eastAsia="Berlin Sans FB" w:hAnsi="Arial" w:cs="Times New Roman"/>
          <w:spacing w:val="1"/>
        </w:rPr>
        <w:t>A</w:t>
      </w:r>
      <w:r w:rsidRPr="004F582E">
        <w:rPr>
          <w:rFonts w:ascii="Arial" w:eastAsia="Berlin Sans FB" w:hAnsi="Arial" w:cs="Times New Roman"/>
          <w:spacing w:val="-3"/>
        </w:rPr>
        <w:t>R</w:t>
      </w:r>
      <w:r w:rsidRPr="004F582E">
        <w:rPr>
          <w:rFonts w:ascii="Arial" w:eastAsia="Berlin Sans FB" w:hAnsi="Arial" w:cs="Times New Roman"/>
        </w:rPr>
        <w:t>U</w:t>
      </w:r>
    </w:p>
    <w:p w14:paraId="30E54D87" w14:textId="03EA4B2E" w:rsidR="0045197D" w:rsidRPr="004F582E" w:rsidRDefault="0045197D" w:rsidP="004F582E">
      <w:pPr>
        <w:spacing w:before="29" w:line="360" w:lineRule="auto"/>
        <w:ind w:left="1080" w:right="90" w:firstLine="506"/>
        <w:jc w:val="both"/>
        <w:rPr>
          <w:rFonts w:ascii="Arial" w:eastAsia="Berlin Sans FB" w:hAnsi="Arial"/>
          <w:sz w:val="22"/>
          <w:szCs w:val="22"/>
        </w:rPr>
      </w:pPr>
      <w:r w:rsidRPr="004F582E">
        <w:rPr>
          <w:rFonts w:ascii="Arial" w:eastAsia="Berlin Sans FB" w:hAnsi="Arial"/>
          <w:spacing w:val="-3"/>
          <w:sz w:val="22"/>
          <w:szCs w:val="22"/>
        </w:rPr>
        <w:t>B</w:t>
      </w:r>
      <w:r w:rsidRPr="004F582E">
        <w:rPr>
          <w:rFonts w:ascii="Arial" w:eastAsia="Berlin Sans FB" w:hAnsi="Arial"/>
          <w:spacing w:val="-4"/>
          <w:sz w:val="22"/>
          <w:szCs w:val="22"/>
        </w:rPr>
        <w:t>e</w:t>
      </w:r>
      <w:r w:rsidRPr="004F582E">
        <w:rPr>
          <w:rFonts w:ascii="Arial" w:eastAsia="Berlin Sans FB" w:hAnsi="Arial"/>
          <w:sz w:val="22"/>
          <w:szCs w:val="22"/>
        </w:rPr>
        <w:t>r</w:t>
      </w:r>
      <w:r w:rsidRPr="004F582E">
        <w:rPr>
          <w:rFonts w:ascii="Arial" w:eastAsia="Berlin Sans FB" w:hAnsi="Arial"/>
          <w:spacing w:val="2"/>
          <w:sz w:val="22"/>
          <w:szCs w:val="22"/>
        </w:rPr>
        <w:t>d</w:t>
      </w:r>
      <w:r w:rsidRPr="004F582E">
        <w:rPr>
          <w:rFonts w:ascii="Arial" w:eastAsia="Berlin Sans FB" w:hAnsi="Arial"/>
          <w:spacing w:val="3"/>
          <w:sz w:val="22"/>
          <w:szCs w:val="22"/>
        </w:rPr>
        <w:t>a</w:t>
      </w:r>
      <w:r w:rsidRPr="004F582E">
        <w:rPr>
          <w:rFonts w:ascii="Arial" w:eastAsia="Berlin Sans FB" w:hAnsi="Arial"/>
          <w:sz w:val="22"/>
          <w:szCs w:val="22"/>
        </w:rPr>
        <w:t>s</w:t>
      </w:r>
      <w:r w:rsidRPr="004F582E">
        <w:rPr>
          <w:rFonts w:ascii="Arial" w:eastAsia="Berlin Sans FB" w:hAnsi="Arial"/>
          <w:spacing w:val="3"/>
          <w:sz w:val="22"/>
          <w:szCs w:val="22"/>
        </w:rPr>
        <w:t>a</w:t>
      </w:r>
      <w:r w:rsidRPr="004F582E">
        <w:rPr>
          <w:rFonts w:ascii="Arial" w:eastAsia="Berlin Sans FB" w:hAnsi="Arial"/>
          <w:sz w:val="22"/>
          <w:szCs w:val="22"/>
        </w:rPr>
        <w:t>r</w:t>
      </w:r>
      <w:r w:rsidRPr="004F582E">
        <w:rPr>
          <w:rFonts w:ascii="Arial" w:eastAsia="Berlin Sans FB" w:hAnsi="Arial"/>
          <w:spacing w:val="-3"/>
          <w:sz w:val="22"/>
          <w:szCs w:val="22"/>
        </w:rPr>
        <w:t>k</w:t>
      </w:r>
      <w:r w:rsidRPr="004F582E">
        <w:rPr>
          <w:rFonts w:ascii="Arial" w:eastAsia="Berlin Sans FB" w:hAnsi="Arial"/>
          <w:spacing w:val="3"/>
          <w:sz w:val="22"/>
          <w:szCs w:val="22"/>
        </w:rPr>
        <w:t>a</w:t>
      </w:r>
      <w:r w:rsidRPr="004F582E">
        <w:rPr>
          <w:rFonts w:ascii="Arial" w:eastAsia="Berlin Sans FB" w:hAnsi="Arial"/>
          <w:sz w:val="22"/>
          <w:szCs w:val="22"/>
        </w:rPr>
        <w:t>n     S</w:t>
      </w:r>
      <w:r w:rsidRPr="004F582E">
        <w:rPr>
          <w:rFonts w:ascii="Arial" w:eastAsia="Berlin Sans FB" w:hAnsi="Arial"/>
          <w:spacing w:val="3"/>
          <w:sz w:val="22"/>
          <w:szCs w:val="22"/>
        </w:rPr>
        <w:t>u</w:t>
      </w:r>
      <w:r w:rsidRPr="004F582E">
        <w:rPr>
          <w:rFonts w:ascii="Arial" w:eastAsia="Berlin Sans FB" w:hAnsi="Arial"/>
          <w:sz w:val="22"/>
          <w:szCs w:val="22"/>
        </w:rPr>
        <w:t>r</w:t>
      </w:r>
      <w:r w:rsidRPr="004F582E">
        <w:rPr>
          <w:rFonts w:ascii="Arial" w:eastAsia="Berlin Sans FB" w:hAnsi="Arial"/>
          <w:spacing w:val="3"/>
          <w:sz w:val="22"/>
          <w:szCs w:val="22"/>
        </w:rPr>
        <w:t>a</w:t>
      </w:r>
      <w:r w:rsidRPr="004F582E">
        <w:rPr>
          <w:rFonts w:ascii="Arial" w:eastAsia="Berlin Sans FB" w:hAnsi="Arial"/>
          <w:sz w:val="22"/>
          <w:szCs w:val="22"/>
        </w:rPr>
        <w:t xml:space="preserve">t </w:t>
      </w:r>
      <w:r w:rsidRPr="004F582E">
        <w:rPr>
          <w:rFonts w:ascii="Arial" w:eastAsia="Berlin Sans FB" w:hAnsi="Arial"/>
          <w:spacing w:val="16"/>
          <w:sz w:val="22"/>
          <w:szCs w:val="22"/>
        </w:rPr>
        <w:t xml:space="preserve"> </w:t>
      </w:r>
      <w:r w:rsidRPr="004F582E">
        <w:rPr>
          <w:rFonts w:ascii="Arial" w:eastAsia="Berlin Sans FB" w:hAnsi="Arial"/>
          <w:spacing w:val="1"/>
          <w:sz w:val="22"/>
          <w:szCs w:val="22"/>
        </w:rPr>
        <w:t>K</w:t>
      </w:r>
      <w:r w:rsidRPr="004F582E">
        <w:rPr>
          <w:rFonts w:ascii="Arial" w:eastAsia="Berlin Sans FB" w:hAnsi="Arial"/>
          <w:spacing w:val="-4"/>
          <w:sz w:val="22"/>
          <w:szCs w:val="22"/>
        </w:rPr>
        <w:t>e</w:t>
      </w:r>
      <w:r w:rsidRPr="004F582E">
        <w:rPr>
          <w:rFonts w:ascii="Arial" w:eastAsia="Berlin Sans FB" w:hAnsi="Arial"/>
          <w:sz w:val="22"/>
          <w:szCs w:val="22"/>
        </w:rPr>
        <w:t>p</w:t>
      </w:r>
      <w:r w:rsidRPr="004F582E">
        <w:rPr>
          <w:rFonts w:ascii="Arial" w:eastAsia="Berlin Sans FB" w:hAnsi="Arial"/>
          <w:spacing w:val="4"/>
          <w:sz w:val="22"/>
          <w:szCs w:val="22"/>
        </w:rPr>
        <w:t>u</w:t>
      </w:r>
      <w:r w:rsidRPr="004F582E">
        <w:rPr>
          <w:rFonts w:ascii="Arial" w:eastAsia="Berlin Sans FB" w:hAnsi="Arial"/>
          <w:spacing w:val="-2"/>
          <w:sz w:val="22"/>
          <w:szCs w:val="22"/>
        </w:rPr>
        <w:t>t</w:t>
      </w:r>
      <w:r w:rsidRPr="004F582E">
        <w:rPr>
          <w:rFonts w:ascii="Arial" w:eastAsia="Berlin Sans FB" w:hAnsi="Arial"/>
          <w:spacing w:val="3"/>
          <w:sz w:val="22"/>
          <w:szCs w:val="22"/>
        </w:rPr>
        <w:t>u</w:t>
      </w:r>
      <w:r w:rsidRPr="004F582E">
        <w:rPr>
          <w:rFonts w:ascii="Arial" w:eastAsia="Berlin Sans FB" w:hAnsi="Arial"/>
          <w:sz w:val="22"/>
          <w:szCs w:val="22"/>
        </w:rPr>
        <w:t>s</w:t>
      </w:r>
      <w:r w:rsidRPr="004F582E">
        <w:rPr>
          <w:rFonts w:ascii="Arial" w:eastAsia="Berlin Sans FB" w:hAnsi="Arial"/>
          <w:spacing w:val="3"/>
          <w:sz w:val="22"/>
          <w:szCs w:val="22"/>
        </w:rPr>
        <w:t>a</w:t>
      </w:r>
      <w:r w:rsidRPr="004F582E">
        <w:rPr>
          <w:rFonts w:ascii="Arial" w:eastAsia="Berlin Sans FB" w:hAnsi="Arial"/>
          <w:sz w:val="22"/>
          <w:szCs w:val="22"/>
        </w:rPr>
        <w:t xml:space="preserve">n </w:t>
      </w:r>
      <w:r w:rsidRPr="004F582E">
        <w:rPr>
          <w:rFonts w:ascii="Arial" w:eastAsia="Berlin Sans FB" w:hAnsi="Arial"/>
          <w:spacing w:val="20"/>
          <w:sz w:val="22"/>
          <w:szCs w:val="22"/>
        </w:rPr>
        <w:t xml:space="preserve"> </w:t>
      </w:r>
      <w:r w:rsidRPr="004F582E">
        <w:rPr>
          <w:rFonts w:ascii="Arial" w:eastAsia="Berlin Sans FB" w:hAnsi="Arial"/>
          <w:spacing w:val="-6"/>
          <w:sz w:val="22"/>
          <w:szCs w:val="22"/>
        </w:rPr>
        <w:t>M</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2"/>
          <w:sz w:val="22"/>
          <w:szCs w:val="22"/>
        </w:rPr>
        <w:t>t</w:t>
      </w:r>
      <w:r w:rsidRPr="004F582E">
        <w:rPr>
          <w:rFonts w:ascii="Arial" w:eastAsia="Berlin Sans FB" w:hAnsi="Arial"/>
          <w:spacing w:val="-4"/>
          <w:sz w:val="22"/>
          <w:szCs w:val="22"/>
        </w:rPr>
        <w:t>e</w:t>
      </w:r>
      <w:r w:rsidRPr="004F582E">
        <w:rPr>
          <w:rFonts w:ascii="Arial" w:eastAsia="Berlin Sans FB" w:hAnsi="Arial"/>
          <w:sz w:val="22"/>
          <w:szCs w:val="22"/>
        </w:rPr>
        <w:t xml:space="preserve">ri </w:t>
      </w:r>
      <w:r w:rsidRPr="004F582E">
        <w:rPr>
          <w:rFonts w:ascii="Arial" w:eastAsia="Berlin Sans FB" w:hAnsi="Arial"/>
          <w:spacing w:val="13"/>
          <w:sz w:val="22"/>
          <w:szCs w:val="22"/>
        </w:rPr>
        <w:t xml:space="preserve"> </w:t>
      </w:r>
      <w:r w:rsidRPr="004F582E">
        <w:rPr>
          <w:rFonts w:ascii="Arial" w:eastAsia="Berlin Sans FB" w:hAnsi="Arial"/>
          <w:spacing w:val="1"/>
          <w:sz w:val="22"/>
          <w:szCs w:val="22"/>
        </w:rPr>
        <w:t>K</w:t>
      </w:r>
      <w:r w:rsidRPr="004F582E">
        <w:rPr>
          <w:rFonts w:ascii="Arial" w:eastAsia="Berlin Sans FB" w:hAnsi="Arial"/>
          <w:spacing w:val="-4"/>
          <w:sz w:val="22"/>
          <w:szCs w:val="22"/>
        </w:rPr>
        <w:t>e</w:t>
      </w:r>
      <w:r w:rsidRPr="004F582E">
        <w:rPr>
          <w:rFonts w:ascii="Arial" w:eastAsia="Berlin Sans FB" w:hAnsi="Arial"/>
          <w:sz w:val="22"/>
          <w:szCs w:val="22"/>
        </w:rPr>
        <w:t>s</w:t>
      </w:r>
      <w:r w:rsidRPr="004F582E">
        <w:rPr>
          <w:rFonts w:ascii="Arial" w:eastAsia="Berlin Sans FB" w:hAnsi="Arial"/>
          <w:spacing w:val="-3"/>
          <w:sz w:val="22"/>
          <w:szCs w:val="22"/>
        </w:rPr>
        <w:t>e</w:t>
      </w:r>
      <w:r w:rsidRPr="004F582E">
        <w:rPr>
          <w:rFonts w:ascii="Arial" w:eastAsia="Berlin Sans FB" w:hAnsi="Arial"/>
          <w:spacing w:val="3"/>
          <w:sz w:val="22"/>
          <w:szCs w:val="22"/>
        </w:rPr>
        <w:t>ha</w:t>
      </w:r>
      <w:r w:rsidRPr="004F582E">
        <w:rPr>
          <w:rFonts w:ascii="Arial" w:eastAsia="Berlin Sans FB" w:hAnsi="Arial"/>
          <w:spacing w:val="-2"/>
          <w:sz w:val="22"/>
          <w:szCs w:val="22"/>
        </w:rPr>
        <w:t>t</w:t>
      </w:r>
      <w:r w:rsidRPr="004F582E">
        <w:rPr>
          <w:rFonts w:ascii="Arial" w:eastAsia="Berlin Sans FB" w:hAnsi="Arial"/>
          <w:spacing w:val="3"/>
          <w:sz w:val="22"/>
          <w:szCs w:val="22"/>
        </w:rPr>
        <w:t>a</w:t>
      </w:r>
      <w:r w:rsidRPr="004F582E">
        <w:rPr>
          <w:rFonts w:ascii="Arial" w:eastAsia="Berlin Sans FB" w:hAnsi="Arial"/>
          <w:sz w:val="22"/>
          <w:szCs w:val="22"/>
        </w:rPr>
        <w:t xml:space="preserve">n </w:t>
      </w:r>
      <w:r w:rsidRPr="004F582E">
        <w:rPr>
          <w:rFonts w:ascii="Arial" w:eastAsia="Berlin Sans FB" w:hAnsi="Arial"/>
          <w:spacing w:val="12"/>
          <w:sz w:val="22"/>
          <w:szCs w:val="22"/>
        </w:rPr>
        <w:t xml:space="preserve"> </w:t>
      </w:r>
      <w:r w:rsidRPr="004F582E">
        <w:rPr>
          <w:rFonts w:ascii="Arial" w:eastAsia="Berlin Sans FB" w:hAnsi="Arial"/>
          <w:spacing w:val="1"/>
          <w:sz w:val="22"/>
          <w:szCs w:val="22"/>
        </w:rPr>
        <w:t>R</w:t>
      </w:r>
      <w:r w:rsidRPr="004F582E">
        <w:rPr>
          <w:rFonts w:ascii="Arial" w:eastAsia="Berlin Sans FB" w:hAnsi="Arial"/>
          <w:spacing w:val="-4"/>
          <w:sz w:val="22"/>
          <w:szCs w:val="22"/>
        </w:rPr>
        <w:t>e</w:t>
      </w:r>
      <w:r w:rsidRPr="004F582E">
        <w:rPr>
          <w:rFonts w:ascii="Arial" w:eastAsia="Berlin Sans FB" w:hAnsi="Arial"/>
          <w:sz w:val="22"/>
          <w:szCs w:val="22"/>
        </w:rPr>
        <w:t>p</w:t>
      </w:r>
      <w:r w:rsidRPr="004F582E">
        <w:rPr>
          <w:rFonts w:ascii="Arial" w:eastAsia="Berlin Sans FB" w:hAnsi="Arial"/>
          <w:spacing w:val="4"/>
          <w:sz w:val="22"/>
          <w:szCs w:val="22"/>
        </w:rPr>
        <w:t>u</w:t>
      </w:r>
      <w:r w:rsidRPr="004F582E">
        <w:rPr>
          <w:rFonts w:ascii="Arial" w:eastAsia="Berlin Sans FB" w:hAnsi="Arial"/>
          <w:spacing w:val="3"/>
          <w:sz w:val="22"/>
          <w:szCs w:val="22"/>
        </w:rPr>
        <w:t>b</w:t>
      </w:r>
      <w:r w:rsidRPr="004F582E">
        <w:rPr>
          <w:rFonts w:ascii="Arial" w:eastAsia="Berlin Sans FB" w:hAnsi="Arial"/>
          <w:spacing w:val="-5"/>
          <w:sz w:val="22"/>
          <w:szCs w:val="22"/>
        </w:rPr>
        <w:t>li</w:t>
      </w:r>
      <w:r w:rsidRPr="004F582E">
        <w:rPr>
          <w:rFonts w:ascii="Arial" w:eastAsia="Berlin Sans FB" w:hAnsi="Arial"/>
          <w:sz w:val="22"/>
          <w:szCs w:val="22"/>
        </w:rPr>
        <w:t xml:space="preserve">k </w:t>
      </w:r>
      <w:r w:rsidRPr="004F582E">
        <w:rPr>
          <w:rFonts w:ascii="Arial" w:eastAsia="Berlin Sans FB" w:hAnsi="Arial"/>
          <w:spacing w:val="6"/>
          <w:sz w:val="22"/>
          <w:szCs w:val="22"/>
        </w:rPr>
        <w:t xml:space="preserve"> </w:t>
      </w:r>
      <w:r w:rsidRPr="004F582E">
        <w:rPr>
          <w:rFonts w:ascii="Arial" w:eastAsia="Berlin Sans FB" w:hAnsi="Arial"/>
          <w:spacing w:val="-1"/>
          <w:sz w:val="22"/>
          <w:szCs w:val="22"/>
        </w:rPr>
        <w:t>I</w:t>
      </w:r>
      <w:r w:rsidRPr="004F582E">
        <w:rPr>
          <w:rFonts w:ascii="Arial" w:eastAsia="Berlin Sans FB" w:hAnsi="Arial"/>
          <w:spacing w:val="2"/>
          <w:sz w:val="22"/>
          <w:szCs w:val="22"/>
        </w:rPr>
        <w:t>nd</w:t>
      </w:r>
      <w:r w:rsidRPr="004F582E">
        <w:rPr>
          <w:rFonts w:ascii="Arial" w:eastAsia="Berlin Sans FB" w:hAnsi="Arial"/>
          <w:spacing w:val="-3"/>
          <w:sz w:val="22"/>
          <w:szCs w:val="22"/>
        </w:rPr>
        <w:t>o</w:t>
      </w:r>
      <w:r w:rsidRPr="004F582E">
        <w:rPr>
          <w:rFonts w:ascii="Arial" w:eastAsia="Berlin Sans FB" w:hAnsi="Arial"/>
          <w:spacing w:val="2"/>
          <w:sz w:val="22"/>
          <w:szCs w:val="22"/>
        </w:rPr>
        <w:t>n</w:t>
      </w:r>
      <w:r w:rsidRPr="004F582E">
        <w:rPr>
          <w:rFonts w:ascii="Arial" w:eastAsia="Berlin Sans FB" w:hAnsi="Arial"/>
          <w:spacing w:val="-4"/>
          <w:sz w:val="22"/>
          <w:szCs w:val="22"/>
        </w:rPr>
        <w:t>e</w:t>
      </w:r>
      <w:r w:rsidRPr="004F582E">
        <w:rPr>
          <w:rFonts w:ascii="Arial" w:eastAsia="Berlin Sans FB" w:hAnsi="Arial"/>
          <w:sz w:val="22"/>
          <w:szCs w:val="22"/>
        </w:rPr>
        <w:t>s</w:t>
      </w:r>
      <w:r w:rsidRPr="004F582E">
        <w:rPr>
          <w:rFonts w:ascii="Arial" w:eastAsia="Berlin Sans FB" w:hAnsi="Arial"/>
          <w:spacing w:val="-5"/>
          <w:sz w:val="22"/>
          <w:szCs w:val="22"/>
        </w:rPr>
        <w:t>i</w:t>
      </w:r>
      <w:r w:rsidRPr="004F582E">
        <w:rPr>
          <w:rFonts w:ascii="Arial" w:eastAsia="Berlin Sans FB" w:hAnsi="Arial"/>
          <w:sz w:val="22"/>
          <w:szCs w:val="22"/>
        </w:rPr>
        <w:t xml:space="preserve">a </w:t>
      </w:r>
      <w:r w:rsidRPr="004F582E">
        <w:rPr>
          <w:rFonts w:ascii="Arial" w:eastAsia="Berlin Sans FB" w:hAnsi="Arial"/>
          <w:spacing w:val="3"/>
          <w:sz w:val="22"/>
          <w:szCs w:val="22"/>
        </w:rPr>
        <w:t>N</w:t>
      </w:r>
      <w:r w:rsidRPr="004F582E">
        <w:rPr>
          <w:rFonts w:ascii="Arial" w:eastAsia="Berlin Sans FB" w:hAnsi="Arial"/>
          <w:spacing w:val="-3"/>
          <w:sz w:val="22"/>
          <w:szCs w:val="22"/>
        </w:rPr>
        <w:t>o</w:t>
      </w:r>
      <w:r w:rsidRPr="004F582E">
        <w:rPr>
          <w:rFonts w:ascii="Arial" w:eastAsia="Berlin Sans FB" w:hAnsi="Arial"/>
          <w:spacing w:val="-9"/>
          <w:sz w:val="22"/>
          <w:szCs w:val="22"/>
        </w:rPr>
        <w:t>m</w:t>
      </w:r>
      <w:r w:rsidRPr="004F582E">
        <w:rPr>
          <w:rFonts w:ascii="Arial" w:eastAsia="Berlin Sans FB" w:hAnsi="Arial"/>
          <w:spacing w:val="-3"/>
          <w:sz w:val="22"/>
          <w:szCs w:val="22"/>
        </w:rPr>
        <w:t>o</w:t>
      </w:r>
      <w:r w:rsidR="005A5138" w:rsidRPr="004F582E">
        <w:rPr>
          <w:rFonts w:ascii="Arial" w:eastAsia="Berlin Sans FB" w:hAnsi="Arial"/>
          <w:sz w:val="22"/>
          <w:szCs w:val="22"/>
        </w:rPr>
        <w:t>r</w:t>
      </w:r>
      <w:r w:rsidRPr="004F582E">
        <w:rPr>
          <w:rFonts w:ascii="Arial" w:eastAsia="Berlin Sans FB" w:hAnsi="Arial"/>
          <w:sz w:val="22"/>
          <w:szCs w:val="22"/>
        </w:rPr>
        <w:t xml:space="preserve">: </w:t>
      </w:r>
      <w:r w:rsidRPr="004F582E">
        <w:rPr>
          <w:rFonts w:ascii="Arial" w:eastAsia="Berlin Sans FB" w:hAnsi="Arial"/>
          <w:spacing w:val="40"/>
          <w:sz w:val="22"/>
          <w:szCs w:val="22"/>
        </w:rPr>
        <w:t xml:space="preserve"> </w:t>
      </w:r>
      <w:r w:rsidRPr="004F582E">
        <w:rPr>
          <w:rFonts w:ascii="Arial" w:eastAsia="Berlin Sans FB" w:hAnsi="Arial"/>
          <w:spacing w:val="-3"/>
          <w:sz w:val="22"/>
          <w:szCs w:val="22"/>
        </w:rPr>
        <w:t>119</w:t>
      </w:r>
      <w:r w:rsidRPr="004F582E">
        <w:rPr>
          <w:rFonts w:ascii="Arial" w:eastAsia="Berlin Sans FB" w:hAnsi="Arial"/>
          <w:spacing w:val="3"/>
          <w:sz w:val="22"/>
          <w:szCs w:val="22"/>
        </w:rPr>
        <w:t>2/</w:t>
      </w:r>
      <w:r w:rsidRPr="004F582E">
        <w:rPr>
          <w:rFonts w:ascii="Arial" w:eastAsia="Berlin Sans FB" w:hAnsi="Arial"/>
          <w:spacing w:val="-6"/>
          <w:sz w:val="22"/>
          <w:szCs w:val="22"/>
        </w:rPr>
        <w:t>M</w:t>
      </w:r>
      <w:r w:rsidRPr="004F582E">
        <w:rPr>
          <w:rFonts w:ascii="Arial" w:eastAsia="Berlin Sans FB" w:hAnsi="Arial"/>
          <w:spacing w:val="-1"/>
          <w:sz w:val="22"/>
          <w:szCs w:val="22"/>
        </w:rPr>
        <w:t>E</w:t>
      </w:r>
      <w:r w:rsidRPr="004F582E">
        <w:rPr>
          <w:rFonts w:ascii="Arial" w:eastAsia="Berlin Sans FB" w:hAnsi="Arial"/>
          <w:spacing w:val="3"/>
          <w:sz w:val="22"/>
          <w:szCs w:val="22"/>
        </w:rPr>
        <w:t>N</w:t>
      </w:r>
      <w:r w:rsidRPr="004F582E">
        <w:rPr>
          <w:rFonts w:ascii="Arial" w:eastAsia="Berlin Sans FB" w:hAnsi="Arial"/>
          <w:spacing w:val="1"/>
          <w:sz w:val="22"/>
          <w:szCs w:val="22"/>
        </w:rPr>
        <w:t>K</w:t>
      </w:r>
      <w:r w:rsidRPr="004F582E">
        <w:rPr>
          <w:rFonts w:ascii="Arial" w:eastAsia="Berlin Sans FB" w:hAnsi="Arial"/>
          <w:spacing w:val="-1"/>
          <w:sz w:val="22"/>
          <w:szCs w:val="22"/>
        </w:rPr>
        <w:t>E</w:t>
      </w:r>
      <w:r w:rsidRPr="004F582E">
        <w:rPr>
          <w:rFonts w:ascii="Arial" w:eastAsia="Berlin Sans FB" w:hAnsi="Arial"/>
          <w:sz w:val="22"/>
          <w:szCs w:val="22"/>
        </w:rPr>
        <w:t>S</w:t>
      </w:r>
      <w:r w:rsidRPr="004F582E">
        <w:rPr>
          <w:rFonts w:ascii="Arial" w:eastAsia="Berlin Sans FB" w:hAnsi="Arial"/>
          <w:spacing w:val="3"/>
          <w:sz w:val="22"/>
          <w:szCs w:val="22"/>
        </w:rPr>
        <w:t>/</w:t>
      </w:r>
      <w:r w:rsidRPr="004F582E">
        <w:rPr>
          <w:rFonts w:ascii="Arial" w:eastAsia="Berlin Sans FB" w:hAnsi="Arial"/>
          <w:sz w:val="22"/>
          <w:szCs w:val="22"/>
        </w:rPr>
        <w:t>S</w:t>
      </w:r>
      <w:r w:rsidRPr="004F582E">
        <w:rPr>
          <w:rFonts w:ascii="Arial" w:eastAsia="Berlin Sans FB" w:hAnsi="Arial"/>
          <w:spacing w:val="1"/>
          <w:sz w:val="22"/>
          <w:szCs w:val="22"/>
        </w:rPr>
        <w:t>K</w:t>
      </w:r>
      <w:r w:rsidRPr="004F582E">
        <w:rPr>
          <w:rFonts w:ascii="Arial" w:eastAsia="Berlin Sans FB" w:hAnsi="Arial"/>
          <w:spacing w:val="3"/>
          <w:sz w:val="22"/>
          <w:szCs w:val="22"/>
        </w:rPr>
        <w:t>/</w:t>
      </w:r>
      <w:r w:rsidRPr="004F582E">
        <w:rPr>
          <w:rFonts w:ascii="Arial" w:eastAsia="Berlin Sans FB" w:hAnsi="Arial"/>
          <w:spacing w:val="-1"/>
          <w:sz w:val="22"/>
          <w:szCs w:val="22"/>
        </w:rPr>
        <w:t>XII</w:t>
      </w:r>
      <w:r w:rsidRPr="004F582E">
        <w:rPr>
          <w:rFonts w:ascii="Arial" w:eastAsia="Berlin Sans FB" w:hAnsi="Arial"/>
          <w:spacing w:val="3"/>
          <w:sz w:val="22"/>
          <w:szCs w:val="22"/>
        </w:rPr>
        <w:t>/2</w:t>
      </w:r>
      <w:r w:rsidRPr="004F582E">
        <w:rPr>
          <w:rFonts w:ascii="Arial" w:eastAsia="Berlin Sans FB" w:hAnsi="Arial"/>
          <w:sz w:val="22"/>
          <w:szCs w:val="22"/>
        </w:rPr>
        <w:t>00</w:t>
      </w:r>
      <w:r w:rsidRPr="004F582E">
        <w:rPr>
          <w:rFonts w:ascii="Arial" w:eastAsia="Berlin Sans FB" w:hAnsi="Arial"/>
          <w:spacing w:val="2"/>
          <w:sz w:val="22"/>
          <w:szCs w:val="22"/>
        </w:rPr>
        <w:t>8</w:t>
      </w:r>
      <w:r w:rsidRPr="004F582E">
        <w:rPr>
          <w:rFonts w:ascii="Arial" w:eastAsia="Berlin Sans FB" w:hAnsi="Arial"/>
          <w:sz w:val="22"/>
          <w:szCs w:val="22"/>
        </w:rPr>
        <w:t xml:space="preserve">, </w:t>
      </w:r>
      <w:r w:rsidRPr="004F582E">
        <w:rPr>
          <w:rFonts w:ascii="Arial" w:eastAsia="Berlin Sans FB" w:hAnsi="Arial"/>
          <w:spacing w:val="44"/>
          <w:sz w:val="22"/>
          <w:szCs w:val="22"/>
        </w:rPr>
        <w:t xml:space="preserve"> </w:t>
      </w:r>
      <w:r w:rsidRPr="004F582E">
        <w:rPr>
          <w:rFonts w:ascii="Arial" w:eastAsia="Berlin Sans FB" w:hAnsi="Arial"/>
          <w:spacing w:val="-2"/>
          <w:sz w:val="22"/>
          <w:szCs w:val="22"/>
        </w:rPr>
        <w:t>t</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pacing w:val="3"/>
          <w:sz w:val="22"/>
          <w:szCs w:val="22"/>
        </w:rPr>
        <w:t>gga</w:t>
      </w:r>
      <w:r w:rsidRPr="004F582E">
        <w:rPr>
          <w:rFonts w:ascii="Arial" w:eastAsia="Berlin Sans FB" w:hAnsi="Arial"/>
          <w:sz w:val="22"/>
          <w:szCs w:val="22"/>
        </w:rPr>
        <w:t xml:space="preserve">l </w:t>
      </w:r>
      <w:r w:rsidRPr="004F582E">
        <w:rPr>
          <w:rFonts w:ascii="Arial" w:eastAsia="Berlin Sans FB" w:hAnsi="Arial"/>
          <w:spacing w:val="35"/>
          <w:sz w:val="22"/>
          <w:szCs w:val="22"/>
        </w:rPr>
        <w:t xml:space="preserve"> </w:t>
      </w:r>
      <w:r w:rsidRPr="004F582E">
        <w:rPr>
          <w:rFonts w:ascii="Arial" w:eastAsia="Berlin Sans FB" w:hAnsi="Arial"/>
          <w:spacing w:val="3"/>
          <w:sz w:val="22"/>
          <w:szCs w:val="22"/>
        </w:rPr>
        <w:t>2</w:t>
      </w:r>
      <w:r w:rsidRPr="004F582E">
        <w:rPr>
          <w:rFonts w:ascii="Arial" w:eastAsia="Berlin Sans FB" w:hAnsi="Arial"/>
          <w:sz w:val="22"/>
          <w:szCs w:val="22"/>
        </w:rPr>
        <w:t xml:space="preserve">4 </w:t>
      </w:r>
      <w:r w:rsidRPr="004F582E">
        <w:rPr>
          <w:rFonts w:ascii="Arial" w:eastAsia="Berlin Sans FB" w:hAnsi="Arial"/>
          <w:spacing w:val="40"/>
          <w:sz w:val="22"/>
          <w:szCs w:val="22"/>
        </w:rPr>
        <w:t xml:space="preserve"> </w:t>
      </w:r>
      <w:r w:rsidRPr="004F582E">
        <w:rPr>
          <w:rFonts w:ascii="Arial" w:eastAsia="Berlin Sans FB" w:hAnsi="Arial"/>
          <w:spacing w:val="-3"/>
          <w:sz w:val="22"/>
          <w:szCs w:val="22"/>
        </w:rPr>
        <w:t>D</w:t>
      </w:r>
      <w:r w:rsidRPr="004F582E">
        <w:rPr>
          <w:rFonts w:ascii="Arial" w:eastAsia="Berlin Sans FB" w:hAnsi="Arial"/>
          <w:spacing w:val="-4"/>
          <w:sz w:val="22"/>
          <w:szCs w:val="22"/>
        </w:rPr>
        <w:t>e</w:t>
      </w:r>
      <w:r w:rsidRPr="004F582E">
        <w:rPr>
          <w:rFonts w:ascii="Arial" w:eastAsia="Berlin Sans FB" w:hAnsi="Arial"/>
          <w:sz w:val="22"/>
          <w:szCs w:val="22"/>
        </w:rPr>
        <w:t>s</w:t>
      </w:r>
      <w:r w:rsidRPr="004F582E">
        <w:rPr>
          <w:rFonts w:ascii="Arial" w:eastAsia="Berlin Sans FB" w:hAnsi="Arial"/>
          <w:spacing w:val="-3"/>
          <w:sz w:val="22"/>
          <w:szCs w:val="22"/>
        </w:rPr>
        <w:t>e</w:t>
      </w:r>
      <w:r w:rsidRPr="004F582E">
        <w:rPr>
          <w:rFonts w:ascii="Arial" w:eastAsia="Berlin Sans FB" w:hAnsi="Arial"/>
          <w:spacing w:val="-9"/>
          <w:sz w:val="22"/>
          <w:szCs w:val="22"/>
        </w:rPr>
        <w:t>m</w:t>
      </w:r>
      <w:r w:rsidRPr="004F582E">
        <w:rPr>
          <w:rFonts w:ascii="Arial" w:eastAsia="Berlin Sans FB" w:hAnsi="Arial"/>
          <w:spacing w:val="3"/>
          <w:sz w:val="22"/>
          <w:szCs w:val="22"/>
        </w:rPr>
        <w:t>b</w:t>
      </w:r>
      <w:r w:rsidRPr="004F582E">
        <w:rPr>
          <w:rFonts w:ascii="Arial" w:eastAsia="Berlin Sans FB" w:hAnsi="Arial"/>
          <w:spacing w:val="-4"/>
          <w:sz w:val="22"/>
          <w:szCs w:val="22"/>
        </w:rPr>
        <w:t>e</w:t>
      </w:r>
      <w:r w:rsidRPr="004F582E">
        <w:rPr>
          <w:rFonts w:ascii="Arial" w:eastAsia="Berlin Sans FB" w:hAnsi="Arial"/>
          <w:sz w:val="22"/>
          <w:szCs w:val="22"/>
        </w:rPr>
        <w:t xml:space="preserve">r </w:t>
      </w:r>
      <w:r w:rsidRPr="004F582E">
        <w:rPr>
          <w:rFonts w:ascii="Arial" w:eastAsia="Berlin Sans FB" w:hAnsi="Arial"/>
          <w:spacing w:val="40"/>
          <w:sz w:val="22"/>
          <w:szCs w:val="22"/>
        </w:rPr>
        <w:t xml:space="preserve"> </w:t>
      </w:r>
      <w:r w:rsidRPr="004F582E">
        <w:rPr>
          <w:rFonts w:ascii="Arial" w:eastAsia="Berlin Sans FB" w:hAnsi="Arial"/>
          <w:spacing w:val="3"/>
          <w:sz w:val="22"/>
          <w:szCs w:val="22"/>
        </w:rPr>
        <w:t>2</w:t>
      </w:r>
      <w:r w:rsidRPr="004F582E">
        <w:rPr>
          <w:rFonts w:ascii="Arial" w:eastAsia="Berlin Sans FB" w:hAnsi="Arial"/>
          <w:sz w:val="22"/>
          <w:szCs w:val="22"/>
        </w:rPr>
        <w:t xml:space="preserve">008 </w:t>
      </w:r>
      <w:r w:rsidRPr="004F582E">
        <w:rPr>
          <w:rFonts w:ascii="Arial" w:eastAsia="Berlin Sans FB" w:hAnsi="Arial"/>
          <w:spacing w:val="34"/>
          <w:sz w:val="22"/>
          <w:szCs w:val="22"/>
        </w:rPr>
        <w:t xml:space="preserve"> </w:t>
      </w:r>
      <w:r w:rsidRPr="004F582E">
        <w:rPr>
          <w:rFonts w:ascii="Arial" w:eastAsia="Berlin Sans FB" w:hAnsi="Arial"/>
          <w:spacing w:val="-9"/>
          <w:sz w:val="22"/>
          <w:szCs w:val="22"/>
        </w:rPr>
        <w:t>m</w:t>
      </w:r>
      <w:r w:rsidRPr="004F582E">
        <w:rPr>
          <w:rFonts w:ascii="Arial" w:eastAsia="Berlin Sans FB" w:hAnsi="Arial"/>
          <w:spacing w:val="3"/>
          <w:sz w:val="22"/>
          <w:szCs w:val="22"/>
        </w:rPr>
        <w:t>a</w:t>
      </w:r>
      <w:r w:rsidRPr="004F582E">
        <w:rPr>
          <w:rFonts w:ascii="Arial" w:eastAsia="Berlin Sans FB" w:hAnsi="Arial"/>
          <w:spacing w:val="-3"/>
          <w:sz w:val="22"/>
          <w:szCs w:val="22"/>
        </w:rPr>
        <w:t>k</w:t>
      </w:r>
      <w:r w:rsidRPr="004F582E">
        <w:rPr>
          <w:rFonts w:ascii="Arial" w:eastAsia="Berlin Sans FB" w:hAnsi="Arial"/>
          <w:sz w:val="22"/>
          <w:szCs w:val="22"/>
        </w:rPr>
        <w:t xml:space="preserve">a </w:t>
      </w:r>
      <w:r w:rsidRPr="004F582E">
        <w:rPr>
          <w:rFonts w:ascii="Arial" w:eastAsia="Berlin Sans FB" w:hAnsi="Arial"/>
          <w:spacing w:val="35"/>
          <w:sz w:val="22"/>
          <w:szCs w:val="22"/>
        </w:rPr>
        <w:t xml:space="preserve"> </w:t>
      </w:r>
      <w:r w:rsidRPr="004F582E">
        <w:rPr>
          <w:rFonts w:ascii="Arial" w:eastAsia="Berlin Sans FB" w:hAnsi="Arial"/>
          <w:spacing w:val="1"/>
          <w:sz w:val="22"/>
          <w:szCs w:val="22"/>
        </w:rPr>
        <w:t>R</w:t>
      </w:r>
      <w:r w:rsidRPr="004F582E">
        <w:rPr>
          <w:rFonts w:ascii="Arial" w:eastAsia="Berlin Sans FB" w:hAnsi="Arial"/>
          <w:sz w:val="22"/>
          <w:szCs w:val="22"/>
        </w:rPr>
        <w:t>S</w:t>
      </w:r>
      <w:r w:rsidRPr="004F582E">
        <w:rPr>
          <w:rFonts w:ascii="Arial" w:eastAsia="Berlin Sans FB" w:hAnsi="Arial"/>
          <w:spacing w:val="1"/>
          <w:sz w:val="22"/>
          <w:szCs w:val="22"/>
        </w:rPr>
        <w:t>U</w:t>
      </w:r>
      <w:r w:rsidRPr="004F582E">
        <w:rPr>
          <w:rFonts w:ascii="Arial" w:eastAsia="Berlin Sans FB" w:hAnsi="Arial"/>
          <w:sz w:val="22"/>
          <w:szCs w:val="22"/>
        </w:rPr>
        <w:t xml:space="preserve">D </w:t>
      </w:r>
      <w:r w:rsidR="00642055" w:rsidRPr="004F582E">
        <w:rPr>
          <w:rFonts w:ascii="Arial" w:eastAsia="Berlin Sans FB" w:hAnsi="Arial"/>
          <w:spacing w:val="3"/>
          <w:sz w:val="22"/>
          <w:szCs w:val="22"/>
        </w:rPr>
        <w:t>dr.</w:t>
      </w:r>
      <w:r w:rsidRPr="004F582E">
        <w:rPr>
          <w:rFonts w:ascii="Arial" w:eastAsia="Berlin Sans FB" w:hAnsi="Arial"/>
          <w:sz w:val="22"/>
          <w:szCs w:val="22"/>
        </w:rPr>
        <w:t xml:space="preserve"> </w:t>
      </w:r>
      <w:r w:rsidRPr="004F582E">
        <w:rPr>
          <w:rFonts w:ascii="Arial" w:eastAsia="Berlin Sans FB" w:hAnsi="Arial"/>
          <w:spacing w:val="4"/>
          <w:sz w:val="22"/>
          <w:szCs w:val="22"/>
        </w:rPr>
        <w:t xml:space="preserve"> </w:t>
      </w:r>
      <w:r w:rsidRPr="004F582E">
        <w:rPr>
          <w:rFonts w:ascii="Arial" w:eastAsia="Berlin Sans FB" w:hAnsi="Arial"/>
          <w:spacing w:val="-6"/>
          <w:sz w:val="22"/>
          <w:szCs w:val="22"/>
        </w:rPr>
        <w:t>M</w:t>
      </w:r>
      <w:r w:rsidRPr="004F582E">
        <w:rPr>
          <w:rFonts w:ascii="Arial" w:eastAsia="Berlin Sans FB" w:hAnsi="Arial"/>
          <w:spacing w:val="3"/>
          <w:sz w:val="22"/>
          <w:szCs w:val="22"/>
        </w:rPr>
        <w:t>u</w:t>
      </w:r>
      <w:r w:rsidRPr="004F582E">
        <w:rPr>
          <w:rFonts w:ascii="Arial" w:eastAsia="Berlin Sans FB" w:hAnsi="Arial"/>
          <w:sz w:val="22"/>
          <w:szCs w:val="22"/>
        </w:rPr>
        <w:t>r</w:t>
      </w:r>
      <w:r w:rsidRPr="004F582E">
        <w:rPr>
          <w:rFonts w:ascii="Arial" w:eastAsia="Berlin Sans FB" w:hAnsi="Arial"/>
          <w:spacing w:val="-5"/>
          <w:sz w:val="22"/>
          <w:szCs w:val="22"/>
        </w:rPr>
        <w:t>j</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005A5138" w:rsidRPr="004F582E">
        <w:rPr>
          <w:rFonts w:ascii="Arial" w:eastAsia="Berlin Sans FB" w:hAnsi="Arial"/>
          <w:sz w:val="22"/>
          <w:szCs w:val="22"/>
        </w:rPr>
        <w:t>i</w:t>
      </w:r>
      <w:r w:rsidR="005A5138" w:rsidRPr="004F582E">
        <w:rPr>
          <w:rFonts w:ascii="Arial" w:eastAsia="Berlin Sans FB" w:hAnsi="Arial"/>
          <w:spacing w:val="55"/>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a</w:t>
      </w:r>
      <w:r w:rsidRPr="004F582E">
        <w:rPr>
          <w:rFonts w:ascii="Arial" w:eastAsia="Berlin Sans FB" w:hAnsi="Arial"/>
          <w:spacing w:val="-9"/>
          <w:sz w:val="22"/>
          <w:szCs w:val="22"/>
        </w:rPr>
        <w:t>m</w:t>
      </w:r>
      <w:r w:rsidRPr="004F582E">
        <w:rPr>
          <w:rFonts w:ascii="Arial" w:eastAsia="Berlin Sans FB" w:hAnsi="Arial"/>
          <w:sz w:val="22"/>
          <w:szCs w:val="22"/>
        </w:rPr>
        <w:t>p</w:t>
      </w:r>
      <w:r w:rsidRPr="004F582E">
        <w:rPr>
          <w:rFonts w:ascii="Arial" w:eastAsia="Berlin Sans FB" w:hAnsi="Arial"/>
          <w:spacing w:val="-4"/>
          <w:sz w:val="22"/>
          <w:szCs w:val="22"/>
        </w:rPr>
        <w:t>i</w:t>
      </w:r>
      <w:r w:rsidRPr="004F582E">
        <w:rPr>
          <w:rFonts w:ascii="Arial" w:eastAsia="Berlin Sans FB" w:hAnsi="Arial"/>
          <w:sz w:val="22"/>
          <w:szCs w:val="22"/>
        </w:rPr>
        <w:t>t</w:t>
      </w:r>
      <w:r w:rsidRPr="004F582E">
        <w:rPr>
          <w:rFonts w:ascii="Arial" w:eastAsia="Berlin Sans FB" w:hAnsi="Arial"/>
          <w:spacing w:val="58"/>
          <w:sz w:val="22"/>
          <w:szCs w:val="22"/>
        </w:rPr>
        <w:t xml:space="preserve"> </w:t>
      </w:r>
      <w:r w:rsidRPr="004F582E">
        <w:rPr>
          <w:rFonts w:ascii="Arial" w:eastAsia="Berlin Sans FB" w:hAnsi="Arial"/>
          <w:spacing w:val="-6"/>
          <w:sz w:val="22"/>
          <w:szCs w:val="22"/>
        </w:rPr>
        <w:t>M</w:t>
      </w:r>
      <w:r w:rsidRPr="004F582E">
        <w:rPr>
          <w:rFonts w:ascii="Arial" w:eastAsia="Berlin Sans FB" w:hAnsi="Arial"/>
          <w:spacing w:val="-5"/>
          <w:sz w:val="22"/>
          <w:szCs w:val="22"/>
        </w:rPr>
        <w:t>ili</w:t>
      </w:r>
      <w:r w:rsidRPr="004F582E">
        <w:rPr>
          <w:rFonts w:ascii="Arial" w:eastAsia="Berlin Sans FB" w:hAnsi="Arial"/>
          <w:sz w:val="22"/>
          <w:szCs w:val="22"/>
        </w:rPr>
        <w:t>k</w:t>
      </w:r>
      <w:r w:rsidRPr="004F582E">
        <w:rPr>
          <w:rFonts w:ascii="Arial" w:eastAsia="Berlin Sans FB" w:hAnsi="Arial"/>
          <w:spacing w:val="56"/>
          <w:sz w:val="22"/>
          <w:szCs w:val="22"/>
        </w:rPr>
        <w:t xml:space="preserve"> </w:t>
      </w:r>
      <w:r w:rsidRPr="004F582E">
        <w:rPr>
          <w:rFonts w:ascii="Arial" w:eastAsia="Berlin Sans FB" w:hAnsi="Arial"/>
          <w:spacing w:val="2"/>
          <w:sz w:val="22"/>
          <w:szCs w:val="22"/>
        </w:rPr>
        <w:t>P</w:t>
      </w:r>
      <w:r w:rsidRPr="004F582E">
        <w:rPr>
          <w:rFonts w:ascii="Arial" w:eastAsia="Berlin Sans FB" w:hAnsi="Arial"/>
          <w:spacing w:val="-4"/>
          <w:sz w:val="22"/>
          <w:szCs w:val="22"/>
        </w:rPr>
        <w:t>e</w:t>
      </w:r>
      <w:r w:rsidRPr="004F582E">
        <w:rPr>
          <w:rFonts w:ascii="Arial" w:eastAsia="Berlin Sans FB" w:hAnsi="Arial"/>
          <w:spacing w:val="-9"/>
          <w:sz w:val="22"/>
          <w:szCs w:val="22"/>
        </w:rPr>
        <w:t>m</w:t>
      </w:r>
      <w:r w:rsidRPr="004F582E">
        <w:rPr>
          <w:rFonts w:ascii="Arial" w:eastAsia="Berlin Sans FB" w:hAnsi="Arial"/>
          <w:spacing w:val="-4"/>
          <w:sz w:val="22"/>
          <w:szCs w:val="22"/>
        </w:rPr>
        <w:t>e</w:t>
      </w:r>
      <w:r w:rsidRPr="004F582E">
        <w:rPr>
          <w:rFonts w:ascii="Arial" w:eastAsia="Berlin Sans FB" w:hAnsi="Arial"/>
          <w:sz w:val="22"/>
          <w:szCs w:val="22"/>
        </w:rPr>
        <w:t>r</w:t>
      </w:r>
      <w:r w:rsidRPr="004F582E">
        <w:rPr>
          <w:rFonts w:ascii="Arial" w:eastAsia="Berlin Sans FB" w:hAnsi="Arial"/>
          <w:spacing w:val="-5"/>
          <w:sz w:val="22"/>
          <w:szCs w:val="22"/>
        </w:rPr>
        <w:t>i</w:t>
      </w:r>
      <w:r w:rsidRPr="004F582E">
        <w:rPr>
          <w:rFonts w:ascii="Arial" w:eastAsia="Berlin Sans FB" w:hAnsi="Arial"/>
          <w:spacing w:val="2"/>
          <w:sz w:val="22"/>
          <w:szCs w:val="22"/>
        </w:rPr>
        <w:t>n</w:t>
      </w:r>
      <w:r w:rsidRPr="004F582E">
        <w:rPr>
          <w:rFonts w:ascii="Arial" w:eastAsia="Berlin Sans FB" w:hAnsi="Arial"/>
          <w:spacing w:val="-2"/>
          <w:sz w:val="22"/>
          <w:szCs w:val="22"/>
        </w:rPr>
        <w:t>t</w:t>
      </w:r>
      <w:r w:rsidRPr="004F582E">
        <w:rPr>
          <w:rFonts w:ascii="Arial" w:eastAsia="Berlin Sans FB" w:hAnsi="Arial"/>
          <w:spacing w:val="3"/>
          <w:sz w:val="22"/>
          <w:szCs w:val="22"/>
        </w:rPr>
        <w:t>a</w:t>
      </w:r>
      <w:r w:rsidRPr="004F582E">
        <w:rPr>
          <w:rFonts w:ascii="Arial" w:eastAsia="Berlin Sans FB" w:hAnsi="Arial"/>
          <w:sz w:val="22"/>
          <w:szCs w:val="22"/>
        </w:rPr>
        <w:t xml:space="preserve">h </w:t>
      </w:r>
      <w:r w:rsidRPr="004F582E">
        <w:rPr>
          <w:rFonts w:ascii="Arial" w:eastAsia="Berlin Sans FB" w:hAnsi="Arial"/>
          <w:spacing w:val="3"/>
          <w:sz w:val="22"/>
          <w:szCs w:val="22"/>
        </w:rPr>
        <w:t xml:space="preserve"> </w:t>
      </w:r>
      <w:r w:rsidRPr="004F582E">
        <w:rPr>
          <w:rFonts w:ascii="Arial" w:eastAsia="Berlin Sans FB" w:hAnsi="Arial"/>
          <w:spacing w:val="1"/>
          <w:sz w:val="22"/>
          <w:szCs w:val="22"/>
        </w:rPr>
        <w:t>K</w:t>
      </w:r>
      <w:r w:rsidRPr="004F582E">
        <w:rPr>
          <w:rFonts w:ascii="Arial" w:eastAsia="Berlin Sans FB" w:hAnsi="Arial"/>
          <w:spacing w:val="3"/>
          <w:sz w:val="22"/>
          <w:szCs w:val="22"/>
        </w:rPr>
        <w:t>abu</w:t>
      </w:r>
      <w:r w:rsidRPr="004F582E">
        <w:rPr>
          <w:rFonts w:ascii="Arial" w:eastAsia="Berlin Sans FB" w:hAnsi="Arial"/>
          <w:sz w:val="22"/>
          <w:szCs w:val="22"/>
        </w:rPr>
        <w:t>p</w:t>
      </w:r>
      <w:r w:rsidRPr="004F582E">
        <w:rPr>
          <w:rFonts w:ascii="Arial" w:eastAsia="Berlin Sans FB" w:hAnsi="Arial"/>
          <w:spacing w:val="3"/>
          <w:sz w:val="22"/>
          <w:szCs w:val="22"/>
        </w:rPr>
        <w:t>a</w:t>
      </w:r>
      <w:r w:rsidRPr="004F582E">
        <w:rPr>
          <w:rFonts w:ascii="Arial" w:eastAsia="Berlin Sans FB" w:hAnsi="Arial"/>
          <w:spacing w:val="6"/>
          <w:sz w:val="22"/>
          <w:szCs w:val="22"/>
        </w:rPr>
        <w:t>t</w:t>
      </w:r>
      <w:r w:rsidRPr="004F582E">
        <w:rPr>
          <w:rFonts w:ascii="Arial" w:eastAsia="Berlin Sans FB" w:hAnsi="Arial"/>
          <w:spacing w:val="-4"/>
          <w:sz w:val="22"/>
          <w:szCs w:val="22"/>
        </w:rPr>
        <w:t>e</w:t>
      </w:r>
      <w:r w:rsidRPr="004F582E">
        <w:rPr>
          <w:rFonts w:ascii="Arial" w:eastAsia="Berlin Sans FB" w:hAnsi="Arial"/>
          <w:sz w:val="22"/>
          <w:szCs w:val="22"/>
        </w:rPr>
        <w:t xml:space="preserve">n </w:t>
      </w:r>
      <w:r w:rsidRPr="004F582E">
        <w:rPr>
          <w:rFonts w:ascii="Arial" w:eastAsia="Berlin Sans FB" w:hAnsi="Arial"/>
          <w:spacing w:val="2"/>
          <w:sz w:val="22"/>
          <w:szCs w:val="22"/>
        </w:rPr>
        <w:t xml:space="preserve"> </w:t>
      </w:r>
      <w:r w:rsidRPr="004F582E">
        <w:rPr>
          <w:rFonts w:ascii="Arial" w:eastAsia="Berlin Sans FB" w:hAnsi="Arial"/>
          <w:spacing w:val="1"/>
          <w:sz w:val="22"/>
          <w:szCs w:val="22"/>
        </w:rPr>
        <w:t>K</w:t>
      </w:r>
      <w:r w:rsidRPr="004F582E">
        <w:rPr>
          <w:rFonts w:ascii="Arial" w:eastAsia="Berlin Sans FB" w:hAnsi="Arial"/>
          <w:spacing w:val="-3"/>
          <w:sz w:val="22"/>
          <w:szCs w:val="22"/>
        </w:rPr>
        <w:t>o</w:t>
      </w:r>
      <w:r w:rsidRPr="004F582E">
        <w:rPr>
          <w:rFonts w:ascii="Arial" w:eastAsia="Berlin Sans FB" w:hAnsi="Arial"/>
          <w:spacing w:val="-2"/>
          <w:sz w:val="22"/>
          <w:szCs w:val="22"/>
        </w:rPr>
        <w:t>t</w:t>
      </w:r>
      <w:r w:rsidRPr="004F582E">
        <w:rPr>
          <w:rFonts w:ascii="Arial" w:eastAsia="Berlin Sans FB" w:hAnsi="Arial"/>
          <w:spacing w:val="3"/>
          <w:sz w:val="22"/>
          <w:szCs w:val="22"/>
        </w:rPr>
        <w:t>a</w:t>
      </w:r>
      <w:r w:rsidRPr="004F582E">
        <w:rPr>
          <w:rFonts w:ascii="Arial" w:eastAsia="Berlin Sans FB" w:hAnsi="Arial"/>
          <w:spacing w:val="1"/>
          <w:sz w:val="22"/>
          <w:szCs w:val="22"/>
        </w:rPr>
        <w:t>w</w:t>
      </w:r>
      <w:r w:rsidRPr="004F582E">
        <w:rPr>
          <w:rFonts w:ascii="Arial" w:eastAsia="Berlin Sans FB" w:hAnsi="Arial"/>
          <w:spacing w:val="3"/>
          <w:sz w:val="22"/>
          <w:szCs w:val="22"/>
        </w:rPr>
        <w:t>a</w:t>
      </w:r>
      <w:r w:rsidRPr="004F582E">
        <w:rPr>
          <w:rFonts w:ascii="Arial" w:eastAsia="Berlin Sans FB" w:hAnsi="Arial"/>
          <w:sz w:val="22"/>
          <w:szCs w:val="22"/>
        </w:rPr>
        <w:t>r</w:t>
      </w:r>
      <w:r w:rsidRPr="004F582E">
        <w:rPr>
          <w:rFonts w:ascii="Arial" w:eastAsia="Berlin Sans FB" w:hAnsi="Arial"/>
          <w:spacing w:val="-5"/>
          <w:sz w:val="22"/>
          <w:szCs w:val="22"/>
        </w:rPr>
        <w:t>i</w:t>
      </w:r>
      <w:r w:rsidRPr="004F582E">
        <w:rPr>
          <w:rFonts w:ascii="Arial" w:eastAsia="Berlin Sans FB" w:hAnsi="Arial"/>
          <w:spacing w:val="2"/>
          <w:sz w:val="22"/>
          <w:szCs w:val="22"/>
        </w:rPr>
        <w:t>n</w:t>
      </w:r>
      <w:r w:rsidRPr="004F582E">
        <w:rPr>
          <w:rFonts w:ascii="Arial" w:eastAsia="Berlin Sans FB" w:hAnsi="Arial"/>
          <w:spacing w:val="3"/>
          <w:sz w:val="22"/>
          <w:szCs w:val="22"/>
        </w:rPr>
        <w:t>g</w:t>
      </w:r>
      <w:r w:rsidRPr="004F582E">
        <w:rPr>
          <w:rFonts w:ascii="Arial" w:eastAsia="Berlin Sans FB" w:hAnsi="Arial"/>
          <w:spacing w:val="-5"/>
          <w:sz w:val="22"/>
          <w:szCs w:val="22"/>
        </w:rPr>
        <w:t>i</w:t>
      </w:r>
      <w:r w:rsidRPr="004F582E">
        <w:rPr>
          <w:rFonts w:ascii="Arial" w:eastAsia="Berlin Sans FB" w:hAnsi="Arial"/>
          <w:sz w:val="22"/>
          <w:szCs w:val="22"/>
        </w:rPr>
        <w:t xml:space="preserve">n </w:t>
      </w:r>
      <w:r w:rsidRPr="004F582E">
        <w:rPr>
          <w:rFonts w:ascii="Arial" w:eastAsia="Berlin Sans FB" w:hAnsi="Arial"/>
          <w:spacing w:val="2"/>
          <w:sz w:val="22"/>
          <w:szCs w:val="22"/>
        </w:rPr>
        <w:t xml:space="preserve"> </w:t>
      </w:r>
      <w:r w:rsidRPr="004F582E">
        <w:rPr>
          <w:rFonts w:ascii="Arial" w:eastAsia="Berlin Sans FB" w:hAnsi="Arial"/>
          <w:spacing w:val="-3"/>
          <w:sz w:val="22"/>
          <w:szCs w:val="22"/>
        </w:rPr>
        <w:t>T</w:t>
      </w:r>
      <w:r w:rsidRPr="004F582E">
        <w:rPr>
          <w:rFonts w:ascii="Arial" w:eastAsia="Berlin Sans FB" w:hAnsi="Arial"/>
          <w:spacing w:val="-5"/>
          <w:sz w:val="22"/>
          <w:szCs w:val="22"/>
        </w:rPr>
        <w:t>i</w:t>
      </w:r>
      <w:r w:rsidRPr="004F582E">
        <w:rPr>
          <w:rFonts w:ascii="Arial" w:eastAsia="Berlin Sans FB" w:hAnsi="Arial"/>
          <w:spacing w:val="-9"/>
          <w:sz w:val="22"/>
          <w:szCs w:val="22"/>
        </w:rPr>
        <w:t>m</w:t>
      </w:r>
      <w:r w:rsidRPr="004F582E">
        <w:rPr>
          <w:rFonts w:ascii="Arial" w:eastAsia="Berlin Sans FB" w:hAnsi="Arial"/>
          <w:spacing w:val="3"/>
          <w:sz w:val="22"/>
          <w:szCs w:val="22"/>
        </w:rPr>
        <w:t>u</w:t>
      </w:r>
      <w:r w:rsidRPr="004F582E">
        <w:rPr>
          <w:rFonts w:ascii="Arial" w:eastAsia="Berlin Sans FB" w:hAnsi="Arial"/>
          <w:sz w:val="22"/>
          <w:szCs w:val="22"/>
        </w:rPr>
        <w:t xml:space="preserve">r  </w:t>
      </w:r>
      <w:r w:rsidRPr="004F582E">
        <w:rPr>
          <w:rFonts w:ascii="Arial" w:eastAsia="Berlin Sans FB" w:hAnsi="Arial"/>
          <w:spacing w:val="2"/>
          <w:sz w:val="22"/>
          <w:szCs w:val="22"/>
        </w:rPr>
        <w:t>P</w:t>
      </w:r>
      <w:r w:rsidRPr="004F582E">
        <w:rPr>
          <w:rFonts w:ascii="Arial" w:eastAsia="Berlin Sans FB" w:hAnsi="Arial"/>
          <w:sz w:val="22"/>
          <w:szCs w:val="22"/>
        </w:rPr>
        <w:t>r</w:t>
      </w:r>
      <w:r w:rsidR="005A5138" w:rsidRPr="004F582E">
        <w:rPr>
          <w:rFonts w:ascii="Arial" w:eastAsia="Berlin Sans FB" w:hAnsi="Arial"/>
          <w:spacing w:val="-3"/>
          <w:sz w:val="22"/>
          <w:szCs w:val="22"/>
        </w:rPr>
        <w:t>ov</w:t>
      </w:r>
      <w:r w:rsidRPr="004F582E">
        <w:rPr>
          <w:rFonts w:ascii="Arial" w:eastAsia="Berlin Sans FB" w:hAnsi="Arial"/>
          <w:spacing w:val="-4"/>
          <w:sz w:val="22"/>
          <w:szCs w:val="22"/>
        </w:rPr>
        <w:t>i</w:t>
      </w:r>
      <w:r w:rsidRPr="004F582E">
        <w:rPr>
          <w:rFonts w:ascii="Arial" w:eastAsia="Berlin Sans FB" w:hAnsi="Arial"/>
          <w:spacing w:val="2"/>
          <w:sz w:val="22"/>
          <w:szCs w:val="22"/>
        </w:rPr>
        <w:t>n</w:t>
      </w:r>
      <w:r w:rsidRPr="004F582E">
        <w:rPr>
          <w:rFonts w:ascii="Arial" w:eastAsia="Berlin Sans FB" w:hAnsi="Arial"/>
          <w:sz w:val="22"/>
          <w:szCs w:val="22"/>
        </w:rPr>
        <w:t xml:space="preserve">si </w:t>
      </w:r>
      <w:r w:rsidRPr="004F582E">
        <w:rPr>
          <w:rFonts w:ascii="Arial" w:eastAsia="Berlin Sans FB" w:hAnsi="Arial"/>
          <w:spacing w:val="1"/>
          <w:sz w:val="22"/>
          <w:szCs w:val="22"/>
        </w:rPr>
        <w:t>K</w:t>
      </w:r>
      <w:r w:rsidRPr="004F582E">
        <w:rPr>
          <w:rFonts w:ascii="Arial" w:eastAsia="Berlin Sans FB" w:hAnsi="Arial"/>
          <w:spacing w:val="3"/>
          <w:sz w:val="22"/>
          <w:szCs w:val="22"/>
        </w:rPr>
        <w:t>a</w:t>
      </w:r>
      <w:r w:rsidRPr="004F582E">
        <w:rPr>
          <w:rFonts w:ascii="Arial" w:eastAsia="Berlin Sans FB" w:hAnsi="Arial"/>
          <w:spacing w:val="-5"/>
          <w:sz w:val="22"/>
          <w:szCs w:val="22"/>
        </w:rPr>
        <w:t>li</w:t>
      </w:r>
      <w:r w:rsidRPr="004F582E">
        <w:rPr>
          <w:rFonts w:ascii="Arial" w:eastAsia="Berlin Sans FB" w:hAnsi="Arial"/>
          <w:spacing w:val="-9"/>
          <w:sz w:val="22"/>
          <w:szCs w:val="22"/>
        </w:rPr>
        <w:t>m</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pacing w:val="-2"/>
          <w:sz w:val="22"/>
          <w:szCs w:val="22"/>
        </w:rPr>
        <w:t>t</w:t>
      </w:r>
      <w:r w:rsidRPr="004F582E">
        <w:rPr>
          <w:rFonts w:ascii="Arial" w:eastAsia="Berlin Sans FB" w:hAnsi="Arial"/>
          <w:spacing w:val="3"/>
          <w:sz w:val="22"/>
          <w:szCs w:val="22"/>
        </w:rPr>
        <w:t>a</w:t>
      </w:r>
      <w:r w:rsidRPr="004F582E">
        <w:rPr>
          <w:rFonts w:ascii="Arial" w:eastAsia="Berlin Sans FB" w:hAnsi="Arial"/>
          <w:sz w:val="22"/>
          <w:szCs w:val="22"/>
        </w:rPr>
        <w:t>n</w:t>
      </w:r>
      <w:r w:rsidRPr="004F582E">
        <w:rPr>
          <w:rFonts w:ascii="Arial" w:eastAsia="Berlin Sans FB" w:hAnsi="Arial"/>
          <w:spacing w:val="15"/>
          <w:sz w:val="22"/>
          <w:szCs w:val="22"/>
        </w:rPr>
        <w:t xml:space="preserve"> </w:t>
      </w:r>
      <w:r w:rsidRPr="004F582E">
        <w:rPr>
          <w:rFonts w:ascii="Arial" w:eastAsia="Berlin Sans FB" w:hAnsi="Arial"/>
          <w:spacing w:val="-3"/>
          <w:sz w:val="22"/>
          <w:szCs w:val="22"/>
        </w:rPr>
        <w:t>T</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3"/>
          <w:sz w:val="22"/>
          <w:szCs w:val="22"/>
        </w:rPr>
        <w:t>ga</w:t>
      </w:r>
      <w:r w:rsidRPr="004F582E">
        <w:rPr>
          <w:rFonts w:ascii="Arial" w:eastAsia="Berlin Sans FB" w:hAnsi="Arial"/>
          <w:sz w:val="22"/>
          <w:szCs w:val="22"/>
        </w:rPr>
        <w:t>h</w:t>
      </w:r>
      <w:r w:rsidRPr="004F582E">
        <w:rPr>
          <w:rFonts w:ascii="Arial" w:eastAsia="Berlin Sans FB" w:hAnsi="Arial"/>
          <w:spacing w:val="16"/>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5"/>
          <w:sz w:val="22"/>
          <w:szCs w:val="22"/>
        </w:rPr>
        <w:t>i</w:t>
      </w:r>
      <w:r w:rsidRPr="004F582E">
        <w:rPr>
          <w:rFonts w:ascii="Arial" w:eastAsia="Berlin Sans FB" w:hAnsi="Arial"/>
          <w:spacing w:val="-2"/>
          <w:sz w:val="22"/>
          <w:szCs w:val="22"/>
        </w:rPr>
        <w:t>t</w:t>
      </w:r>
      <w:r w:rsidRPr="004F582E">
        <w:rPr>
          <w:rFonts w:ascii="Arial" w:eastAsia="Berlin Sans FB" w:hAnsi="Arial"/>
          <w:spacing w:val="-4"/>
          <w:sz w:val="22"/>
          <w:szCs w:val="22"/>
        </w:rPr>
        <w:t>e</w:t>
      </w:r>
      <w:r w:rsidRPr="004F582E">
        <w:rPr>
          <w:rFonts w:ascii="Arial" w:eastAsia="Berlin Sans FB" w:hAnsi="Arial"/>
          <w:spacing w:val="-2"/>
          <w:sz w:val="22"/>
          <w:szCs w:val="22"/>
        </w:rPr>
        <w:t>t</w:t>
      </w:r>
      <w:r w:rsidRPr="004F582E">
        <w:rPr>
          <w:rFonts w:ascii="Arial" w:eastAsia="Berlin Sans FB" w:hAnsi="Arial"/>
          <w:spacing w:val="3"/>
          <w:sz w:val="22"/>
          <w:szCs w:val="22"/>
        </w:rPr>
        <w:t>a</w:t>
      </w:r>
      <w:r w:rsidRPr="004F582E">
        <w:rPr>
          <w:rFonts w:ascii="Arial" w:eastAsia="Berlin Sans FB" w:hAnsi="Arial"/>
          <w:sz w:val="22"/>
          <w:szCs w:val="22"/>
        </w:rPr>
        <w:t>p</w:t>
      </w:r>
      <w:r w:rsidRPr="004F582E">
        <w:rPr>
          <w:rFonts w:ascii="Arial" w:eastAsia="Berlin Sans FB" w:hAnsi="Arial"/>
          <w:spacing w:val="-3"/>
          <w:sz w:val="22"/>
          <w:szCs w:val="22"/>
        </w:rPr>
        <w:t>k</w:t>
      </w:r>
      <w:r w:rsidRPr="004F582E">
        <w:rPr>
          <w:rFonts w:ascii="Arial" w:eastAsia="Berlin Sans FB" w:hAnsi="Arial"/>
          <w:spacing w:val="3"/>
          <w:sz w:val="22"/>
          <w:szCs w:val="22"/>
        </w:rPr>
        <w:t>a</w:t>
      </w:r>
      <w:r w:rsidRPr="004F582E">
        <w:rPr>
          <w:rFonts w:ascii="Arial" w:eastAsia="Berlin Sans FB" w:hAnsi="Arial"/>
          <w:sz w:val="22"/>
          <w:szCs w:val="22"/>
        </w:rPr>
        <w:t>n</w:t>
      </w:r>
      <w:r w:rsidRPr="004F582E">
        <w:rPr>
          <w:rFonts w:ascii="Arial" w:eastAsia="Berlin Sans FB" w:hAnsi="Arial"/>
          <w:spacing w:val="15"/>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e</w:t>
      </w:r>
      <w:r w:rsidRPr="004F582E">
        <w:rPr>
          <w:rFonts w:ascii="Arial" w:eastAsia="Berlin Sans FB" w:hAnsi="Arial"/>
          <w:spacing w:val="3"/>
          <w:sz w:val="22"/>
          <w:szCs w:val="22"/>
        </w:rPr>
        <w:t>baga</w:t>
      </w:r>
      <w:r w:rsidRPr="004F582E">
        <w:rPr>
          <w:rFonts w:ascii="Arial" w:eastAsia="Berlin Sans FB" w:hAnsi="Arial"/>
          <w:sz w:val="22"/>
          <w:szCs w:val="22"/>
        </w:rPr>
        <w:t>i</w:t>
      </w:r>
      <w:r w:rsidRPr="004F582E">
        <w:rPr>
          <w:rFonts w:ascii="Arial" w:eastAsia="Berlin Sans FB" w:hAnsi="Arial"/>
          <w:spacing w:val="8"/>
          <w:sz w:val="22"/>
          <w:szCs w:val="22"/>
        </w:rPr>
        <w:t xml:space="preserve"> </w:t>
      </w:r>
      <w:r w:rsidRPr="004F582E">
        <w:rPr>
          <w:rFonts w:ascii="Arial" w:eastAsia="Berlin Sans FB" w:hAnsi="Arial"/>
          <w:spacing w:val="1"/>
          <w:sz w:val="22"/>
          <w:szCs w:val="22"/>
        </w:rPr>
        <w:t>R</w:t>
      </w:r>
      <w:r w:rsidRPr="004F582E">
        <w:rPr>
          <w:rFonts w:ascii="Arial" w:eastAsia="Berlin Sans FB" w:hAnsi="Arial"/>
          <w:sz w:val="22"/>
          <w:szCs w:val="22"/>
        </w:rPr>
        <w:t>S</w:t>
      </w:r>
      <w:r w:rsidRPr="004F582E">
        <w:rPr>
          <w:rFonts w:ascii="Arial" w:eastAsia="Berlin Sans FB" w:hAnsi="Arial"/>
          <w:spacing w:val="1"/>
          <w:sz w:val="22"/>
          <w:szCs w:val="22"/>
        </w:rPr>
        <w:t>U</w:t>
      </w:r>
      <w:r w:rsidRPr="004F582E">
        <w:rPr>
          <w:rFonts w:ascii="Arial" w:eastAsia="Berlin Sans FB" w:hAnsi="Arial"/>
          <w:sz w:val="22"/>
          <w:szCs w:val="22"/>
        </w:rPr>
        <w:t>D</w:t>
      </w:r>
      <w:r w:rsidRPr="004F582E">
        <w:rPr>
          <w:rFonts w:ascii="Arial" w:eastAsia="Berlin Sans FB" w:hAnsi="Arial"/>
          <w:spacing w:val="2"/>
          <w:sz w:val="22"/>
          <w:szCs w:val="22"/>
        </w:rPr>
        <w:t xml:space="preserve"> d</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3"/>
          <w:sz w:val="22"/>
          <w:szCs w:val="22"/>
        </w:rPr>
        <w:t>ga</w:t>
      </w:r>
      <w:r w:rsidRPr="004F582E">
        <w:rPr>
          <w:rFonts w:ascii="Arial" w:eastAsia="Berlin Sans FB" w:hAnsi="Arial"/>
          <w:sz w:val="22"/>
          <w:szCs w:val="22"/>
        </w:rPr>
        <w:t>n</w:t>
      </w:r>
      <w:r w:rsidRPr="004F582E">
        <w:rPr>
          <w:rFonts w:ascii="Arial" w:eastAsia="Berlin Sans FB" w:hAnsi="Arial"/>
          <w:spacing w:val="7"/>
          <w:sz w:val="22"/>
          <w:szCs w:val="22"/>
        </w:rPr>
        <w:t xml:space="preserve"> </w:t>
      </w:r>
      <w:r w:rsidRPr="004F582E">
        <w:rPr>
          <w:rFonts w:ascii="Arial" w:eastAsia="Berlin Sans FB" w:hAnsi="Arial"/>
          <w:spacing w:val="1"/>
          <w:sz w:val="22"/>
          <w:szCs w:val="22"/>
        </w:rPr>
        <w:t>K</w:t>
      </w:r>
      <w:r w:rsidRPr="004F582E">
        <w:rPr>
          <w:rFonts w:ascii="Arial" w:eastAsia="Berlin Sans FB" w:hAnsi="Arial"/>
          <w:spacing w:val="-5"/>
          <w:sz w:val="22"/>
          <w:szCs w:val="22"/>
        </w:rPr>
        <w:t>l</w:t>
      </w:r>
      <w:r w:rsidRPr="004F582E">
        <w:rPr>
          <w:rFonts w:ascii="Arial" w:eastAsia="Berlin Sans FB" w:hAnsi="Arial"/>
          <w:spacing w:val="3"/>
          <w:sz w:val="22"/>
          <w:szCs w:val="22"/>
        </w:rPr>
        <w:t>a</w:t>
      </w:r>
      <w:r w:rsidRPr="004F582E">
        <w:rPr>
          <w:rFonts w:ascii="Arial" w:eastAsia="Berlin Sans FB" w:hAnsi="Arial"/>
          <w:sz w:val="22"/>
          <w:szCs w:val="22"/>
        </w:rPr>
        <w:t>s</w:t>
      </w:r>
      <w:r w:rsidRPr="004F582E">
        <w:rPr>
          <w:rFonts w:ascii="Arial" w:eastAsia="Berlin Sans FB" w:hAnsi="Arial"/>
          <w:spacing w:val="-5"/>
          <w:sz w:val="22"/>
          <w:szCs w:val="22"/>
        </w:rPr>
        <w:t>i</w:t>
      </w:r>
      <w:r w:rsidRPr="004F582E">
        <w:rPr>
          <w:rFonts w:ascii="Arial" w:eastAsia="Berlin Sans FB" w:hAnsi="Arial"/>
          <w:spacing w:val="1"/>
          <w:sz w:val="22"/>
          <w:szCs w:val="22"/>
        </w:rPr>
        <w:t>f</w:t>
      </w:r>
      <w:r w:rsidRPr="004F582E">
        <w:rPr>
          <w:rFonts w:ascii="Arial" w:eastAsia="Berlin Sans FB" w:hAnsi="Arial"/>
          <w:spacing w:val="-5"/>
          <w:sz w:val="22"/>
          <w:szCs w:val="22"/>
        </w:rPr>
        <w:t>i</w:t>
      </w:r>
      <w:r w:rsidRPr="004F582E">
        <w:rPr>
          <w:rFonts w:ascii="Arial" w:eastAsia="Berlin Sans FB" w:hAnsi="Arial"/>
          <w:spacing w:val="-3"/>
          <w:sz w:val="22"/>
          <w:szCs w:val="22"/>
        </w:rPr>
        <w:t>k</w:t>
      </w:r>
      <w:r w:rsidRPr="004F582E">
        <w:rPr>
          <w:rFonts w:ascii="Arial" w:eastAsia="Berlin Sans FB" w:hAnsi="Arial"/>
          <w:spacing w:val="3"/>
          <w:sz w:val="22"/>
          <w:szCs w:val="22"/>
        </w:rPr>
        <w:t>a</w:t>
      </w:r>
      <w:r w:rsidRPr="004F582E">
        <w:rPr>
          <w:rFonts w:ascii="Arial" w:eastAsia="Berlin Sans FB" w:hAnsi="Arial"/>
          <w:sz w:val="22"/>
          <w:szCs w:val="22"/>
        </w:rPr>
        <w:t xml:space="preserve">si </w:t>
      </w:r>
      <w:r w:rsidRPr="004F582E">
        <w:rPr>
          <w:rFonts w:ascii="Arial" w:eastAsia="Berlin Sans FB" w:hAnsi="Arial"/>
          <w:spacing w:val="1"/>
          <w:sz w:val="22"/>
          <w:szCs w:val="22"/>
        </w:rPr>
        <w:t>R</w:t>
      </w:r>
      <w:r w:rsidRPr="004F582E">
        <w:rPr>
          <w:rFonts w:ascii="Arial" w:eastAsia="Berlin Sans FB" w:hAnsi="Arial"/>
          <w:sz w:val="22"/>
          <w:szCs w:val="22"/>
        </w:rPr>
        <w:t>S</w:t>
      </w:r>
      <w:r w:rsidRPr="004F582E">
        <w:rPr>
          <w:rFonts w:ascii="Arial" w:eastAsia="Berlin Sans FB" w:hAnsi="Arial"/>
          <w:spacing w:val="1"/>
          <w:sz w:val="22"/>
          <w:szCs w:val="22"/>
        </w:rPr>
        <w:t>U</w:t>
      </w:r>
      <w:r w:rsidRPr="004F582E">
        <w:rPr>
          <w:rFonts w:ascii="Arial" w:eastAsia="Berlin Sans FB" w:hAnsi="Arial"/>
          <w:sz w:val="22"/>
          <w:szCs w:val="22"/>
        </w:rPr>
        <w:t>D</w:t>
      </w:r>
      <w:r w:rsidRPr="004F582E">
        <w:rPr>
          <w:rFonts w:ascii="Arial" w:eastAsia="Berlin Sans FB" w:hAnsi="Arial"/>
          <w:spacing w:val="2"/>
          <w:sz w:val="22"/>
          <w:szCs w:val="22"/>
        </w:rPr>
        <w:t xml:space="preserve"> </w:t>
      </w:r>
      <w:r w:rsidRPr="004F582E">
        <w:rPr>
          <w:rFonts w:ascii="Arial" w:eastAsia="Berlin Sans FB" w:hAnsi="Arial"/>
          <w:spacing w:val="-3"/>
          <w:sz w:val="22"/>
          <w:szCs w:val="22"/>
        </w:rPr>
        <w:t>k</w:t>
      </w:r>
      <w:r w:rsidRPr="004F582E">
        <w:rPr>
          <w:rFonts w:ascii="Arial" w:eastAsia="Berlin Sans FB" w:hAnsi="Arial"/>
          <w:spacing w:val="-4"/>
          <w:sz w:val="22"/>
          <w:szCs w:val="22"/>
        </w:rPr>
        <w:t>e</w:t>
      </w:r>
      <w:r w:rsidRPr="004F582E">
        <w:rPr>
          <w:rFonts w:ascii="Arial" w:eastAsia="Berlin Sans FB" w:hAnsi="Arial"/>
          <w:spacing w:val="-5"/>
          <w:sz w:val="22"/>
          <w:szCs w:val="22"/>
        </w:rPr>
        <w:t>l</w:t>
      </w:r>
      <w:r w:rsidRPr="004F582E">
        <w:rPr>
          <w:rFonts w:ascii="Arial" w:eastAsia="Berlin Sans FB" w:hAnsi="Arial"/>
          <w:spacing w:val="3"/>
          <w:sz w:val="22"/>
          <w:szCs w:val="22"/>
        </w:rPr>
        <w:t>a</w:t>
      </w:r>
      <w:r w:rsidRPr="004F582E">
        <w:rPr>
          <w:rFonts w:ascii="Arial" w:eastAsia="Berlin Sans FB" w:hAnsi="Arial"/>
          <w:sz w:val="22"/>
          <w:szCs w:val="22"/>
        </w:rPr>
        <w:t>s</w:t>
      </w:r>
      <w:r w:rsidRPr="004F582E">
        <w:rPr>
          <w:rFonts w:ascii="Arial" w:eastAsia="Berlin Sans FB" w:hAnsi="Arial"/>
          <w:spacing w:val="5"/>
          <w:sz w:val="22"/>
          <w:szCs w:val="22"/>
        </w:rPr>
        <w:t xml:space="preserve"> </w:t>
      </w:r>
      <w:r w:rsidRPr="004F582E">
        <w:rPr>
          <w:rFonts w:ascii="Arial" w:eastAsia="Berlin Sans FB" w:hAnsi="Arial"/>
          <w:sz w:val="22"/>
          <w:szCs w:val="22"/>
        </w:rPr>
        <w:t xml:space="preserve">B </w:t>
      </w:r>
      <w:r w:rsidRPr="004F582E">
        <w:rPr>
          <w:rFonts w:ascii="Arial" w:eastAsia="Berlin Sans FB" w:hAnsi="Arial"/>
          <w:spacing w:val="2"/>
          <w:sz w:val="22"/>
          <w:szCs w:val="22"/>
        </w:rPr>
        <w:t>d</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3"/>
          <w:sz w:val="22"/>
          <w:szCs w:val="22"/>
        </w:rPr>
        <w:t>ga</w:t>
      </w:r>
      <w:r w:rsidRPr="004F582E">
        <w:rPr>
          <w:rFonts w:ascii="Arial" w:eastAsia="Berlin Sans FB" w:hAnsi="Arial"/>
          <w:sz w:val="22"/>
          <w:szCs w:val="22"/>
        </w:rPr>
        <w:t>n</w:t>
      </w:r>
      <w:r w:rsidRPr="004F582E">
        <w:rPr>
          <w:rFonts w:ascii="Arial" w:eastAsia="Berlin Sans FB" w:hAnsi="Arial"/>
          <w:spacing w:val="6"/>
          <w:sz w:val="22"/>
          <w:szCs w:val="22"/>
        </w:rPr>
        <w:t xml:space="preserve"> </w:t>
      </w:r>
      <w:r w:rsidRPr="004F582E">
        <w:rPr>
          <w:rFonts w:ascii="Arial" w:eastAsia="Berlin Sans FB" w:hAnsi="Arial"/>
          <w:spacing w:val="3"/>
          <w:sz w:val="22"/>
          <w:szCs w:val="22"/>
        </w:rPr>
        <w:t>2</w:t>
      </w:r>
      <w:r w:rsidRPr="004F582E">
        <w:rPr>
          <w:rFonts w:ascii="Arial" w:eastAsia="Berlin Sans FB" w:hAnsi="Arial"/>
          <w:sz w:val="22"/>
          <w:szCs w:val="22"/>
        </w:rPr>
        <w:t>02</w:t>
      </w:r>
      <w:r w:rsidRPr="004F582E">
        <w:rPr>
          <w:rFonts w:ascii="Arial" w:eastAsia="Berlin Sans FB" w:hAnsi="Arial"/>
          <w:spacing w:val="7"/>
          <w:sz w:val="22"/>
          <w:szCs w:val="22"/>
        </w:rPr>
        <w:t xml:space="preserve"> </w:t>
      </w:r>
      <w:r w:rsidRPr="004F582E">
        <w:rPr>
          <w:rFonts w:ascii="Arial" w:eastAsia="Berlin Sans FB" w:hAnsi="Arial"/>
          <w:spacing w:val="-3"/>
          <w:sz w:val="22"/>
          <w:szCs w:val="22"/>
        </w:rPr>
        <w:t>T</w:t>
      </w:r>
      <w:r w:rsidRPr="004F582E">
        <w:rPr>
          <w:rFonts w:ascii="Arial" w:eastAsia="Berlin Sans FB" w:hAnsi="Arial"/>
          <w:spacing w:val="-4"/>
          <w:sz w:val="22"/>
          <w:szCs w:val="22"/>
        </w:rPr>
        <w:t>e</w:t>
      </w:r>
      <w:r w:rsidRPr="004F582E">
        <w:rPr>
          <w:rFonts w:ascii="Arial" w:eastAsia="Berlin Sans FB" w:hAnsi="Arial"/>
          <w:spacing w:val="-9"/>
          <w:sz w:val="22"/>
          <w:szCs w:val="22"/>
        </w:rPr>
        <w:t>m</w:t>
      </w:r>
      <w:r w:rsidRPr="004F582E">
        <w:rPr>
          <w:rFonts w:ascii="Arial" w:eastAsia="Berlin Sans FB" w:hAnsi="Arial"/>
          <w:sz w:val="22"/>
          <w:szCs w:val="22"/>
        </w:rPr>
        <w:t>p</w:t>
      </w:r>
      <w:r w:rsidRPr="004F582E">
        <w:rPr>
          <w:rFonts w:ascii="Arial" w:eastAsia="Berlin Sans FB" w:hAnsi="Arial"/>
          <w:spacing w:val="3"/>
          <w:sz w:val="22"/>
          <w:szCs w:val="22"/>
        </w:rPr>
        <w:t>a</w:t>
      </w:r>
      <w:r w:rsidRPr="004F582E">
        <w:rPr>
          <w:rFonts w:ascii="Arial" w:eastAsia="Berlin Sans FB" w:hAnsi="Arial"/>
          <w:sz w:val="22"/>
          <w:szCs w:val="22"/>
        </w:rPr>
        <w:t>t</w:t>
      </w:r>
      <w:r w:rsidRPr="004F582E">
        <w:rPr>
          <w:rFonts w:ascii="Arial" w:eastAsia="Berlin Sans FB" w:hAnsi="Arial"/>
          <w:spacing w:val="2"/>
          <w:sz w:val="22"/>
          <w:szCs w:val="22"/>
        </w:rPr>
        <w:t xml:space="preserve"> </w:t>
      </w:r>
      <w:r w:rsidRPr="004F582E">
        <w:rPr>
          <w:rFonts w:ascii="Arial" w:eastAsia="Berlin Sans FB" w:hAnsi="Arial"/>
          <w:spacing w:val="-3"/>
          <w:sz w:val="22"/>
          <w:szCs w:val="22"/>
        </w:rPr>
        <w:t>T</w:t>
      </w:r>
      <w:r w:rsidRPr="004F582E">
        <w:rPr>
          <w:rFonts w:ascii="Arial" w:eastAsia="Berlin Sans FB" w:hAnsi="Arial"/>
          <w:spacing w:val="-5"/>
          <w:sz w:val="22"/>
          <w:szCs w:val="22"/>
        </w:rPr>
        <w:t>i</w:t>
      </w:r>
      <w:r w:rsidRPr="004F582E">
        <w:rPr>
          <w:rFonts w:ascii="Arial" w:eastAsia="Berlin Sans FB" w:hAnsi="Arial"/>
          <w:spacing w:val="2"/>
          <w:sz w:val="22"/>
          <w:szCs w:val="22"/>
        </w:rPr>
        <w:t>d</w:t>
      </w:r>
      <w:r w:rsidRPr="004F582E">
        <w:rPr>
          <w:rFonts w:ascii="Arial" w:eastAsia="Berlin Sans FB" w:hAnsi="Arial"/>
          <w:spacing w:val="3"/>
          <w:sz w:val="22"/>
          <w:szCs w:val="22"/>
        </w:rPr>
        <w:t>u</w:t>
      </w:r>
      <w:r w:rsidRPr="004F582E">
        <w:rPr>
          <w:rFonts w:ascii="Arial" w:eastAsia="Berlin Sans FB" w:hAnsi="Arial"/>
          <w:sz w:val="22"/>
          <w:szCs w:val="22"/>
        </w:rPr>
        <w:t xml:space="preserve">r. </w:t>
      </w:r>
      <w:r w:rsidRPr="004F582E">
        <w:rPr>
          <w:rFonts w:ascii="Arial" w:eastAsia="Berlin Sans FB" w:hAnsi="Arial"/>
          <w:spacing w:val="-3"/>
          <w:sz w:val="22"/>
          <w:szCs w:val="22"/>
        </w:rPr>
        <w:t>B</w:t>
      </w:r>
      <w:r w:rsidRPr="004F582E">
        <w:rPr>
          <w:rFonts w:ascii="Arial" w:eastAsia="Berlin Sans FB" w:hAnsi="Arial"/>
          <w:spacing w:val="-4"/>
          <w:sz w:val="22"/>
          <w:szCs w:val="22"/>
        </w:rPr>
        <w:t>e</w:t>
      </w:r>
      <w:r w:rsidRPr="004F582E">
        <w:rPr>
          <w:rFonts w:ascii="Arial" w:eastAsia="Berlin Sans FB" w:hAnsi="Arial"/>
          <w:sz w:val="22"/>
          <w:szCs w:val="22"/>
        </w:rPr>
        <w:t>r</w:t>
      </w:r>
      <w:r w:rsidRPr="004F582E">
        <w:rPr>
          <w:rFonts w:ascii="Arial" w:eastAsia="Berlin Sans FB" w:hAnsi="Arial"/>
          <w:spacing w:val="2"/>
          <w:sz w:val="22"/>
          <w:szCs w:val="22"/>
        </w:rPr>
        <w:t>d</w:t>
      </w:r>
      <w:r w:rsidRPr="004F582E">
        <w:rPr>
          <w:rFonts w:ascii="Arial" w:eastAsia="Berlin Sans FB" w:hAnsi="Arial"/>
          <w:spacing w:val="3"/>
          <w:sz w:val="22"/>
          <w:szCs w:val="22"/>
        </w:rPr>
        <w:t>a</w:t>
      </w:r>
      <w:r w:rsidRPr="004F582E">
        <w:rPr>
          <w:rFonts w:ascii="Arial" w:eastAsia="Berlin Sans FB" w:hAnsi="Arial"/>
          <w:sz w:val="22"/>
          <w:szCs w:val="22"/>
        </w:rPr>
        <w:t>s</w:t>
      </w:r>
      <w:r w:rsidRPr="004F582E">
        <w:rPr>
          <w:rFonts w:ascii="Arial" w:eastAsia="Berlin Sans FB" w:hAnsi="Arial"/>
          <w:spacing w:val="3"/>
          <w:sz w:val="22"/>
          <w:szCs w:val="22"/>
        </w:rPr>
        <w:t>a</w:t>
      </w:r>
      <w:r w:rsidRPr="004F582E">
        <w:rPr>
          <w:rFonts w:ascii="Arial" w:eastAsia="Berlin Sans FB" w:hAnsi="Arial"/>
          <w:sz w:val="22"/>
          <w:szCs w:val="22"/>
        </w:rPr>
        <w:t>r</w:t>
      </w:r>
      <w:r w:rsidRPr="004F582E">
        <w:rPr>
          <w:rFonts w:ascii="Arial" w:eastAsia="Berlin Sans FB" w:hAnsi="Arial"/>
          <w:spacing w:val="-3"/>
          <w:sz w:val="22"/>
          <w:szCs w:val="22"/>
        </w:rPr>
        <w:t>k</w:t>
      </w:r>
      <w:r w:rsidRPr="004F582E">
        <w:rPr>
          <w:rFonts w:ascii="Arial" w:eastAsia="Berlin Sans FB" w:hAnsi="Arial"/>
          <w:spacing w:val="3"/>
          <w:sz w:val="22"/>
          <w:szCs w:val="22"/>
        </w:rPr>
        <w:t>a</w:t>
      </w:r>
      <w:r w:rsidRPr="004F582E">
        <w:rPr>
          <w:rFonts w:ascii="Arial" w:eastAsia="Berlin Sans FB" w:hAnsi="Arial"/>
          <w:sz w:val="22"/>
          <w:szCs w:val="22"/>
        </w:rPr>
        <w:t>n</w:t>
      </w:r>
      <w:r w:rsidRPr="004F582E">
        <w:rPr>
          <w:rFonts w:ascii="Arial" w:eastAsia="Berlin Sans FB" w:hAnsi="Arial"/>
          <w:spacing w:val="14"/>
          <w:sz w:val="22"/>
          <w:szCs w:val="22"/>
        </w:rPr>
        <w:t xml:space="preserve"> </w:t>
      </w:r>
      <w:r w:rsidRPr="004F582E">
        <w:rPr>
          <w:rFonts w:ascii="Arial" w:eastAsia="Berlin Sans FB" w:hAnsi="Arial"/>
          <w:spacing w:val="1"/>
          <w:sz w:val="22"/>
          <w:szCs w:val="22"/>
        </w:rPr>
        <w:t>K</w:t>
      </w:r>
      <w:r w:rsidRPr="004F582E">
        <w:rPr>
          <w:rFonts w:ascii="Arial" w:eastAsia="Berlin Sans FB" w:hAnsi="Arial"/>
          <w:spacing w:val="-4"/>
          <w:sz w:val="22"/>
          <w:szCs w:val="22"/>
        </w:rPr>
        <w:t>e</w:t>
      </w:r>
      <w:r w:rsidRPr="004F582E">
        <w:rPr>
          <w:rFonts w:ascii="Arial" w:eastAsia="Berlin Sans FB" w:hAnsi="Arial"/>
          <w:sz w:val="22"/>
          <w:szCs w:val="22"/>
        </w:rPr>
        <w:t>p</w:t>
      </w:r>
      <w:r w:rsidRPr="004F582E">
        <w:rPr>
          <w:rFonts w:ascii="Arial" w:eastAsia="Berlin Sans FB" w:hAnsi="Arial"/>
          <w:spacing w:val="4"/>
          <w:sz w:val="22"/>
          <w:szCs w:val="22"/>
        </w:rPr>
        <w:t>u</w:t>
      </w:r>
      <w:r w:rsidRPr="004F582E">
        <w:rPr>
          <w:rFonts w:ascii="Arial" w:eastAsia="Berlin Sans FB" w:hAnsi="Arial"/>
          <w:spacing w:val="-2"/>
          <w:sz w:val="22"/>
          <w:szCs w:val="22"/>
        </w:rPr>
        <w:t>t</w:t>
      </w:r>
      <w:r w:rsidRPr="004F582E">
        <w:rPr>
          <w:rFonts w:ascii="Arial" w:eastAsia="Berlin Sans FB" w:hAnsi="Arial"/>
          <w:spacing w:val="3"/>
          <w:sz w:val="22"/>
          <w:szCs w:val="22"/>
        </w:rPr>
        <w:t>u</w:t>
      </w:r>
      <w:r w:rsidRPr="004F582E">
        <w:rPr>
          <w:rFonts w:ascii="Arial" w:eastAsia="Berlin Sans FB" w:hAnsi="Arial"/>
          <w:sz w:val="22"/>
          <w:szCs w:val="22"/>
        </w:rPr>
        <w:t>s</w:t>
      </w:r>
      <w:r w:rsidRPr="004F582E">
        <w:rPr>
          <w:rFonts w:ascii="Arial" w:eastAsia="Berlin Sans FB" w:hAnsi="Arial"/>
          <w:spacing w:val="3"/>
          <w:sz w:val="22"/>
          <w:szCs w:val="22"/>
        </w:rPr>
        <w:t>a</w:t>
      </w:r>
      <w:r w:rsidRPr="004F582E">
        <w:rPr>
          <w:rFonts w:ascii="Arial" w:eastAsia="Berlin Sans FB" w:hAnsi="Arial"/>
          <w:sz w:val="22"/>
          <w:szCs w:val="22"/>
        </w:rPr>
        <w:t>n</w:t>
      </w:r>
      <w:r w:rsidRPr="004F582E">
        <w:rPr>
          <w:rFonts w:ascii="Arial" w:eastAsia="Berlin Sans FB" w:hAnsi="Arial"/>
          <w:spacing w:val="14"/>
          <w:sz w:val="22"/>
          <w:szCs w:val="22"/>
        </w:rPr>
        <w:t xml:space="preserve"> </w:t>
      </w:r>
      <w:r w:rsidRPr="004F582E">
        <w:rPr>
          <w:rFonts w:ascii="Arial" w:eastAsia="Berlin Sans FB" w:hAnsi="Arial"/>
          <w:spacing w:val="-3"/>
          <w:sz w:val="22"/>
          <w:szCs w:val="22"/>
        </w:rPr>
        <w:t>B</w:t>
      </w:r>
      <w:r w:rsidRPr="004F582E">
        <w:rPr>
          <w:rFonts w:ascii="Arial" w:eastAsia="Berlin Sans FB" w:hAnsi="Arial"/>
          <w:spacing w:val="3"/>
          <w:sz w:val="22"/>
          <w:szCs w:val="22"/>
        </w:rPr>
        <w:t>u</w:t>
      </w:r>
      <w:r w:rsidRPr="004F582E">
        <w:rPr>
          <w:rFonts w:ascii="Arial" w:eastAsia="Berlin Sans FB" w:hAnsi="Arial"/>
          <w:sz w:val="22"/>
          <w:szCs w:val="22"/>
        </w:rPr>
        <w:t>p</w:t>
      </w:r>
      <w:r w:rsidRPr="004F582E">
        <w:rPr>
          <w:rFonts w:ascii="Arial" w:eastAsia="Berlin Sans FB" w:hAnsi="Arial"/>
          <w:spacing w:val="3"/>
          <w:sz w:val="22"/>
          <w:szCs w:val="22"/>
        </w:rPr>
        <w:t>a</w:t>
      </w:r>
      <w:r w:rsidRPr="004F582E">
        <w:rPr>
          <w:rFonts w:ascii="Arial" w:eastAsia="Berlin Sans FB" w:hAnsi="Arial"/>
          <w:spacing w:val="-2"/>
          <w:sz w:val="22"/>
          <w:szCs w:val="22"/>
        </w:rPr>
        <w:t>t</w:t>
      </w:r>
      <w:r w:rsidRPr="004F582E">
        <w:rPr>
          <w:rFonts w:ascii="Arial" w:eastAsia="Berlin Sans FB" w:hAnsi="Arial"/>
          <w:sz w:val="22"/>
          <w:szCs w:val="22"/>
        </w:rPr>
        <w:t>i</w:t>
      </w:r>
      <w:r w:rsidRPr="004F582E">
        <w:rPr>
          <w:rFonts w:ascii="Arial" w:eastAsia="Berlin Sans FB" w:hAnsi="Arial"/>
          <w:spacing w:val="7"/>
          <w:sz w:val="22"/>
          <w:szCs w:val="22"/>
        </w:rPr>
        <w:t xml:space="preserve"> </w:t>
      </w:r>
      <w:r w:rsidRPr="004F582E">
        <w:rPr>
          <w:rFonts w:ascii="Arial" w:eastAsia="Berlin Sans FB" w:hAnsi="Arial"/>
          <w:spacing w:val="1"/>
          <w:sz w:val="22"/>
          <w:szCs w:val="22"/>
        </w:rPr>
        <w:t>K</w:t>
      </w:r>
      <w:r w:rsidRPr="004F582E">
        <w:rPr>
          <w:rFonts w:ascii="Arial" w:eastAsia="Berlin Sans FB" w:hAnsi="Arial"/>
          <w:spacing w:val="-3"/>
          <w:sz w:val="22"/>
          <w:szCs w:val="22"/>
        </w:rPr>
        <w:t>o</w:t>
      </w:r>
      <w:r w:rsidRPr="004F582E">
        <w:rPr>
          <w:rFonts w:ascii="Arial" w:eastAsia="Berlin Sans FB" w:hAnsi="Arial"/>
          <w:spacing w:val="-2"/>
          <w:sz w:val="22"/>
          <w:szCs w:val="22"/>
        </w:rPr>
        <w:t>t</w:t>
      </w:r>
      <w:r w:rsidRPr="004F582E">
        <w:rPr>
          <w:rFonts w:ascii="Arial" w:eastAsia="Berlin Sans FB" w:hAnsi="Arial"/>
          <w:spacing w:val="3"/>
          <w:sz w:val="22"/>
          <w:szCs w:val="22"/>
        </w:rPr>
        <w:t>a</w:t>
      </w:r>
      <w:r w:rsidRPr="004F582E">
        <w:rPr>
          <w:rFonts w:ascii="Arial" w:eastAsia="Berlin Sans FB" w:hAnsi="Arial"/>
          <w:spacing w:val="1"/>
          <w:sz w:val="22"/>
          <w:szCs w:val="22"/>
        </w:rPr>
        <w:t>w</w:t>
      </w:r>
      <w:r w:rsidRPr="004F582E">
        <w:rPr>
          <w:rFonts w:ascii="Arial" w:eastAsia="Berlin Sans FB" w:hAnsi="Arial"/>
          <w:spacing w:val="3"/>
          <w:sz w:val="22"/>
          <w:szCs w:val="22"/>
        </w:rPr>
        <w:t>a</w:t>
      </w:r>
      <w:r w:rsidRPr="004F582E">
        <w:rPr>
          <w:rFonts w:ascii="Arial" w:eastAsia="Berlin Sans FB" w:hAnsi="Arial"/>
          <w:sz w:val="22"/>
          <w:szCs w:val="22"/>
        </w:rPr>
        <w:t>r</w:t>
      </w:r>
      <w:r w:rsidRPr="004F582E">
        <w:rPr>
          <w:rFonts w:ascii="Arial" w:eastAsia="Berlin Sans FB" w:hAnsi="Arial"/>
          <w:spacing w:val="-5"/>
          <w:sz w:val="22"/>
          <w:szCs w:val="22"/>
        </w:rPr>
        <w:t>i</w:t>
      </w:r>
      <w:r w:rsidRPr="004F582E">
        <w:rPr>
          <w:rFonts w:ascii="Arial" w:eastAsia="Berlin Sans FB" w:hAnsi="Arial"/>
          <w:spacing w:val="2"/>
          <w:sz w:val="22"/>
          <w:szCs w:val="22"/>
        </w:rPr>
        <w:t>n</w:t>
      </w:r>
      <w:r w:rsidRPr="004F582E">
        <w:rPr>
          <w:rFonts w:ascii="Arial" w:eastAsia="Berlin Sans FB" w:hAnsi="Arial"/>
          <w:spacing w:val="3"/>
          <w:sz w:val="22"/>
          <w:szCs w:val="22"/>
        </w:rPr>
        <w:t>g</w:t>
      </w:r>
      <w:r w:rsidRPr="004F582E">
        <w:rPr>
          <w:rFonts w:ascii="Arial" w:eastAsia="Berlin Sans FB" w:hAnsi="Arial"/>
          <w:spacing w:val="-5"/>
          <w:sz w:val="22"/>
          <w:szCs w:val="22"/>
        </w:rPr>
        <w:t>i</w:t>
      </w:r>
      <w:r w:rsidRPr="004F582E">
        <w:rPr>
          <w:rFonts w:ascii="Arial" w:eastAsia="Berlin Sans FB" w:hAnsi="Arial"/>
          <w:sz w:val="22"/>
          <w:szCs w:val="22"/>
        </w:rPr>
        <w:t>n</w:t>
      </w:r>
      <w:r w:rsidRPr="004F582E">
        <w:rPr>
          <w:rFonts w:ascii="Arial" w:eastAsia="Berlin Sans FB" w:hAnsi="Arial"/>
          <w:spacing w:val="14"/>
          <w:sz w:val="22"/>
          <w:szCs w:val="22"/>
        </w:rPr>
        <w:t xml:space="preserve"> </w:t>
      </w:r>
      <w:r w:rsidRPr="004F582E">
        <w:rPr>
          <w:rFonts w:ascii="Arial" w:eastAsia="Berlin Sans FB" w:hAnsi="Arial"/>
          <w:spacing w:val="-3"/>
          <w:sz w:val="22"/>
          <w:szCs w:val="22"/>
        </w:rPr>
        <w:t>T</w:t>
      </w:r>
      <w:r w:rsidRPr="004F582E">
        <w:rPr>
          <w:rFonts w:ascii="Arial" w:eastAsia="Berlin Sans FB" w:hAnsi="Arial"/>
          <w:spacing w:val="-5"/>
          <w:sz w:val="22"/>
          <w:szCs w:val="22"/>
        </w:rPr>
        <w:t>i</w:t>
      </w:r>
      <w:r w:rsidRPr="004F582E">
        <w:rPr>
          <w:rFonts w:ascii="Arial" w:eastAsia="Berlin Sans FB" w:hAnsi="Arial"/>
          <w:spacing w:val="-9"/>
          <w:sz w:val="22"/>
          <w:szCs w:val="22"/>
        </w:rPr>
        <w:t>m</w:t>
      </w:r>
      <w:r w:rsidRPr="004F582E">
        <w:rPr>
          <w:rFonts w:ascii="Arial" w:eastAsia="Berlin Sans FB" w:hAnsi="Arial"/>
          <w:spacing w:val="3"/>
          <w:sz w:val="22"/>
          <w:szCs w:val="22"/>
        </w:rPr>
        <w:t>u</w:t>
      </w:r>
      <w:r w:rsidRPr="004F582E">
        <w:rPr>
          <w:rFonts w:ascii="Arial" w:eastAsia="Berlin Sans FB" w:hAnsi="Arial"/>
          <w:sz w:val="22"/>
          <w:szCs w:val="22"/>
        </w:rPr>
        <w:t>r</w:t>
      </w:r>
      <w:r w:rsidRPr="004F582E">
        <w:rPr>
          <w:rFonts w:ascii="Arial" w:eastAsia="Berlin Sans FB" w:hAnsi="Arial"/>
          <w:spacing w:val="12"/>
          <w:sz w:val="22"/>
          <w:szCs w:val="22"/>
        </w:rPr>
        <w:t xml:space="preserve"> </w:t>
      </w:r>
      <w:r w:rsidRPr="004F582E">
        <w:rPr>
          <w:rFonts w:ascii="Arial" w:eastAsia="Berlin Sans FB" w:hAnsi="Arial"/>
          <w:spacing w:val="3"/>
          <w:sz w:val="22"/>
          <w:szCs w:val="22"/>
        </w:rPr>
        <w:t>N</w:t>
      </w:r>
      <w:r w:rsidRPr="004F582E">
        <w:rPr>
          <w:rFonts w:ascii="Arial" w:eastAsia="Berlin Sans FB" w:hAnsi="Arial"/>
          <w:spacing w:val="-3"/>
          <w:sz w:val="22"/>
          <w:szCs w:val="22"/>
        </w:rPr>
        <w:t>o</w:t>
      </w:r>
      <w:r w:rsidRPr="004F582E">
        <w:rPr>
          <w:rFonts w:ascii="Arial" w:eastAsia="Berlin Sans FB" w:hAnsi="Arial"/>
          <w:spacing w:val="-9"/>
          <w:sz w:val="22"/>
          <w:szCs w:val="22"/>
        </w:rPr>
        <w:t>m</w:t>
      </w:r>
      <w:r w:rsidRPr="004F582E">
        <w:rPr>
          <w:rFonts w:ascii="Arial" w:eastAsia="Berlin Sans FB" w:hAnsi="Arial"/>
          <w:spacing w:val="-3"/>
          <w:sz w:val="22"/>
          <w:szCs w:val="22"/>
        </w:rPr>
        <w:t>o</w:t>
      </w:r>
      <w:r w:rsidRPr="004F582E">
        <w:rPr>
          <w:rFonts w:ascii="Arial" w:eastAsia="Berlin Sans FB" w:hAnsi="Arial"/>
          <w:sz w:val="22"/>
          <w:szCs w:val="22"/>
        </w:rPr>
        <w:t>r</w:t>
      </w:r>
      <w:r w:rsidRPr="004F582E">
        <w:rPr>
          <w:rFonts w:ascii="Arial" w:eastAsia="Berlin Sans FB" w:hAnsi="Arial"/>
          <w:spacing w:val="4"/>
          <w:sz w:val="22"/>
          <w:szCs w:val="22"/>
        </w:rPr>
        <w:t xml:space="preserve"> </w:t>
      </w:r>
      <w:r w:rsidRPr="004F582E">
        <w:rPr>
          <w:rFonts w:ascii="Arial" w:eastAsia="Berlin Sans FB" w:hAnsi="Arial"/>
          <w:sz w:val="22"/>
          <w:szCs w:val="22"/>
        </w:rPr>
        <w:t>4</w:t>
      </w:r>
      <w:r w:rsidRPr="004F582E">
        <w:rPr>
          <w:rFonts w:ascii="Arial" w:eastAsia="Berlin Sans FB" w:hAnsi="Arial"/>
          <w:spacing w:val="-1"/>
          <w:sz w:val="22"/>
          <w:szCs w:val="22"/>
        </w:rPr>
        <w:t>3</w:t>
      </w:r>
      <w:r w:rsidRPr="004F582E">
        <w:rPr>
          <w:rFonts w:ascii="Arial" w:eastAsia="Berlin Sans FB" w:hAnsi="Arial"/>
          <w:sz w:val="22"/>
          <w:szCs w:val="22"/>
        </w:rPr>
        <w:t>1</w:t>
      </w:r>
      <w:r w:rsidRPr="004F582E">
        <w:rPr>
          <w:rFonts w:ascii="Arial" w:eastAsia="Berlin Sans FB" w:hAnsi="Arial"/>
          <w:spacing w:val="1"/>
          <w:sz w:val="22"/>
          <w:szCs w:val="22"/>
        </w:rPr>
        <w:t xml:space="preserve"> </w:t>
      </w:r>
      <w:r w:rsidRPr="004F582E">
        <w:rPr>
          <w:rFonts w:ascii="Arial" w:eastAsia="Berlin Sans FB" w:hAnsi="Arial"/>
          <w:spacing w:val="-3"/>
          <w:sz w:val="22"/>
          <w:szCs w:val="22"/>
        </w:rPr>
        <w:t>T</w:t>
      </w:r>
      <w:r w:rsidRPr="004F582E">
        <w:rPr>
          <w:rFonts w:ascii="Arial" w:eastAsia="Berlin Sans FB" w:hAnsi="Arial"/>
          <w:spacing w:val="3"/>
          <w:sz w:val="22"/>
          <w:szCs w:val="22"/>
        </w:rPr>
        <w:t>ahu</w:t>
      </w:r>
      <w:r w:rsidRPr="004F582E">
        <w:rPr>
          <w:rFonts w:ascii="Arial" w:eastAsia="Berlin Sans FB" w:hAnsi="Arial"/>
          <w:sz w:val="22"/>
          <w:szCs w:val="22"/>
        </w:rPr>
        <w:t>n</w:t>
      </w:r>
      <w:r w:rsidRPr="004F582E">
        <w:rPr>
          <w:rFonts w:ascii="Arial" w:eastAsia="Berlin Sans FB" w:hAnsi="Arial"/>
          <w:spacing w:val="6"/>
          <w:sz w:val="22"/>
          <w:szCs w:val="22"/>
        </w:rPr>
        <w:t xml:space="preserve"> </w:t>
      </w:r>
      <w:r w:rsidRPr="004F582E">
        <w:rPr>
          <w:rFonts w:ascii="Arial" w:eastAsia="Berlin Sans FB" w:hAnsi="Arial"/>
          <w:spacing w:val="3"/>
          <w:sz w:val="22"/>
          <w:szCs w:val="22"/>
        </w:rPr>
        <w:t>2</w:t>
      </w:r>
      <w:r w:rsidRPr="004F582E">
        <w:rPr>
          <w:rFonts w:ascii="Arial" w:eastAsia="Berlin Sans FB" w:hAnsi="Arial"/>
          <w:sz w:val="22"/>
          <w:szCs w:val="22"/>
        </w:rPr>
        <w:t>0</w:t>
      </w:r>
      <w:r w:rsidRPr="004F582E">
        <w:rPr>
          <w:rFonts w:ascii="Arial" w:eastAsia="Berlin Sans FB" w:hAnsi="Arial"/>
          <w:spacing w:val="-3"/>
          <w:sz w:val="22"/>
          <w:szCs w:val="22"/>
        </w:rPr>
        <w:t>1</w:t>
      </w:r>
      <w:r w:rsidRPr="004F582E">
        <w:rPr>
          <w:rFonts w:ascii="Arial" w:eastAsia="Berlin Sans FB" w:hAnsi="Arial"/>
          <w:sz w:val="22"/>
          <w:szCs w:val="22"/>
        </w:rPr>
        <w:t xml:space="preserve">0 </w:t>
      </w:r>
      <w:r w:rsidRPr="004F582E">
        <w:rPr>
          <w:rFonts w:ascii="Arial" w:eastAsia="Berlin Sans FB" w:hAnsi="Arial"/>
          <w:spacing w:val="1"/>
          <w:sz w:val="22"/>
          <w:szCs w:val="22"/>
        </w:rPr>
        <w:t>R</w:t>
      </w:r>
      <w:r w:rsidRPr="004F582E">
        <w:rPr>
          <w:rFonts w:ascii="Arial" w:eastAsia="Berlin Sans FB" w:hAnsi="Arial"/>
          <w:sz w:val="22"/>
          <w:szCs w:val="22"/>
        </w:rPr>
        <w:t>S</w:t>
      </w:r>
      <w:r w:rsidRPr="004F582E">
        <w:rPr>
          <w:rFonts w:ascii="Arial" w:eastAsia="Berlin Sans FB" w:hAnsi="Arial"/>
          <w:spacing w:val="1"/>
          <w:sz w:val="22"/>
          <w:szCs w:val="22"/>
        </w:rPr>
        <w:t>U</w:t>
      </w:r>
      <w:r w:rsidRPr="004F582E">
        <w:rPr>
          <w:rFonts w:ascii="Arial" w:eastAsia="Berlin Sans FB" w:hAnsi="Arial"/>
          <w:sz w:val="22"/>
          <w:szCs w:val="22"/>
        </w:rPr>
        <w:t xml:space="preserve">D </w:t>
      </w:r>
      <w:r w:rsidRPr="004F582E">
        <w:rPr>
          <w:rFonts w:ascii="Arial" w:eastAsia="Berlin Sans FB" w:hAnsi="Arial"/>
          <w:spacing w:val="5"/>
          <w:sz w:val="22"/>
          <w:szCs w:val="22"/>
        </w:rPr>
        <w:t xml:space="preserve"> </w:t>
      </w:r>
      <w:r w:rsidR="00642055" w:rsidRPr="004F582E">
        <w:rPr>
          <w:rFonts w:ascii="Arial" w:eastAsia="Berlin Sans FB" w:hAnsi="Arial"/>
          <w:spacing w:val="2"/>
          <w:sz w:val="22"/>
          <w:szCs w:val="22"/>
        </w:rPr>
        <w:t>dr.</w:t>
      </w:r>
      <w:r w:rsidRPr="004F582E">
        <w:rPr>
          <w:rFonts w:ascii="Arial" w:eastAsia="Berlin Sans FB" w:hAnsi="Arial"/>
          <w:spacing w:val="56"/>
          <w:sz w:val="22"/>
          <w:szCs w:val="22"/>
        </w:rPr>
        <w:t xml:space="preserve"> </w:t>
      </w:r>
      <w:r w:rsidRPr="004F582E">
        <w:rPr>
          <w:rFonts w:ascii="Arial" w:eastAsia="Berlin Sans FB" w:hAnsi="Arial"/>
          <w:spacing w:val="-6"/>
          <w:sz w:val="22"/>
          <w:szCs w:val="22"/>
        </w:rPr>
        <w:t>M</w:t>
      </w:r>
      <w:r w:rsidRPr="004F582E">
        <w:rPr>
          <w:rFonts w:ascii="Arial" w:eastAsia="Berlin Sans FB" w:hAnsi="Arial"/>
          <w:spacing w:val="3"/>
          <w:sz w:val="22"/>
          <w:szCs w:val="22"/>
        </w:rPr>
        <w:t>u</w:t>
      </w:r>
      <w:r w:rsidRPr="004F582E">
        <w:rPr>
          <w:rFonts w:ascii="Arial" w:eastAsia="Berlin Sans FB" w:hAnsi="Arial"/>
          <w:sz w:val="22"/>
          <w:szCs w:val="22"/>
        </w:rPr>
        <w:t>r</w:t>
      </w:r>
      <w:r w:rsidRPr="004F582E">
        <w:rPr>
          <w:rFonts w:ascii="Arial" w:eastAsia="Berlin Sans FB" w:hAnsi="Arial"/>
          <w:spacing w:val="-5"/>
          <w:sz w:val="22"/>
          <w:szCs w:val="22"/>
        </w:rPr>
        <w:t>j</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z w:val="22"/>
          <w:szCs w:val="22"/>
        </w:rPr>
        <w:t>i</w:t>
      </w:r>
      <w:r w:rsidRPr="004F582E">
        <w:rPr>
          <w:rFonts w:ascii="Arial" w:eastAsia="Berlin Sans FB" w:hAnsi="Arial"/>
          <w:spacing w:val="55"/>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a</w:t>
      </w:r>
      <w:r w:rsidRPr="004F582E">
        <w:rPr>
          <w:rFonts w:ascii="Arial" w:eastAsia="Berlin Sans FB" w:hAnsi="Arial"/>
          <w:spacing w:val="-9"/>
          <w:sz w:val="22"/>
          <w:szCs w:val="22"/>
        </w:rPr>
        <w:t>m</w:t>
      </w:r>
      <w:r w:rsidRPr="004F582E">
        <w:rPr>
          <w:rFonts w:ascii="Arial" w:eastAsia="Berlin Sans FB" w:hAnsi="Arial"/>
          <w:sz w:val="22"/>
          <w:szCs w:val="22"/>
        </w:rPr>
        <w:t>p</w:t>
      </w:r>
      <w:r w:rsidRPr="004F582E">
        <w:rPr>
          <w:rFonts w:ascii="Arial" w:eastAsia="Berlin Sans FB" w:hAnsi="Arial"/>
          <w:spacing w:val="-4"/>
          <w:sz w:val="22"/>
          <w:szCs w:val="22"/>
        </w:rPr>
        <w:t>i</w:t>
      </w:r>
      <w:r w:rsidRPr="004F582E">
        <w:rPr>
          <w:rFonts w:ascii="Arial" w:eastAsia="Berlin Sans FB" w:hAnsi="Arial"/>
          <w:sz w:val="22"/>
          <w:szCs w:val="22"/>
        </w:rPr>
        <w:t>t</w:t>
      </w:r>
      <w:r w:rsidRPr="004F582E">
        <w:rPr>
          <w:rFonts w:ascii="Arial" w:eastAsia="Berlin Sans FB" w:hAnsi="Arial"/>
          <w:spacing w:val="58"/>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5"/>
          <w:sz w:val="22"/>
          <w:szCs w:val="22"/>
        </w:rPr>
        <w:t>i</w:t>
      </w:r>
      <w:r w:rsidRPr="004F582E">
        <w:rPr>
          <w:rFonts w:ascii="Arial" w:eastAsia="Berlin Sans FB" w:hAnsi="Arial"/>
          <w:spacing w:val="-2"/>
          <w:sz w:val="22"/>
          <w:szCs w:val="22"/>
        </w:rPr>
        <w:t>t</w:t>
      </w:r>
      <w:r w:rsidRPr="004F582E">
        <w:rPr>
          <w:rFonts w:ascii="Arial" w:eastAsia="Berlin Sans FB" w:hAnsi="Arial"/>
          <w:spacing w:val="-4"/>
          <w:sz w:val="22"/>
          <w:szCs w:val="22"/>
        </w:rPr>
        <w:t>e</w:t>
      </w:r>
      <w:r w:rsidRPr="004F582E">
        <w:rPr>
          <w:rFonts w:ascii="Arial" w:eastAsia="Berlin Sans FB" w:hAnsi="Arial"/>
          <w:spacing w:val="-2"/>
          <w:sz w:val="22"/>
          <w:szCs w:val="22"/>
        </w:rPr>
        <w:t>t</w:t>
      </w:r>
      <w:r w:rsidRPr="004F582E">
        <w:rPr>
          <w:rFonts w:ascii="Arial" w:eastAsia="Berlin Sans FB" w:hAnsi="Arial"/>
          <w:spacing w:val="3"/>
          <w:sz w:val="22"/>
          <w:szCs w:val="22"/>
        </w:rPr>
        <w:t>a</w:t>
      </w:r>
      <w:r w:rsidRPr="004F582E">
        <w:rPr>
          <w:rFonts w:ascii="Arial" w:eastAsia="Berlin Sans FB" w:hAnsi="Arial"/>
          <w:sz w:val="22"/>
          <w:szCs w:val="22"/>
        </w:rPr>
        <w:t>p</w:t>
      </w:r>
      <w:r w:rsidRPr="004F582E">
        <w:rPr>
          <w:rFonts w:ascii="Arial" w:eastAsia="Berlin Sans FB" w:hAnsi="Arial"/>
          <w:spacing w:val="-3"/>
          <w:sz w:val="22"/>
          <w:szCs w:val="22"/>
        </w:rPr>
        <w:t>k</w:t>
      </w:r>
      <w:r w:rsidRPr="004F582E">
        <w:rPr>
          <w:rFonts w:ascii="Arial" w:eastAsia="Berlin Sans FB" w:hAnsi="Arial"/>
          <w:spacing w:val="3"/>
          <w:sz w:val="22"/>
          <w:szCs w:val="22"/>
        </w:rPr>
        <w:t>a</w:t>
      </w:r>
      <w:r w:rsidRPr="004F582E">
        <w:rPr>
          <w:rFonts w:ascii="Arial" w:eastAsia="Berlin Sans FB" w:hAnsi="Arial"/>
          <w:sz w:val="22"/>
          <w:szCs w:val="22"/>
        </w:rPr>
        <w:t xml:space="preserve">n </w:t>
      </w:r>
      <w:r w:rsidRPr="004F582E">
        <w:rPr>
          <w:rFonts w:ascii="Arial" w:eastAsia="Berlin Sans FB" w:hAnsi="Arial"/>
          <w:spacing w:val="2"/>
          <w:sz w:val="22"/>
          <w:szCs w:val="22"/>
        </w:rPr>
        <w:t xml:space="preserve"> </w:t>
      </w:r>
      <w:r w:rsidRPr="004F582E">
        <w:rPr>
          <w:rFonts w:ascii="Arial" w:eastAsia="Berlin Sans FB" w:hAnsi="Arial"/>
          <w:sz w:val="22"/>
          <w:szCs w:val="22"/>
        </w:rPr>
        <w:t>s</w:t>
      </w:r>
      <w:r w:rsidRPr="004F582E">
        <w:rPr>
          <w:rFonts w:ascii="Arial" w:eastAsia="Berlin Sans FB" w:hAnsi="Arial"/>
          <w:spacing w:val="-3"/>
          <w:sz w:val="22"/>
          <w:szCs w:val="22"/>
        </w:rPr>
        <w:t>e</w:t>
      </w:r>
      <w:r w:rsidRPr="004F582E">
        <w:rPr>
          <w:rFonts w:ascii="Arial" w:eastAsia="Berlin Sans FB" w:hAnsi="Arial"/>
          <w:spacing w:val="3"/>
          <w:sz w:val="22"/>
          <w:szCs w:val="22"/>
        </w:rPr>
        <w:t>baga</w:t>
      </w:r>
      <w:r w:rsidRPr="004F582E">
        <w:rPr>
          <w:rFonts w:ascii="Arial" w:eastAsia="Berlin Sans FB" w:hAnsi="Arial"/>
          <w:sz w:val="22"/>
          <w:szCs w:val="22"/>
        </w:rPr>
        <w:t>i</w:t>
      </w:r>
      <w:r w:rsidRPr="004F582E">
        <w:rPr>
          <w:rFonts w:ascii="Arial" w:eastAsia="Berlin Sans FB" w:hAnsi="Arial"/>
          <w:spacing w:val="55"/>
          <w:sz w:val="22"/>
          <w:szCs w:val="22"/>
        </w:rPr>
        <w:t xml:space="preserve"> </w:t>
      </w:r>
      <w:r w:rsidRPr="004F582E">
        <w:rPr>
          <w:rFonts w:ascii="Arial" w:eastAsia="Berlin Sans FB" w:hAnsi="Arial"/>
          <w:spacing w:val="-3"/>
          <w:sz w:val="22"/>
          <w:szCs w:val="22"/>
        </w:rPr>
        <w:t>B</w:t>
      </w:r>
      <w:r w:rsidRPr="004F582E">
        <w:rPr>
          <w:rFonts w:ascii="Arial" w:eastAsia="Berlin Sans FB" w:hAnsi="Arial"/>
          <w:spacing w:val="3"/>
          <w:sz w:val="22"/>
          <w:szCs w:val="22"/>
        </w:rPr>
        <w:t>a</w:t>
      </w:r>
      <w:r w:rsidRPr="004F582E">
        <w:rPr>
          <w:rFonts w:ascii="Arial" w:eastAsia="Berlin Sans FB" w:hAnsi="Arial"/>
          <w:spacing w:val="2"/>
          <w:sz w:val="22"/>
          <w:szCs w:val="22"/>
        </w:rPr>
        <w:t>d</w:t>
      </w:r>
      <w:r w:rsidRPr="004F582E">
        <w:rPr>
          <w:rFonts w:ascii="Arial" w:eastAsia="Berlin Sans FB" w:hAnsi="Arial"/>
          <w:spacing w:val="3"/>
          <w:sz w:val="22"/>
          <w:szCs w:val="22"/>
        </w:rPr>
        <w:t>a</w:t>
      </w:r>
      <w:r w:rsidRPr="004F582E">
        <w:rPr>
          <w:rFonts w:ascii="Arial" w:eastAsia="Berlin Sans FB" w:hAnsi="Arial"/>
          <w:sz w:val="22"/>
          <w:szCs w:val="22"/>
        </w:rPr>
        <w:t xml:space="preserve">n </w:t>
      </w:r>
      <w:r w:rsidRPr="004F582E">
        <w:rPr>
          <w:rFonts w:ascii="Arial" w:eastAsia="Berlin Sans FB" w:hAnsi="Arial"/>
          <w:spacing w:val="2"/>
          <w:sz w:val="22"/>
          <w:szCs w:val="22"/>
        </w:rPr>
        <w:t xml:space="preserve"> </w:t>
      </w:r>
      <w:r w:rsidRPr="004F582E">
        <w:rPr>
          <w:rFonts w:ascii="Arial" w:eastAsia="Berlin Sans FB" w:hAnsi="Arial"/>
          <w:spacing w:val="4"/>
          <w:sz w:val="22"/>
          <w:szCs w:val="22"/>
        </w:rPr>
        <w:t>L</w:t>
      </w:r>
      <w:r w:rsidRPr="004F582E">
        <w:rPr>
          <w:rFonts w:ascii="Arial" w:eastAsia="Berlin Sans FB" w:hAnsi="Arial"/>
          <w:spacing w:val="3"/>
          <w:sz w:val="22"/>
          <w:szCs w:val="22"/>
        </w:rPr>
        <w:t>a</w:t>
      </w:r>
      <w:r w:rsidRPr="004F582E">
        <w:rPr>
          <w:rFonts w:ascii="Arial" w:eastAsia="Berlin Sans FB" w:hAnsi="Arial"/>
          <w:spacing w:val="-2"/>
          <w:sz w:val="22"/>
          <w:szCs w:val="22"/>
        </w:rPr>
        <w:t>y</w:t>
      </w:r>
      <w:r w:rsidRPr="004F582E">
        <w:rPr>
          <w:rFonts w:ascii="Arial" w:eastAsia="Berlin Sans FB" w:hAnsi="Arial"/>
          <w:spacing w:val="3"/>
          <w:sz w:val="22"/>
          <w:szCs w:val="22"/>
        </w:rPr>
        <w:t>a</w:t>
      </w:r>
      <w:r w:rsidRPr="004F582E">
        <w:rPr>
          <w:rFonts w:ascii="Arial" w:eastAsia="Berlin Sans FB" w:hAnsi="Arial"/>
          <w:spacing w:val="2"/>
          <w:sz w:val="22"/>
          <w:szCs w:val="22"/>
        </w:rPr>
        <w:t>n</w:t>
      </w:r>
      <w:r w:rsidRPr="004F582E">
        <w:rPr>
          <w:rFonts w:ascii="Arial" w:eastAsia="Berlin Sans FB" w:hAnsi="Arial"/>
          <w:spacing w:val="3"/>
          <w:sz w:val="22"/>
          <w:szCs w:val="22"/>
        </w:rPr>
        <w:t>a</w:t>
      </w:r>
      <w:r w:rsidRPr="004F582E">
        <w:rPr>
          <w:rFonts w:ascii="Arial" w:eastAsia="Berlin Sans FB" w:hAnsi="Arial"/>
          <w:sz w:val="22"/>
          <w:szCs w:val="22"/>
        </w:rPr>
        <w:t xml:space="preserve">n </w:t>
      </w:r>
      <w:r w:rsidRPr="004F582E">
        <w:rPr>
          <w:rFonts w:ascii="Arial" w:eastAsia="Berlin Sans FB" w:hAnsi="Arial"/>
          <w:spacing w:val="14"/>
          <w:sz w:val="22"/>
          <w:szCs w:val="22"/>
        </w:rPr>
        <w:t xml:space="preserve"> </w:t>
      </w:r>
      <w:r w:rsidRPr="004F582E">
        <w:rPr>
          <w:rFonts w:ascii="Arial" w:eastAsia="Berlin Sans FB" w:hAnsi="Arial"/>
          <w:spacing w:val="1"/>
          <w:sz w:val="22"/>
          <w:szCs w:val="22"/>
        </w:rPr>
        <w:t>U</w:t>
      </w:r>
      <w:r w:rsidRPr="004F582E">
        <w:rPr>
          <w:rFonts w:ascii="Arial" w:eastAsia="Berlin Sans FB" w:hAnsi="Arial"/>
          <w:spacing w:val="-9"/>
          <w:sz w:val="22"/>
          <w:szCs w:val="22"/>
        </w:rPr>
        <w:t>m</w:t>
      </w:r>
      <w:r w:rsidRPr="004F582E">
        <w:rPr>
          <w:rFonts w:ascii="Arial" w:eastAsia="Berlin Sans FB" w:hAnsi="Arial"/>
          <w:spacing w:val="3"/>
          <w:sz w:val="22"/>
          <w:szCs w:val="22"/>
        </w:rPr>
        <w:t>u</w:t>
      </w:r>
      <w:r w:rsidRPr="004F582E">
        <w:rPr>
          <w:rFonts w:ascii="Arial" w:eastAsia="Berlin Sans FB" w:hAnsi="Arial"/>
          <w:sz w:val="22"/>
          <w:szCs w:val="22"/>
        </w:rPr>
        <w:t>m</w:t>
      </w:r>
      <w:r w:rsidRPr="004F582E">
        <w:rPr>
          <w:rFonts w:ascii="Arial" w:eastAsia="Berlin Sans FB" w:hAnsi="Arial"/>
          <w:spacing w:val="50"/>
          <w:sz w:val="22"/>
          <w:szCs w:val="22"/>
        </w:rPr>
        <w:t xml:space="preserve"> </w:t>
      </w:r>
      <w:r w:rsidRPr="004F582E">
        <w:rPr>
          <w:rFonts w:ascii="Arial" w:eastAsia="Berlin Sans FB" w:hAnsi="Arial"/>
          <w:spacing w:val="-3"/>
          <w:sz w:val="22"/>
          <w:szCs w:val="22"/>
        </w:rPr>
        <w:t>D</w:t>
      </w:r>
      <w:r w:rsidRPr="004F582E">
        <w:rPr>
          <w:rFonts w:ascii="Arial" w:eastAsia="Berlin Sans FB" w:hAnsi="Arial"/>
          <w:spacing w:val="3"/>
          <w:sz w:val="22"/>
          <w:szCs w:val="22"/>
        </w:rPr>
        <w:t>a</w:t>
      </w:r>
      <w:r w:rsidRPr="004F582E">
        <w:rPr>
          <w:rFonts w:ascii="Arial" w:eastAsia="Berlin Sans FB" w:hAnsi="Arial"/>
          <w:spacing w:val="-4"/>
          <w:sz w:val="22"/>
          <w:szCs w:val="22"/>
        </w:rPr>
        <w:t>e</w:t>
      </w:r>
      <w:r w:rsidRPr="004F582E">
        <w:rPr>
          <w:rFonts w:ascii="Arial" w:eastAsia="Berlin Sans FB" w:hAnsi="Arial"/>
          <w:sz w:val="22"/>
          <w:szCs w:val="22"/>
        </w:rPr>
        <w:t>r</w:t>
      </w:r>
      <w:r w:rsidRPr="004F582E">
        <w:rPr>
          <w:rFonts w:ascii="Arial" w:eastAsia="Berlin Sans FB" w:hAnsi="Arial"/>
          <w:spacing w:val="3"/>
          <w:sz w:val="22"/>
          <w:szCs w:val="22"/>
        </w:rPr>
        <w:t>a</w:t>
      </w:r>
      <w:r w:rsidRPr="004F582E">
        <w:rPr>
          <w:rFonts w:ascii="Arial" w:eastAsia="Berlin Sans FB" w:hAnsi="Arial"/>
          <w:sz w:val="22"/>
          <w:szCs w:val="22"/>
        </w:rPr>
        <w:t xml:space="preserve">h </w:t>
      </w:r>
      <w:r w:rsidRPr="004F582E">
        <w:rPr>
          <w:rFonts w:ascii="Arial" w:eastAsia="Berlin Sans FB" w:hAnsi="Arial"/>
          <w:spacing w:val="4"/>
          <w:sz w:val="22"/>
          <w:szCs w:val="22"/>
        </w:rPr>
        <w:t>(</w:t>
      </w:r>
      <w:r w:rsidRPr="004F582E">
        <w:rPr>
          <w:rFonts w:ascii="Arial" w:eastAsia="Berlin Sans FB" w:hAnsi="Arial"/>
          <w:spacing w:val="-3"/>
          <w:sz w:val="22"/>
          <w:szCs w:val="22"/>
        </w:rPr>
        <w:t>B</w:t>
      </w:r>
      <w:r w:rsidRPr="004F582E">
        <w:rPr>
          <w:rFonts w:ascii="Arial" w:eastAsia="Berlin Sans FB" w:hAnsi="Arial"/>
          <w:spacing w:val="4"/>
          <w:sz w:val="22"/>
          <w:szCs w:val="22"/>
        </w:rPr>
        <w:t>L</w:t>
      </w:r>
      <w:r w:rsidRPr="004F582E">
        <w:rPr>
          <w:rFonts w:ascii="Arial" w:eastAsia="Berlin Sans FB" w:hAnsi="Arial"/>
          <w:spacing w:val="1"/>
          <w:sz w:val="22"/>
          <w:szCs w:val="22"/>
        </w:rPr>
        <w:t>U</w:t>
      </w:r>
      <w:r w:rsidRPr="004F582E">
        <w:rPr>
          <w:rFonts w:ascii="Arial" w:eastAsia="Berlin Sans FB" w:hAnsi="Arial"/>
          <w:spacing w:val="-3"/>
          <w:sz w:val="22"/>
          <w:szCs w:val="22"/>
        </w:rPr>
        <w:t>D</w:t>
      </w:r>
      <w:r w:rsidRPr="004F582E">
        <w:rPr>
          <w:rFonts w:ascii="Arial" w:eastAsia="Berlin Sans FB" w:hAnsi="Arial"/>
          <w:sz w:val="22"/>
          <w:szCs w:val="22"/>
        </w:rPr>
        <w:t>)</w:t>
      </w:r>
      <w:r w:rsidRPr="004F582E">
        <w:rPr>
          <w:rFonts w:ascii="Arial" w:eastAsia="Berlin Sans FB" w:hAnsi="Arial"/>
          <w:spacing w:val="10"/>
          <w:sz w:val="22"/>
          <w:szCs w:val="22"/>
        </w:rPr>
        <w:t xml:space="preserve"> </w:t>
      </w:r>
      <w:r w:rsidRPr="004F582E">
        <w:rPr>
          <w:rFonts w:ascii="Arial" w:eastAsia="Berlin Sans FB" w:hAnsi="Arial"/>
          <w:spacing w:val="2"/>
          <w:sz w:val="22"/>
          <w:szCs w:val="22"/>
        </w:rPr>
        <w:t>d</w:t>
      </w:r>
      <w:r w:rsidRPr="004F582E">
        <w:rPr>
          <w:rFonts w:ascii="Arial" w:eastAsia="Berlin Sans FB" w:hAnsi="Arial"/>
          <w:spacing w:val="-4"/>
          <w:sz w:val="22"/>
          <w:szCs w:val="22"/>
        </w:rPr>
        <w:t>e</w:t>
      </w:r>
      <w:r w:rsidRPr="004F582E">
        <w:rPr>
          <w:rFonts w:ascii="Arial" w:eastAsia="Berlin Sans FB" w:hAnsi="Arial"/>
          <w:spacing w:val="2"/>
          <w:sz w:val="22"/>
          <w:szCs w:val="22"/>
        </w:rPr>
        <w:t>n</w:t>
      </w:r>
      <w:r w:rsidRPr="004F582E">
        <w:rPr>
          <w:rFonts w:ascii="Arial" w:eastAsia="Berlin Sans FB" w:hAnsi="Arial"/>
          <w:spacing w:val="3"/>
          <w:sz w:val="22"/>
          <w:szCs w:val="22"/>
        </w:rPr>
        <w:t>ga</w:t>
      </w:r>
      <w:r w:rsidRPr="004F582E">
        <w:rPr>
          <w:rFonts w:ascii="Arial" w:eastAsia="Berlin Sans FB" w:hAnsi="Arial"/>
          <w:sz w:val="22"/>
          <w:szCs w:val="22"/>
        </w:rPr>
        <w:t>n</w:t>
      </w:r>
      <w:r w:rsidRPr="004F582E">
        <w:rPr>
          <w:rFonts w:ascii="Arial" w:eastAsia="Berlin Sans FB" w:hAnsi="Arial"/>
          <w:spacing w:val="6"/>
          <w:sz w:val="22"/>
          <w:szCs w:val="22"/>
        </w:rPr>
        <w:t xml:space="preserve"> </w:t>
      </w:r>
      <w:r w:rsidRPr="004F582E">
        <w:rPr>
          <w:rFonts w:ascii="Arial" w:eastAsia="Berlin Sans FB" w:hAnsi="Arial"/>
          <w:sz w:val="22"/>
          <w:szCs w:val="22"/>
        </w:rPr>
        <w:t>s</w:t>
      </w:r>
      <w:r w:rsidRPr="004F582E">
        <w:rPr>
          <w:rFonts w:ascii="Arial" w:eastAsia="Berlin Sans FB" w:hAnsi="Arial"/>
          <w:spacing w:val="-2"/>
          <w:sz w:val="22"/>
          <w:szCs w:val="22"/>
        </w:rPr>
        <w:t>t</w:t>
      </w:r>
      <w:r w:rsidRPr="004F582E">
        <w:rPr>
          <w:rFonts w:ascii="Arial" w:eastAsia="Berlin Sans FB" w:hAnsi="Arial"/>
          <w:spacing w:val="3"/>
          <w:sz w:val="22"/>
          <w:szCs w:val="22"/>
        </w:rPr>
        <w:t>a</w:t>
      </w:r>
      <w:r w:rsidRPr="004F582E">
        <w:rPr>
          <w:rFonts w:ascii="Arial" w:eastAsia="Berlin Sans FB" w:hAnsi="Arial"/>
          <w:spacing w:val="-2"/>
          <w:sz w:val="22"/>
          <w:szCs w:val="22"/>
        </w:rPr>
        <w:t>t</w:t>
      </w:r>
      <w:r w:rsidRPr="004F582E">
        <w:rPr>
          <w:rFonts w:ascii="Arial" w:eastAsia="Berlin Sans FB" w:hAnsi="Arial"/>
          <w:spacing w:val="3"/>
          <w:sz w:val="22"/>
          <w:szCs w:val="22"/>
        </w:rPr>
        <w:t>u</w:t>
      </w:r>
      <w:r w:rsidRPr="004F582E">
        <w:rPr>
          <w:rFonts w:ascii="Arial" w:eastAsia="Berlin Sans FB" w:hAnsi="Arial"/>
          <w:sz w:val="22"/>
          <w:szCs w:val="22"/>
        </w:rPr>
        <w:t>s</w:t>
      </w:r>
      <w:r w:rsidRPr="004F582E">
        <w:rPr>
          <w:rFonts w:ascii="Arial" w:eastAsia="Berlin Sans FB" w:hAnsi="Arial"/>
          <w:spacing w:val="4"/>
          <w:sz w:val="22"/>
          <w:szCs w:val="22"/>
        </w:rPr>
        <w:t xml:space="preserve"> </w:t>
      </w:r>
      <w:r w:rsidRPr="004F582E">
        <w:rPr>
          <w:rFonts w:ascii="Arial" w:eastAsia="Berlin Sans FB" w:hAnsi="Arial"/>
          <w:sz w:val="22"/>
          <w:szCs w:val="22"/>
        </w:rPr>
        <w:t>p</w:t>
      </w:r>
      <w:r w:rsidRPr="004F582E">
        <w:rPr>
          <w:rFonts w:ascii="Arial" w:eastAsia="Berlin Sans FB" w:hAnsi="Arial"/>
          <w:spacing w:val="-3"/>
          <w:sz w:val="22"/>
          <w:szCs w:val="22"/>
        </w:rPr>
        <w:t>e</w:t>
      </w:r>
      <w:r w:rsidRPr="004F582E">
        <w:rPr>
          <w:rFonts w:ascii="Arial" w:eastAsia="Berlin Sans FB" w:hAnsi="Arial"/>
          <w:spacing w:val="2"/>
          <w:sz w:val="22"/>
          <w:szCs w:val="22"/>
        </w:rPr>
        <w:t>n</w:t>
      </w:r>
      <w:r w:rsidRPr="004F582E">
        <w:rPr>
          <w:rFonts w:ascii="Arial" w:eastAsia="Berlin Sans FB" w:hAnsi="Arial"/>
          <w:spacing w:val="3"/>
          <w:sz w:val="22"/>
          <w:szCs w:val="22"/>
        </w:rPr>
        <w:t>uh</w:t>
      </w:r>
      <w:r w:rsidRPr="004F582E">
        <w:rPr>
          <w:rFonts w:ascii="Arial" w:eastAsia="Berlin Sans FB" w:hAnsi="Arial"/>
          <w:sz w:val="22"/>
          <w:szCs w:val="22"/>
        </w:rPr>
        <w:t>.</w:t>
      </w:r>
    </w:p>
    <w:p w14:paraId="67DBF2AE" w14:textId="77777777" w:rsidR="0045197D" w:rsidRPr="004F582E" w:rsidRDefault="0045197D" w:rsidP="004F582E">
      <w:pPr>
        <w:spacing w:line="360" w:lineRule="auto"/>
        <w:ind w:right="1452"/>
        <w:rPr>
          <w:rFonts w:ascii="Arial" w:eastAsia="Calibri" w:hAnsi="Arial"/>
          <w:sz w:val="22"/>
          <w:szCs w:val="22"/>
        </w:rPr>
      </w:pPr>
    </w:p>
    <w:p w14:paraId="7BF9F7B7" w14:textId="77777777" w:rsidR="0045197D" w:rsidRPr="004F582E" w:rsidRDefault="0045197D" w:rsidP="004F582E">
      <w:pPr>
        <w:spacing w:line="360" w:lineRule="auto"/>
        <w:ind w:right="1452"/>
        <w:rPr>
          <w:rFonts w:ascii="Arial" w:eastAsia="Calibri" w:hAnsi="Arial"/>
          <w:sz w:val="22"/>
          <w:szCs w:val="22"/>
        </w:rPr>
      </w:pPr>
    </w:p>
    <w:p w14:paraId="3FA12702" w14:textId="77777777" w:rsidR="0045197D" w:rsidRPr="004F582E" w:rsidRDefault="0045197D" w:rsidP="004F582E">
      <w:pPr>
        <w:spacing w:line="360" w:lineRule="auto"/>
        <w:jc w:val="center"/>
        <w:rPr>
          <w:rFonts w:ascii="Arial" w:eastAsia="Calibri" w:hAnsi="Arial"/>
          <w:sz w:val="22"/>
          <w:szCs w:val="22"/>
        </w:rPr>
      </w:pPr>
    </w:p>
    <w:p w14:paraId="24625790" w14:textId="77777777" w:rsidR="0045197D" w:rsidRPr="004F582E" w:rsidRDefault="0045197D" w:rsidP="004F582E">
      <w:pPr>
        <w:spacing w:line="360" w:lineRule="auto"/>
        <w:rPr>
          <w:rFonts w:ascii="Arial" w:eastAsia="Calibri" w:hAnsi="Arial"/>
          <w:sz w:val="22"/>
          <w:szCs w:val="22"/>
        </w:rPr>
      </w:pPr>
      <w:r w:rsidRPr="004F582E">
        <w:rPr>
          <w:rFonts w:ascii="Arial" w:eastAsia="Calibri" w:hAnsi="Arial"/>
          <w:sz w:val="22"/>
          <w:szCs w:val="22"/>
        </w:rPr>
        <w:br w:type="page"/>
      </w:r>
    </w:p>
    <w:p w14:paraId="6BC5EF00" w14:textId="77777777" w:rsidR="0045197D" w:rsidRPr="004F582E" w:rsidRDefault="0045197D" w:rsidP="004F582E">
      <w:pPr>
        <w:spacing w:line="360" w:lineRule="auto"/>
        <w:jc w:val="center"/>
        <w:rPr>
          <w:rFonts w:ascii="Arial" w:eastAsia="Calibri" w:hAnsi="Arial"/>
          <w:sz w:val="22"/>
          <w:szCs w:val="22"/>
        </w:rPr>
      </w:pPr>
      <w:r w:rsidRPr="004F582E">
        <w:rPr>
          <w:rFonts w:ascii="Arial" w:eastAsia="Calibri" w:hAnsi="Arial"/>
          <w:sz w:val="22"/>
          <w:szCs w:val="22"/>
        </w:rPr>
        <w:lastRenderedPageBreak/>
        <w:t>BAB III</w:t>
      </w:r>
    </w:p>
    <w:p w14:paraId="236EBBFA" w14:textId="77777777" w:rsidR="0045197D" w:rsidRPr="004F582E" w:rsidRDefault="0045197D" w:rsidP="004F582E">
      <w:pPr>
        <w:spacing w:line="360" w:lineRule="auto"/>
        <w:jc w:val="center"/>
        <w:rPr>
          <w:rFonts w:ascii="Arial" w:eastAsia="Calibri" w:hAnsi="Arial"/>
          <w:sz w:val="22"/>
          <w:szCs w:val="22"/>
        </w:rPr>
      </w:pPr>
      <w:r w:rsidRPr="004F582E">
        <w:rPr>
          <w:rFonts w:ascii="Arial" w:eastAsia="Calibri" w:hAnsi="Arial"/>
          <w:sz w:val="22"/>
          <w:szCs w:val="22"/>
        </w:rPr>
        <w:t>VISI,</w:t>
      </w:r>
      <w:r w:rsidRPr="004F582E">
        <w:rPr>
          <w:rFonts w:ascii="Arial" w:eastAsia="Calibri" w:hAnsi="Arial"/>
          <w:spacing w:val="-2"/>
          <w:sz w:val="22"/>
          <w:szCs w:val="22"/>
        </w:rPr>
        <w:t xml:space="preserve"> </w:t>
      </w:r>
      <w:r w:rsidRPr="004F582E">
        <w:rPr>
          <w:rFonts w:ascii="Arial" w:eastAsia="Calibri" w:hAnsi="Arial"/>
          <w:spacing w:val="1"/>
          <w:sz w:val="22"/>
          <w:szCs w:val="22"/>
        </w:rPr>
        <w:t>M</w:t>
      </w:r>
      <w:r w:rsidRPr="004F582E">
        <w:rPr>
          <w:rFonts w:ascii="Arial" w:eastAsia="Calibri" w:hAnsi="Arial"/>
          <w:sz w:val="22"/>
          <w:szCs w:val="22"/>
        </w:rPr>
        <w:t>IS</w:t>
      </w:r>
      <w:r w:rsidRPr="004F582E">
        <w:rPr>
          <w:rFonts w:ascii="Arial" w:eastAsia="Calibri" w:hAnsi="Arial"/>
          <w:spacing w:val="1"/>
          <w:sz w:val="22"/>
          <w:szCs w:val="22"/>
        </w:rPr>
        <w:t>I</w:t>
      </w:r>
      <w:r w:rsidRPr="004F582E">
        <w:rPr>
          <w:rFonts w:ascii="Arial" w:eastAsia="Calibri" w:hAnsi="Arial"/>
          <w:sz w:val="22"/>
          <w:szCs w:val="22"/>
        </w:rPr>
        <w:t>,</w:t>
      </w:r>
      <w:r w:rsidRPr="004F582E">
        <w:rPr>
          <w:rFonts w:ascii="Arial" w:eastAsia="Calibri" w:hAnsi="Arial"/>
          <w:spacing w:val="1"/>
          <w:sz w:val="22"/>
          <w:szCs w:val="22"/>
        </w:rPr>
        <w:t xml:space="preserve"> </w:t>
      </w:r>
      <w:r w:rsidRPr="004F582E">
        <w:rPr>
          <w:rFonts w:ascii="Arial" w:eastAsia="Calibri" w:hAnsi="Arial"/>
          <w:sz w:val="22"/>
          <w:szCs w:val="22"/>
        </w:rPr>
        <w:t>FALSA</w:t>
      </w:r>
      <w:r w:rsidRPr="004F582E">
        <w:rPr>
          <w:rFonts w:ascii="Arial" w:eastAsia="Calibri" w:hAnsi="Arial"/>
          <w:spacing w:val="-2"/>
          <w:sz w:val="22"/>
          <w:szCs w:val="22"/>
        </w:rPr>
        <w:t>F</w:t>
      </w:r>
      <w:r w:rsidRPr="004F582E">
        <w:rPr>
          <w:rFonts w:ascii="Arial" w:eastAsia="Calibri" w:hAnsi="Arial"/>
          <w:sz w:val="22"/>
          <w:szCs w:val="22"/>
        </w:rPr>
        <w:t>A</w:t>
      </w:r>
      <w:r w:rsidRPr="004F582E">
        <w:rPr>
          <w:rFonts w:ascii="Arial" w:eastAsia="Calibri" w:hAnsi="Arial"/>
          <w:spacing w:val="-1"/>
          <w:sz w:val="22"/>
          <w:szCs w:val="22"/>
        </w:rPr>
        <w:t>H</w:t>
      </w:r>
      <w:r w:rsidRPr="004F582E">
        <w:rPr>
          <w:rFonts w:ascii="Arial" w:eastAsia="Calibri" w:hAnsi="Arial"/>
          <w:sz w:val="22"/>
          <w:szCs w:val="22"/>
        </w:rPr>
        <w:t>,</w:t>
      </w:r>
      <w:r w:rsidRPr="004F582E">
        <w:rPr>
          <w:rFonts w:ascii="Arial" w:eastAsia="Calibri" w:hAnsi="Arial"/>
          <w:spacing w:val="-2"/>
          <w:sz w:val="22"/>
          <w:szCs w:val="22"/>
        </w:rPr>
        <w:t xml:space="preserve"> </w:t>
      </w:r>
      <w:r w:rsidRPr="004F582E">
        <w:rPr>
          <w:rFonts w:ascii="Arial" w:eastAsia="Calibri" w:hAnsi="Arial"/>
          <w:sz w:val="22"/>
          <w:szCs w:val="22"/>
        </w:rPr>
        <w:t xml:space="preserve">NILAI </w:t>
      </w:r>
      <w:r w:rsidRPr="004F582E">
        <w:rPr>
          <w:rFonts w:ascii="Arial" w:eastAsia="Calibri" w:hAnsi="Arial"/>
          <w:spacing w:val="-1"/>
          <w:sz w:val="22"/>
          <w:szCs w:val="22"/>
        </w:rPr>
        <w:t>D</w:t>
      </w:r>
      <w:r w:rsidRPr="004F582E">
        <w:rPr>
          <w:rFonts w:ascii="Arial" w:eastAsia="Calibri" w:hAnsi="Arial"/>
          <w:sz w:val="22"/>
          <w:szCs w:val="22"/>
        </w:rPr>
        <w:t>AN T</w:t>
      </w:r>
      <w:r w:rsidRPr="004F582E">
        <w:rPr>
          <w:rFonts w:ascii="Arial" w:eastAsia="Calibri" w:hAnsi="Arial"/>
          <w:spacing w:val="-1"/>
          <w:sz w:val="22"/>
          <w:szCs w:val="22"/>
        </w:rPr>
        <w:t>U</w:t>
      </w:r>
      <w:r w:rsidRPr="004F582E">
        <w:rPr>
          <w:rFonts w:ascii="Arial" w:eastAsia="Calibri" w:hAnsi="Arial"/>
          <w:sz w:val="22"/>
          <w:szCs w:val="22"/>
        </w:rPr>
        <w:t>J</w:t>
      </w:r>
      <w:r w:rsidRPr="004F582E">
        <w:rPr>
          <w:rFonts w:ascii="Arial" w:eastAsia="Calibri" w:hAnsi="Arial"/>
          <w:spacing w:val="-1"/>
          <w:sz w:val="22"/>
          <w:szCs w:val="22"/>
        </w:rPr>
        <w:t>U</w:t>
      </w:r>
      <w:r w:rsidRPr="004F582E">
        <w:rPr>
          <w:rFonts w:ascii="Arial" w:eastAsia="Calibri" w:hAnsi="Arial"/>
          <w:sz w:val="22"/>
          <w:szCs w:val="22"/>
        </w:rPr>
        <w:t>AN RS</w:t>
      </w:r>
    </w:p>
    <w:p w14:paraId="6A2E2BBA" w14:textId="77777777" w:rsidR="0045197D" w:rsidRPr="004F582E" w:rsidRDefault="0045197D" w:rsidP="004F582E">
      <w:pPr>
        <w:pStyle w:val="ListParagraph"/>
        <w:numPr>
          <w:ilvl w:val="0"/>
          <w:numId w:val="96"/>
        </w:numPr>
        <w:suppressAutoHyphens w:val="0"/>
        <w:spacing w:after="0" w:line="360" w:lineRule="auto"/>
        <w:contextualSpacing/>
        <w:rPr>
          <w:rFonts w:ascii="Arial" w:hAnsi="Arial" w:cs="Times New Roman"/>
          <w:lang w:val="id-ID"/>
        </w:rPr>
      </w:pPr>
      <w:r w:rsidRPr="004F582E">
        <w:rPr>
          <w:rFonts w:ascii="Arial" w:hAnsi="Arial" w:cs="Times New Roman"/>
          <w:lang w:val="id-ID"/>
        </w:rPr>
        <w:t>Visi</w:t>
      </w:r>
    </w:p>
    <w:p w14:paraId="08506A79" w14:textId="77777777" w:rsidR="0045197D" w:rsidRPr="004F582E" w:rsidRDefault="0045197D" w:rsidP="004F582E">
      <w:pPr>
        <w:pStyle w:val="ListParagraph"/>
        <w:spacing w:line="360" w:lineRule="auto"/>
        <w:ind w:left="540"/>
        <w:rPr>
          <w:rFonts w:ascii="Arial" w:hAnsi="Arial" w:cs="Times New Roman"/>
          <w:lang w:val="id-ID"/>
        </w:rPr>
      </w:pPr>
      <w:r w:rsidRPr="004F582E">
        <w:rPr>
          <w:rFonts w:ascii="Arial" w:eastAsia="Berlin Sans FB" w:hAnsi="Arial" w:cs="Times New Roman"/>
          <w:spacing w:val="-6"/>
        </w:rPr>
        <w:tab/>
      </w:r>
      <w:r w:rsidRPr="004F582E">
        <w:rPr>
          <w:rFonts w:ascii="Arial" w:eastAsia="Berlin Sans FB" w:hAnsi="Arial" w:cs="Times New Roman"/>
          <w:spacing w:val="-6"/>
        </w:rPr>
        <w:tab/>
        <w:t>M</w:t>
      </w:r>
      <w:r w:rsidRPr="004F582E">
        <w:rPr>
          <w:rFonts w:ascii="Arial" w:eastAsia="Berlin Sans FB" w:hAnsi="Arial" w:cs="Times New Roman"/>
          <w:spacing w:val="-4"/>
        </w:rPr>
        <w:t>e</w:t>
      </w:r>
      <w:r w:rsidRPr="004F582E">
        <w:rPr>
          <w:rFonts w:ascii="Arial" w:eastAsia="Berlin Sans FB" w:hAnsi="Arial" w:cs="Times New Roman"/>
          <w:spacing w:val="2"/>
        </w:rPr>
        <w:t>n</w:t>
      </w:r>
      <w:r w:rsidRPr="004F582E">
        <w:rPr>
          <w:rFonts w:ascii="Arial" w:eastAsia="Berlin Sans FB" w:hAnsi="Arial" w:cs="Times New Roman"/>
          <w:spacing w:val="-5"/>
        </w:rPr>
        <w:t>j</w:t>
      </w:r>
      <w:r w:rsidRPr="004F582E">
        <w:rPr>
          <w:rFonts w:ascii="Arial" w:eastAsia="Berlin Sans FB" w:hAnsi="Arial" w:cs="Times New Roman"/>
          <w:spacing w:val="3"/>
        </w:rPr>
        <w:t>a</w:t>
      </w:r>
      <w:r w:rsidRPr="004F582E">
        <w:rPr>
          <w:rFonts w:ascii="Arial" w:eastAsia="Berlin Sans FB" w:hAnsi="Arial" w:cs="Times New Roman"/>
          <w:spacing w:val="2"/>
        </w:rPr>
        <w:t>d</w:t>
      </w:r>
      <w:r w:rsidRPr="004F582E">
        <w:rPr>
          <w:rFonts w:ascii="Arial" w:eastAsia="Berlin Sans FB" w:hAnsi="Arial" w:cs="Times New Roman"/>
        </w:rPr>
        <w:t>i</w:t>
      </w:r>
      <w:r w:rsidRPr="004F582E">
        <w:rPr>
          <w:rFonts w:ascii="Arial" w:eastAsia="Berlin Sans FB" w:hAnsi="Arial" w:cs="Times New Roman"/>
          <w:spacing w:val="-1"/>
        </w:rPr>
        <w:t xml:space="preserve"> </w:t>
      </w:r>
      <w:r w:rsidRPr="004F582E">
        <w:rPr>
          <w:rFonts w:ascii="Arial" w:hAnsi="Arial" w:cs="Times New Roman"/>
          <w:lang w:val="id-ID"/>
        </w:rPr>
        <w:t>Rumah</w:t>
      </w:r>
      <w:r w:rsidRPr="004F582E">
        <w:rPr>
          <w:rFonts w:ascii="Arial" w:eastAsia="Berlin Sans FB" w:hAnsi="Arial" w:cs="Times New Roman"/>
          <w:spacing w:val="7"/>
        </w:rPr>
        <w:t xml:space="preserve"> </w:t>
      </w:r>
      <w:r w:rsidRPr="004F582E">
        <w:rPr>
          <w:rFonts w:ascii="Arial" w:eastAsia="Berlin Sans FB" w:hAnsi="Arial" w:cs="Times New Roman"/>
        </w:rPr>
        <w:t>S</w:t>
      </w:r>
      <w:r w:rsidRPr="004F582E">
        <w:rPr>
          <w:rFonts w:ascii="Arial" w:eastAsia="Berlin Sans FB" w:hAnsi="Arial" w:cs="Times New Roman"/>
          <w:spacing w:val="3"/>
        </w:rPr>
        <w:t>a</w:t>
      </w:r>
      <w:r w:rsidRPr="004F582E">
        <w:rPr>
          <w:rFonts w:ascii="Arial" w:eastAsia="Berlin Sans FB" w:hAnsi="Arial" w:cs="Times New Roman"/>
          <w:spacing w:val="-3"/>
        </w:rPr>
        <w:t>k</w:t>
      </w:r>
      <w:r w:rsidRPr="004F582E">
        <w:rPr>
          <w:rFonts w:ascii="Arial" w:eastAsia="Berlin Sans FB" w:hAnsi="Arial" w:cs="Times New Roman"/>
          <w:spacing w:val="-5"/>
        </w:rPr>
        <w:t>i</w:t>
      </w:r>
      <w:r w:rsidRPr="004F582E">
        <w:rPr>
          <w:rFonts w:ascii="Arial" w:eastAsia="Berlin Sans FB" w:hAnsi="Arial" w:cs="Times New Roman"/>
        </w:rPr>
        <w:t>t</w:t>
      </w:r>
      <w:r w:rsidRPr="004F582E">
        <w:rPr>
          <w:rFonts w:ascii="Arial" w:eastAsia="Berlin Sans FB" w:hAnsi="Arial" w:cs="Times New Roman"/>
          <w:spacing w:val="2"/>
        </w:rPr>
        <w:t xml:space="preserve"> </w:t>
      </w:r>
      <w:r w:rsidRPr="004F582E">
        <w:rPr>
          <w:rFonts w:ascii="Arial" w:eastAsia="Berlin Sans FB" w:hAnsi="Arial" w:cs="Times New Roman"/>
          <w:spacing w:val="1"/>
        </w:rPr>
        <w:t>R</w:t>
      </w:r>
      <w:r w:rsidRPr="004F582E">
        <w:rPr>
          <w:rFonts w:ascii="Arial" w:eastAsia="Berlin Sans FB" w:hAnsi="Arial" w:cs="Times New Roman"/>
          <w:spacing w:val="3"/>
        </w:rPr>
        <w:t>u</w:t>
      </w:r>
      <w:r w:rsidRPr="004F582E">
        <w:rPr>
          <w:rFonts w:ascii="Arial" w:eastAsia="Berlin Sans FB" w:hAnsi="Arial" w:cs="Times New Roman"/>
          <w:spacing w:val="-5"/>
        </w:rPr>
        <w:t>j</w:t>
      </w:r>
      <w:r w:rsidRPr="004F582E">
        <w:rPr>
          <w:rFonts w:ascii="Arial" w:eastAsia="Berlin Sans FB" w:hAnsi="Arial" w:cs="Times New Roman"/>
          <w:spacing w:val="3"/>
        </w:rPr>
        <w:t>u</w:t>
      </w:r>
      <w:r w:rsidRPr="004F582E">
        <w:rPr>
          <w:rFonts w:ascii="Arial" w:eastAsia="Berlin Sans FB" w:hAnsi="Arial" w:cs="Times New Roman"/>
          <w:spacing w:val="-3"/>
        </w:rPr>
        <w:t>k</w:t>
      </w:r>
      <w:r w:rsidRPr="004F582E">
        <w:rPr>
          <w:rFonts w:ascii="Arial" w:eastAsia="Berlin Sans FB" w:hAnsi="Arial" w:cs="Times New Roman"/>
          <w:spacing w:val="3"/>
        </w:rPr>
        <w:t>a</w:t>
      </w:r>
      <w:r w:rsidRPr="004F582E">
        <w:rPr>
          <w:rFonts w:ascii="Arial" w:eastAsia="Berlin Sans FB" w:hAnsi="Arial" w:cs="Times New Roman"/>
        </w:rPr>
        <w:t>n</w:t>
      </w:r>
      <w:r w:rsidRPr="004F582E">
        <w:rPr>
          <w:rFonts w:ascii="Arial" w:eastAsia="Berlin Sans FB" w:hAnsi="Arial" w:cs="Times New Roman"/>
          <w:spacing w:val="6"/>
        </w:rPr>
        <w:t xml:space="preserve"> </w:t>
      </w:r>
      <w:r w:rsidRPr="004F582E">
        <w:rPr>
          <w:rFonts w:ascii="Arial" w:eastAsia="Berlin Sans FB" w:hAnsi="Arial" w:cs="Times New Roman"/>
          <w:spacing w:val="1"/>
        </w:rPr>
        <w:t>K</w:t>
      </w:r>
      <w:r w:rsidRPr="004F582E">
        <w:rPr>
          <w:rFonts w:ascii="Arial" w:eastAsia="Berlin Sans FB" w:hAnsi="Arial" w:cs="Times New Roman"/>
          <w:spacing w:val="-4"/>
        </w:rPr>
        <w:t>e</w:t>
      </w:r>
      <w:r w:rsidRPr="004F582E">
        <w:rPr>
          <w:rFonts w:ascii="Arial" w:eastAsia="Berlin Sans FB" w:hAnsi="Arial" w:cs="Times New Roman"/>
          <w:spacing w:val="-5"/>
        </w:rPr>
        <w:t>l</w:t>
      </w:r>
      <w:r w:rsidRPr="004F582E">
        <w:rPr>
          <w:rFonts w:ascii="Arial" w:eastAsia="Berlin Sans FB" w:hAnsi="Arial" w:cs="Times New Roman"/>
          <w:spacing w:val="3"/>
        </w:rPr>
        <w:t>a</w:t>
      </w:r>
      <w:r w:rsidRPr="004F582E">
        <w:rPr>
          <w:rFonts w:ascii="Arial" w:eastAsia="Berlin Sans FB" w:hAnsi="Arial" w:cs="Times New Roman"/>
        </w:rPr>
        <w:t>s</w:t>
      </w:r>
      <w:r w:rsidRPr="004F582E">
        <w:rPr>
          <w:rFonts w:ascii="Arial" w:eastAsia="Berlin Sans FB" w:hAnsi="Arial" w:cs="Times New Roman"/>
          <w:spacing w:val="4"/>
        </w:rPr>
        <w:t xml:space="preserve"> </w:t>
      </w:r>
      <w:r w:rsidRPr="004F582E">
        <w:rPr>
          <w:rFonts w:ascii="Arial" w:eastAsia="Berlin Sans FB" w:hAnsi="Arial" w:cs="Times New Roman"/>
          <w:spacing w:val="3"/>
        </w:rPr>
        <w:t>Na</w:t>
      </w:r>
      <w:r w:rsidRPr="004F582E">
        <w:rPr>
          <w:rFonts w:ascii="Arial" w:eastAsia="Berlin Sans FB" w:hAnsi="Arial" w:cs="Times New Roman"/>
        </w:rPr>
        <w:t>s</w:t>
      </w:r>
      <w:r w:rsidRPr="004F582E">
        <w:rPr>
          <w:rFonts w:ascii="Arial" w:eastAsia="Berlin Sans FB" w:hAnsi="Arial" w:cs="Times New Roman"/>
          <w:spacing w:val="-5"/>
        </w:rPr>
        <w:t>i</w:t>
      </w:r>
      <w:r w:rsidRPr="004F582E">
        <w:rPr>
          <w:rFonts w:ascii="Arial" w:eastAsia="Berlin Sans FB" w:hAnsi="Arial" w:cs="Times New Roman"/>
          <w:spacing w:val="-3"/>
        </w:rPr>
        <w:t>o</w:t>
      </w:r>
      <w:r w:rsidRPr="004F582E">
        <w:rPr>
          <w:rFonts w:ascii="Arial" w:eastAsia="Berlin Sans FB" w:hAnsi="Arial" w:cs="Times New Roman"/>
          <w:spacing w:val="2"/>
        </w:rPr>
        <w:t>n</w:t>
      </w:r>
      <w:r w:rsidRPr="004F582E">
        <w:rPr>
          <w:rFonts w:ascii="Arial" w:eastAsia="Berlin Sans FB" w:hAnsi="Arial" w:cs="Times New Roman"/>
          <w:spacing w:val="3"/>
        </w:rPr>
        <w:t>a</w:t>
      </w:r>
      <w:r w:rsidRPr="004F582E">
        <w:rPr>
          <w:rFonts w:ascii="Arial" w:eastAsia="Berlin Sans FB" w:hAnsi="Arial" w:cs="Times New Roman"/>
        </w:rPr>
        <w:t>l</w:t>
      </w:r>
    </w:p>
    <w:p w14:paraId="101146A7" w14:textId="77777777" w:rsidR="0045197D" w:rsidRPr="004F582E" w:rsidRDefault="0045197D" w:rsidP="004F582E">
      <w:pPr>
        <w:pStyle w:val="ListParagraph"/>
        <w:numPr>
          <w:ilvl w:val="0"/>
          <w:numId w:val="96"/>
        </w:numPr>
        <w:suppressAutoHyphens w:val="0"/>
        <w:spacing w:after="0" w:line="360" w:lineRule="auto"/>
        <w:contextualSpacing/>
        <w:rPr>
          <w:rFonts w:ascii="Arial" w:hAnsi="Arial" w:cs="Times New Roman"/>
          <w:lang w:val="id-ID"/>
        </w:rPr>
      </w:pPr>
      <w:r w:rsidRPr="004F582E">
        <w:rPr>
          <w:rFonts w:ascii="Arial" w:hAnsi="Arial" w:cs="Times New Roman"/>
          <w:lang w:val="id-ID"/>
        </w:rPr>
        <w:t>Misi</w:t>
      </w:r>
    </w:p>
    <w:p w14:paraId="01D02BF8" w14:textId="77777777" w:rsidR="0045197D" w:rsidRPr="004F582E" w:rsidRDefault="0045197D" w:rsidP="004F582E">
      <w:pPr>
        <w:pStyle w:val="ListParagraph"/>
        <w:numPr>
          <w:ilvl w:val="1"/>
          <w:numId w:val="94"/>
        </w:numPr>
        <w:suppressAutoHyphens w:val="0"/>
        <w:spacing w:before="29" w:after="0" w:line="360" w:lineRule="auto"/>
        <w:ind w:left="1260" w:right="20" w:hanging="360"/>
        <w:contextualSpacing/>
        <w:jc w:val="both"/>
        <w:rPr>
          <w:rFonts w:ascii="Arial" w:eastAsia="Berlin Sans FB" w:hAnsi="Arial" w:cs="Times New Roman"/>
        </w:rPr>
      </w:pPr>
      <w:r w:rsidRPr="004F582E">
        <w:rPr>
          <w:rFonts w:ascii="Arial" w:eastAsia="Berlin Sans FB" w:hAnsi="Arial" w:cs="Times New Roman"/>
          <w:spacing w:val="-6"/>
        </w:rPr>
        <w:t>M</w:t>
      </w:r>
      <w:r w:rsidRPr="004F582E">
        <w:rPr>
          <w:rFonts w:ascii="Arial" w:eastAsia="Berlin Sans FB" w:hAnsi="Arial" w:cs="Times New Roman"/>
          <w:spacing w:val="-4"/>
        </w:rPr>
        <w:t>e</w:t>
      </w:r>
      <w:r w:rsidRPr="004F582E">
        <w:rPr>
          <w:rFonts w:ascii="Arial" w:eastAsia="Berlin Sans FB" w:hAnsi="Arial" w:cs="Times New Roman"/>
          <w:spacing w:val="2"/>
        </w:rPr>
        <w:t>n</w:t>
      </w:r>
      <w:r w:rsidRPr="004F582E">
        <w:rPr>
          <w:rFonts w:ascii="Arial" w:eastAsia="Berlin Sans FB" w:hAnsi="Arial" w:cs="Times New Roman"/>
          <w:spacing w:val="-2"/>
        </w:rPr>
        <w:t>y</w:t>
      </w:r>
      <w:r w:rsidRPr="004F582E">
        <w:rPr>
          <w:rFonts w:ascii="Arial" w:eastAsia="Berlin Sans FB" w:hAnsi="Arial" w:cs="Times New Roman"/>
          <w:spacing w:val="-4"/>
        </w:rPr>
        <w:t>e</w:t>
      </w:r>
      <w:r w:rsidRPr="004F582E">
        <w:rPr>
          <w:rFonts w:ascii="Arial" w:eastAsia="Berlin Sans FB" w:hAnsi="Arial" w:cs="Times New Roman"/>
          <w:spacing w:val="-5"/>
        </w:rPr>
        <w:t>l</w:t>
      </w:r>
      <w:r w:rsidRPr="004F582E">
        <w:rPr>
          <w:rFonts w:ascii="Arial" w:eastAsia="Berlin Sans FB" w:hAnsi="Arial" w:cs="Times New Roman"/>
          <w:spacing w:val="-4"/>
        </w:rPr>
        <w:t>e</w:t>
      </w:r>
      <w:r w:rsidRPr="004F582E">
        <w:rPr>
          <w:rFonts w:ascii="Arial" w:eastAsia="Berlin Sans FB" w:hAnsi="Arial" w:cs="Times New Roman"/>
          <w:spacing w:val="2"/>
        </w:rPr>
        <w:t>n</w:t>
      </w:r>
      <w:r w:rsidRPr="004F582E">
        <w:rPr>
          <w:rFonts w:ascii="Arial" w:eastAsia="Berlin Sans FB" w:hAnsi="Arial" w:cs="Times New Roman"/>
          <w:spacing w:val="3"/>
        </w:rPr>
        <w:t>gga</w:t>
      </w:r>
      <w:r w:rsidRPr="004F582E">
        <w:rPr>
          <w:rFonts w:ascii="Arial" w:eastAsia="Berlin Sans FB" w:hAnsi="Arial" w:cs="Times New Roman"/>
        </w:rPr>
        <w:t>r</w:t>
      </w:r>
      <w:r w:rsidRPr="004F582E">
        <w:rPr>
          <w:rFonts w:ascii="Arial" w:eastAsia="Berlin Sans FB" w:hAnsi="Arial" w:cs="Times New Roman"/>
          <w:spacing w:val="3"/>
        </w:rPr>
        <w:t>a</w:t>
      </w:r>
      <w:r w:rsidRPr="004F582E">
        <w:rPr>
          <w:rFonts w:ascii="Arial" w:eastAsia="Berlin Sans FB" w:hAnsi="Arial" w:cs="Times New Roman"/>
          <w:spacing w:val="-3"/>
        </w:rPr>
        <w:t>k</w:t>
      </w:r>
      <w:r w:rsidRPr="004F582E">
        <w:rPr>
          <w:rFonts w:ascii="Arial" w:eastAsia="Berlin Sans FB" w:hAnsi="Arial" w:cs="Times New Roman"/>
          <w:spacing w:val="3"/>
        </w:rPr>
        <w:t>a</w:t>
      </w:r>
      <w:r w:rsidRPr="004F582E">
        <w:rPr>
          <w:rFonts w:ascii="Arial" w:eastAsia="Berlin Sans FB" w:hAnsi="Arial" w:cs="Times New Roman"/>
        </w:rPr>
        <w:t>n</w:t>
      </w:r>
      <w:r w:rsidRPr="004F582E">
        <w:rPr>
          <w:rFonts w:ascii="Arial" w:eastAsia="Berlin Sans FB" w:hAnsi="Arial" w:cs="Times New Roman"/>
          <w:spacing w:val="6"/>
        </w:rPr>
        <w:t xml:space="preserve"> </w:t>
      </w:r>
      <w:r w:rsidRPr="004F582E">
        <w:rPr>
          <w:rFonts w:ascii="Arial" w:eastAsia="Berlin Sans FB" w:hAnsi="Arial" w:cs="Times New Roman"/>
          <w:spacing w:val="2"/>
        </w:rPr>
        <w:t>P</w:t>
      </w:r>
      <w:r w:rsidRPr="004F582E">
        <w:rPr>
          <w:rFonts w:ascii="Arial" w:eastAsia="Berlin Sans FB" w:hAnsi="Arial" w:cs="Times New Roman"/>
          <w:spacing w:val="-4"/>
        </w:rPr>
        <w:t>e</w:t>
      </w:r>
      <w:r w:rsidRPr="004F582E">
        <w:rPr>
          <w:rFonts w:ascii="Arial" w:eastAsia="Berlin Sans FB" w:hAnsi="Arial" w:cs="Times New Roman"/>
          <w:spacing w:val="-5"/>
        </w:rPr>
        <w:t>l</w:t>
      </w:r>
      <w:r w:rsidRPr="004F582E">
        <w:rPr>
          <w:rFonts w:ascii="Arial" w:eastAsia="Berlin Sans FB" w:hAnsi="Arial" w:cs="Times New Roman"/>
          <w:spacing w:val="3"/>
        </w:rPr>
        <w:t>a</w:t>
      </w:r>
      <w:r w:rsidRPr="004F582E">
        <w:rPr>
          <w:rFonts w:ascii="Arial" w:eastAsia="Berlin Sans FB" w:hAnsi="Arial" w:cs="Times New Roman"/>
          <w:spacing w:val="-2"/>
        </w:rPr>
        <w:t>y</w:t>
      </w:r>
      <w:r w:rsidRPr="004F582E">
        <w:rPr>
          <w:rFonts w:ascii="Arial" w:eastAsia="Berlin Sans FB" w:hAnsi="Arial" w:cs="Times New Roman"/>
          <w:spacing w:val="3"/>
        </w:rPr>
        <w:t>a</w:t>
      </w:r>
      <w:r w:rsidRPr="004F582E">
        <w:rPr>
          <w:rFonts w:ascii="Arial" w:eastAsia="Berlin Sans FB" w:hAnsi="Arial" w:cs="Times New Roman"/>
          <w:spacing w:val="2"/>
        </w:rPr>
        <w:t>n</w:t>
      </w:r>
      <w:r w:rsidRPr="004F582E">
        <w:rPr>
          <w:rFonts w:ascii="Arial" w:eastAsia="Berlin Sans FB" w:hAnsi="Arial" w:cs="Times New Roman"/>
          <w:spacing w:val="3"/>
        </w:rPr>
        <w:t>a</w:t>
      </w:r>
      <w:r w:rsidRPr="004F582E">
        <w:rPr>
          <w:rFonts w:ascii="Arial" w:eastAsia="Berlin Sans FB" w:hAnsi="Arial" w:cs="Times New Roman"/>
        </w:rPr>
        <w:t>n</w:t>
      </w:r>
      <w:r w:rsidRPr="004F582E">
        <w:rPr>
          <w:rFonts w:ascii="Arial" w:eastAsia="Berlin Sans FB" w:hAnsi="Arial" w:cs="Times New Roman"/>
          <w:spacing w:val="6"/>
        </w:rPr>
        <w:t xml:space="preserve"> </w:t>
      </w:r>
      <w:r w:rsidRPr="004F582E">
        <w:rPr>
          <w:rFonts w:ascii="Arial" w:eastAsia="Berlin Sans FB" w:hAnsi="Arial" w:cs="Times New Roman"/>
          <w:spacing w:val="1"/>
        </w:rPr>
        <w:t>K</w:t>
      </w:r>
      <w:r w:rsidRPr="004F582E">
        <w:rPr>
          <w:rFonts w:ascii="Arial" w:eastAsia="Berlin Sans FB" w:hAnsi="Arial" w:cs="Times New Roman"/>
          <w:spacing w:val="-4"/>
        </w:rPr>
        <w:t>e</w:t>
      </w:r>
      <w:r w:rsidRPr="004F582E">
        <w:rPr>
          <w:rFonts w:ascii="Arial" w:eastAsia="Berlin Sans FB" w:hAnsi="Arial" w:cs="Times New Roman"/>
        </w:rPr>
        <w:t>s</w:t>
      </w:r>
      <w:r w:rsidRPr="004F582E">
        <w:rPr>
          <w:rFonts w:ascii="Arial" w:eastAsia="Berlin Sans FB" w:hAnsi="Arial" w:cs="Times New Roman"/>
          <w:spacing w:val="-3"/>
        </w:rPr>
        <w:t>e</w:t>
      </w:r>
      <w:r w:rsidRPr="004F582E">
        <w:rPr>
          <w:rFonts w:ascii="Arial" w:eastAsia="Berlin Sans FB" w:hAnsi="Arial" w:cs="Times New Roman"/>
          <w:spacing w:val="3"/>
        </w:rPr>
        <w:t>ha</w:t>
      </w:r>
      <w:r w:rsidRPr="004F582E">
        <w:rPr>
          <w:rFonts w:ascii="Arial" w:eastAsia="Berlin Sans FB" w:hAnsi="Arial" w:cs="Times New Roman"/>
          <w:spacing w:val="-2"/>
        </w:rPr>
        <w:t>t</w:t>
      </w:r>
      <w:r w:rsidRPr="004F582E">
        <w:rPr>
          <w:rFonts w:ascii="Arial" w:eastAsia="Berlin Sans FB" w:hAnsi="Arial" w:cs="Times New Roman"/>
          <w:spacing w:val="3"/>
        </w:rPr>
        <w:t>a</w:t>
      </w:r>
      <w:r w:rsidRPr="004F582E">
        <w:rPr>
          <w:rFonts w:ascii="Arial" w:eastAsia="Berlin Sans FB" w:hAnsi="Arial" w:cs="Times New Roman"/>
        </w:rPr>
        <w:t>n</w:t>
      </w:r>
      <w:r w:rsidRPr="004F582E">
        <w:rPr>
          <w:rFonts w:ascii="Arial" w:eastAsia="Berlin Sans FB" w:hAnsi="Arial" w:cs="Times New Roman"/>
          <w:spacing w:val="6"/>
        </w:rPr>
        <w:t xml:space="preserve"> </w:t>
      </w:r>
      <w:r w:rsidRPr="004F582E">
        <w:rPr>
          <w:rFonts w:ascii="Arial" w:eastAsia="Berlin Sans FB" w:hAnsi="Arial" w:cs="Times New Roman"/>
          <w:spacing w:val="2"/>
        </w:rPr>
        <w:t>P</w:t>
      </w:r>
      <w:r w:rsidRPr="004F582E">
        <w:rPr>
          <w:rFonts w:ascii="Arial" w:eastAsia="Berlin Sans FB" w:hAnsi="Arial" w:cs="Times New Roman"/>
          <w:spacing w:val="3"/>
        </w:rPr>
        <w:t>a</w:t>
      </w:r>
      <w:r w:rsidRPr="004F582E">
        <w:rPr>
          <w:rFonts w:ascii="Arial" w:eastAsia="Berlin Sans FB" w:hAnsi="Arial" w:cs="Times New Roman"/>
        </w:rPr>
        <w:t>r</w:t>
      </w:r>
      <w:r w:rsidRPr="004F582E">
        <w:rPr>
          <w:rFonts w:ascii="Arial" w:eastAsia="Berlin Sans FB" w:hAnsi="Arial" w:cs="Times New Roman"/>
          <w:spacing w:val="-5"/>
        </w:rPr>
        <w:t>i</w:t>
      </w:r>
      <w:r w:rsidRPr="004F582E">
        <w:rPr>
          <w:rFonts w:ascii="Arial" w:eastAsia="Berlin Sans FB" w:hAnsi="Arial" w:cs="Times New Roman"/>
        </w:rPr>
        <w:t>p</w:t>
      </w:r>
      <w:r w:rsidRPr="004F582E">
        <w:rPr>
          <w:rFonts w:ascii="Arial" w:eastAsia="Berlin Sans FB" w:hAnsi="Arial" w:cs="Times New Roman"/>
          <w:spacing w:val="4"/>
        </w:rPr>
        <w:t>u</w:t>
      </w:r>
      <w:r w:rsidRPr="004F582E">
        <w:rPr>
          <w:rFonts w:ascii="Arial" w:eastAsia="Berlin Sans FB" w:hAnsi="Arial" w:cs="Times New Roman"/>
        </w:rPr>
        <w:t>r</w:t>
      </w:r>
      <w:r w:rsidRPr="004F582E">
        <w:rPr>
          <w:rFonts w:ascii="Arial" w:eastAsia="Berlin Sans FB" w:hAnsi="Arial" w:cs="Times New Roman"/>
          <w:spacing w:val="2"/>
        </w:rPr>
        <w:t>n</w:t>
      </w:r>
      <w:r w:rsidRPr="004F582E">
        <w:rPr>
          <w:rFonts w:ascii="Arial" w:eastAsia="Berlin Sans FB" w:hAnsi="Arial" w:cs="Times New Roman"/>
        </w:rPr>
        <w:t>a</w:t>
      </w:r>
    </w:p>
    <w:p w14:paraId="2A337E85" w14:textId="77777777" w:rsidR="0045197D" w:rsidRPr="004F582E" w:rsidRDefault="0045197D" w:rsidP="004F582E">
      <w:pPr>
        <w:pStyle w:val="ListParagraph"/>
        <w:numPr>
          <w:ilvl w:val="1"/>
          <w:numId w:val="94"/>
        </w:numPr>
        <w:suppressAutoHyphens w:val="0"/>
        <w:spacing w:before="29" w:after="0" w:line="360" w:lineRule="auto"/>
        <w:ind w:left="1260" w:right="20" w:hanging="360"/>
        <w:contextualSpacing/>
        <w:jc w:val="both"/>
        <w:rPr>
          <w:rFonts w:ascii="Arial" w:eastAsia="Berlin Sans FB" w:hAnsi="Arial" w:cs="Times New Roman"/>
        </w:rPr>
      </w:pPr>
      <w:r w:rsidRPr="004F582E">
        <w:rPr>
          <w:rFonts w:ascii="Arial" w:eastAsia="Berlin Sans FB" w:hAnsi="Arial" w:cs="Times New Roman"/>
        </w:rPr>
        <w:t>Menyelenggarakan</w:t>
      </w:r>
      <w:r w:rsidRPr="004F582E">
        <w:rPr>
          <w:rFonts w:ascii="Arial" w:eastAsia="Berlin Sans FB" w:hAnsi="Arial" w:cs="Times New Roman"/>
          <w:spacing w:val="6"/>
        </w:rPr>
        <w:t xml:space="preserve"> </w:t>
      </w:r>
      <w:r w:rsidRPr="004F582E">
        <w:rPr>
          <w:rFonts w:ascii="Arial" w:eastAsia="Berlin Sans FB" w:hAnsi="Arial" w:cs="Times New Roman"/>
          <w:spacing w:val="2"/>
        </w:rPr>
        <w:t>P</w:t>
      </w:r>
      <w:r w:rsidRPr="004F582E">
        <w:rPr>
          <w:rFonts w:ascii="Arial" w:eastAsia="Berlin Sans FB" w:hAnsi="Arial" w:cs="Times New Roman"/>
          <w:spacing w:val="-4"/>
        </w:rPr>
        <w:t>e</w:t>
      </w:r>
      <w:r w:rsidRPr="004F582E">
        <w:rPr>
          <w:rFonts w:ascii="Arial" w:eastAsia="Berlin Sans FB" w:hAnsi="Arial" w:cs="Times New Roman"/>
          <w:spacing w:val="2"/>
        </w:rPr>
        <w:t>n</w:t>
      </w:r>
      <w:r w:rsidRPr="004F582E">
        <w:rPr>
          <w:rFonts w:ascii="Arial" w:eastAsia="Berlin Sans FB" w:hAnsi="Arial" w:cs="Times New Roman"/>
          <w:spacing w:val="3"/>
        </w:rPr>
        <w:t>g</w:t>
      </w:r>
      <w:r w:rsidRPr="004F582E">
        <w:rPr>
          <w:rFonts w:ascii="Arial" w:eastAsia="Berlin Sans FB" w:hAnsi="Arial" w:cs="Times New Roman"/>
          <w:spacing w:val="-4"/>
        </w:rPr>
        <w:t>e</w:t>
      </w:r>
      <w:r w:rsidRPr="004F582E">
        <w:rPr>
          <w:rFonts w:ascii="Arial" w:eastAsia="Berlin Sans FB" w:hAnsi="Arial" w:cs="Times New Roman"/>
          <w:spacing w:val="-5"/>
        </w:rPr>
        <w:t>l</w:t>
      </w:r>
      <w:r w:rsidRPr="004F582E">
        <w:rPr>
          <w:rFonts w:ascii="Arial" w:eastAsia="Berlin Sans FB" w:hAnsi="Arial" w:cs="Times New Roman"/>
          <w:spacing w:val="-3"/>
        </w:rPr>
        <w:t>o</w:t>
      </w:r>
      <w:r w:rsidRPr="004F582E">
        <w:rPr>
          <w:rFonts w:ascii="Arial" w:eastAsia="Berlin Sans FB" w:hAnsi="Arial" w:cs="Times New Roman"/>
          <w:spacing w:val="-5"/>
        </w:rPr>
        <w:t>l</w:t>
      </w:r>
      <w:r w:rsidRPr="004F582E">
        <w:rPr>
          <w:rFonts w:ascii="Arial" w:eastAsia="Berlin Sans FB" w:hAnsi="Arial" w:cs="Times New Roman"/>
          <w:spacing w:val="3"/>
        </w:rPr>
        <w:t>aa</w:t>
      </w:r>
      <w:r w:rsidRPr="004F582E">
        <w:rPr>
          <w:rFonts w:ascii="Arial" w:eastAsia="Berlin Sans FB" w:hAnsi="Arial" w:cs="Times New Roman"/>
        </w:rPr>
        <w:t>n</w:t>
      </w:r>
      <w:r w:rsidRPr="004F582E">
        <w:rPr>
          <w:rFonts w:ascii="Arial" w:eastAsia="Berlin Sans FB" w:hAnsi="Arial" w:cs="Times New Roman"/>
          <w:spacing w:val="6"/>
        </w:rPr>
        <w:t xml:space="preserve"> </w:t>
      </w:r>
      <w:r w:rsidRPr="004F582E">
        <w:rPr>
          <w:rFonts w:ascii="Arial" w:eastAsia="Berlin Sans FB" w:hAnsi="Arial" w:cs="Times New Roman"/>
        </w:rPr>
        <w:t>S</w:t>
      </w:r>
      <w:r w:rsidRPr="004F582E">
        <w:rPr>
          <w:rFonts w:ascii="Arial" w:eastAsia="Berlin Sans FB" w:hAnsi="Arial" w:cs="Times New Roman"/>
          <w:spacing w:val="3"/>
        </w:rPr>
        <w:t>u</w:t>
      </w:r>
      <w:r w:rsidRPr="004F582E">
        <w:rPr>
          <w:rFonts w:ascii="Arial" w:eastAsia="Berlin Sans FB" w:hAnsi="Arial" w:cs="Times New Roman"/>
          <w:spacing w:val="-9"/>
        </w:rPr>
        <w:t>m</w:t>
      </w:r>
      <w:r w:rsidRPr="004F582E">
        <w:rPr>
          <w:rFonts w:ascii="Arial" w:eastAsia="Berlin Sans FB" w:hAnsi="Arial" w:cs="Times New Roman"/>
          <w:spacing w:val="3"/>
        </w:rPr>
        <w:t>b</w:t>
      </w:r>
      <w:r w:rsidRPr="004F582E">
        <w:rPr>
          <w:rFonts w:ascii="Arial" w:eastAsia="Berlin Sans FB" w:hAnsi="Arial" w:cs="Times New Roman"/>
          <w:spacing w:val="-4"/>
        </w:rPr>
        <w:t>e</w:t>
      </w:r>
      <w:r w:rsidRPr="004F582E">
        <w:rPr>
          <w:rFonts w:ascii="Arial" w:eastAsia="Berlin Sans FB" w:hAnsi="Arial" w:cs="Times New Roman"/>
        </w:rPr>
        <w:t>r</w:t>
      </w:r>
      <w:r w:rsidRPr="004F582E">
        <w:rPr>
          <w:rFonts w:ascii="Arial" w:eastAsia="Berlin Sans FB" w:hAnsi="Arial" w:cs="Times New Roman"/>
          <w:spacing w:val="4"/>
        </w:rPr>
        <w:t xml:space="preserve"> </w:t>
      </w:r>
      <w:r w:rsidRPr="004F582E">
        <w:rPr>
          <w:rFonts w:ascii="Arial" w:eastAsia="Berlin Sans FB" w:hAnsi="Arial" w:cs="Times New Roman"/>
          <w:spacing w:val="-3"/>
        </w:rPr>
        <w:t>D</w:t>
      </w:r>
      <w:r w:rsidRPr="004F582E">
        <w:rPr>
          <w:rFonts w:ascii="Arial" w:eastAsia="Berlin Sans FB" w:hAnsi="Arial" w:cs="Times New Roman"/>
          <w:spacing w:val="3"/>
        </w:rPr>
        <w:t>a</w:t>
      </w:r>
      <w:r w:rsidRPr="004F582E">
        <w:rPr>
          <w:rFonts w:ascii="Arial" w:eastAsia="Berlin Sans FB" w:hAnsi="Arial" w:cs="Times New Roman"/>
          <w:spacing w:val="-2"/>
        </w:rPr>
        <w:t>y</w:t>
      </w:r>
      <w:r w:rsidRPr="004F582E">
        <w:rPr>
          <w:rFonts w:ascii="Arial" w:eastAsia="Berlin Sans FB" w:hAnsi="Arial" w:cs="Times New Roman"/>
        </w:rPr>
        <w:t>a</w:t>
      </w:r>
      <w:r w:rsidRPr="004F582E">
        <w:rPr>
          <w:rFonts w:ascii="Arial" w:eastAsia="Berlin Sans FB" w:hAnsi="Arial" w:cs="Times New Roman"/>
          <w:spacing w:val="7"/>
        </w:rPr>
        <w:t xml:space="preserve"> </w:t>
      </w:r>
      <w:r w:rsidRPr="004F582E">
        <w:rPr>
          <w:rFonts w:ascii="Arial" w:eastAsia="Berlin Sans FB" w:hAnsi="Arial" w:cs="Times New Roman"/>
        </w:rPr>
        <w:t>S</w:t>
      </w:r>
      <w:r w:rsidRPr="004F582E">
        <w:rPr>
          <w:rFonts w:ascii="Arial" w:eastAsia="Berlin Sans FB" w:hAnsi="Arial" w:cs="Times New Roman"/>
          <w:spacing w:val="-4"/>
        </w:rPr>
        <w:t>e</w:t>
      </w:r>
      <w:r w:rsidRPr="004F582E">
        <w:rPr>
          <w:rFonts w:ascii="Arial" w:eastAsia="Berlin Sans FB" w:hAnsi="Arial" w:cs="Times New Roman"/>
        </w:rPr>
        <w:t>c</w:t>
      </w:r>
      <w:r w:rsidRPr="004F582E">
        <w:rPr>
          <w:rFonts w:ascii="Arial" w:eastAsia="Berlin Sans FB" w:hAnsi="Arial" w:cs="Times New Roman"/>
          <w:spacing w:val="2"/>
        </w:rPr>
        <w:t>a</w:t>
      </w:r>
      <w:r w:rsidRPr="004F582E">
        <w:rPr>
          <w:rFonts w:ascii="Arial" w:eastAsia="Berlin Sans FB" w:hAnsi="Arial" w:cs="Times New Roman"/>
        </w:rPr>
        <w:t xml:space="preserve">ra </w:t>
      </w:r>
      <w:r w:rsidRPr="004F582E">
        <w:rPr>
          <w:rFonts w:ascii="Arial" w:eastAsia="Berlin Sans FB" w:hAnsi="Arial" w:cs="Times New Roman"/>
          <w:spacing w:val="-1"/>
        </w:rPr>
        <w:t>E</w:t>
      </w:r>
      <w:r w:rsidRPr="004F582E">
        <w:rPr>
          <w:rFonts w:ascii="Arial" w:eastAsia="Berlin Sans FB" w:hAnsi="Arial" w:cs="Times New Roman"/>
          <w:spacing w:val="1"/>
        </w:rPr>
        <w:t>f</w:t>
      </w:r>
      <w:r w:rsidRPr="004F582E">
        <w:rPr>
          <w:rFonts w:ascii="Arial" w:eastAsia="Berlin Sans FB" w:hAnsi="Arial" w:cs="Times New Roman"/>
          <w:spacing w:val="-5"/>
        </w:rPr>
        <w:t>i</w:t>
      </w:r>
      <w:r w:rsidRPr="004F582E">
        <w:rPr>
          <w:rFonts w:ascii="Arial" w:eastAsia="Berlin Sans FB" w:hAnsi="Arial" w:cs="Times New Roman"/>
        </w:rPr>
        <w:t>s</w:t>
      </w:r>
      <w:r w:rsidRPr="004F582E">
        <w:rPr>
          <w:rFonts w:ascii="Arial" w:eastAsia="Berlin Sans FB" w:hAnsi="Arial" w:cs="Times New Roman"/>
          <w:spacing w:val="-5"/>
        </w:rPr>
        <w:t>i</w:t>
      </w:r>
      <w:r w:rsidRPr="004F582E">
        <w:rPr>
          <w:rFonts w:ascii="Arial" w:eastAsia="Berlin Sans FB" w:hAnsi="Arial" w:cs="Times New Roman"/>
          <w:spacing w:val="-4"/>
        </w:rPr>
        <w:t>e</w:t>
      </w:r>
      <w:r w:rsidRPr="004F582E">
        <w:rPr>
          <w:rFonts w:ascii="Arial" w:eastAsia="Berlin Sans FB" w:hAnsi="Arial" w:cs="Times New Roman"/>
          <w:spacing w:val="2"/>
        </w:rPr>
        <w:t>n</w:t>
      </w:r>
      <w:r w:rsidRPr="004F582E">
        <w:rPr>
          <w:rFonts w:ascii="Arial" w:eastAsia="Berlin Sans FB" w:hAnsi="Arial" w:cs="Times New Roman"/>
        </w:rPr>
        <w:t>,</w:t>
      </w:r>
      <w:r w:rsidRPr="004F582E">
        <w:rPr>
          <w:rFonts w:ascii="Arial" w:eastAsia="Berlin Sans FB" w:hAnsi="Arial" w:cs="Times New Roman"/>
          <w:spacing w:val="8"/>
        </w:rPr>
        <w:t xml:space="preserve"> </w:t>
      </w:r>
      <w:r w:rsidRPr="004F582E">
        <w:rPr>
          <w:rFonts w:ascii="Arial" w:eastAsia="Berlin Sans FB" w:hAnsi="Arial" w:cs="Times New Roman"/>
          <w:spacing w:val="-4"/>
        </w:rPr>
        <w:t>Transparan</w:t>
      </w:r>
      <w:r w:rsidRPr="004F582E">
        <w:rPr>
          <w:rFonts w:ascii="Arial" w:eastAsia="Berlin Sans FB" w:hAnsi="Arial" w:cs="Times New Roman"/>
          <w:spacing w:val="6"/>
        </w:rPr>
        <w:t xml:space="preserve"> </w:t>
      </w:r>
      <w:r w:rsidRPr="004F582E">
        <w:rPr>
          <w:rFonts w:ascii="Arial" w:eastAsia="Berlin Sans FB" w:hAnsi="Arial" w:cs="Times New Roman"/>
          <w:spacing w:val="2"/>
        </w:rPr>
        <w:t>d</w:t>
      </w:r>
      <w:r w:rsidRPr="004F582E">
        <w:rPr>
          <w:rFonts w:ascii="Arial" w:eastAsia="Berlin Sans FB" w:hAnsi="Arial" w:cs="Times New Roman"/>
          <w:spacing w:val="3"/>
        </w:rPr>
        <w:t>a</w:t>
      </w:r>
      <w:r w:rsidRPr="004F582E">
        <w:rPr>
          <w:rFonts w:ascii="Arial" w:eastAsia="Berlin Sans FB" w:hAnsi="Arial" w:cs="Times New Roman"/>
        </w:rPr>
        <w:t xml:space="preserve">n </w:t>
      </w:r>
      <w:r w:rsidRPr="004F582E">
        <w:rPr>
          <w:rFonts w:ascii="Arial" w:eastAsia="Berlin Sans FB" w:hAnsi="Arial" w:cs="Times New Roman"/>
          <w:spacing w:val="2"/>
        </w:rPr>
        <w:t>A</w:t>
      </w:r>
      <w:r w:rsidRPr="004F582E">
        <w:rPr>
          <w:rFonts w:ascii="Arial" w:eastAsia="Berlin Sans FB" w:hAnsi="Arial" w:cs="Times New Roman"/>
          <w:spacing w:val="-3"/>
        </w:rPr>
        <w:t>k</w:t>
      </w:r>
      <w:r w:rsidRPr="004F582E">
        <w:rPr>
          <w:rFonts w:ascii="Arial" w:eastAsia="Berlin Sans FB" w:hAnsi="Arial" w:cs="Times New Roman"/>
          <w:spacing w:val="3"/>
        </w:rPr>
        <w:t>u</w:t>
      </w:r>
      <w:r w:rsidRPr="004F582E">
        <w:rPr>
          <w:rFonts w:ascii="Arial" w:eastAsia="Berlin Sans FB" w:hAnsi="Arial" w:cs="Times New Roman"/>
          <w:spacing w:val="2"/>
        </w:rPr>
        <w:t>n</w:t>
      </w:r>
      <w:r w:rsidRPr="004F582E">
        <w:rPr>
          <w:rFonts w:ascii="Arial" w:eastAsia="Berlin Sans FB" w:hAnsi="Arial" w:cs="Times New Roman"/>
          <w:spacing w:val="-2"/>
        </w:rPr>
        <w:t>t</w:t>
      </w:r>
      <w:r w:rsidRPr="004F582E">
        <w:rPr>
          <w:rFonts w:ascii="Arial" w:eastAsia="Berlin Sans FB" w:hAnsi="Arial" w:cs="Times New Roman"/>
          <w:spacing w:val="3"/>
        </w:rPr>
        <w:t>ab</w:t>
      </w:r>
      <w:r w:rsidRPr="004F582E">
        <w:rPr>
          <w:rFonts w:ascii="Arial" w:eastAsia="Berlin Sans FB" w:hAnsi="Arial" w:cs="Times New Roman"/>
          <w:spacing w:val="-4"/>
        </w:rPr>
        <w:t>e</w:t>
      </w:r>
      <w:r w:rsidRPr="004F582E">
        <w:rPr>
          <w:rFonts w:ascii="Arial" w:eastAsia="Berlin Sans FB" w:hAnsi="Arial" w:cs="Times New Roman"/>
        </w:rPr>
        <w:t>l</w:t>
      </w:r>
    </w:p>
    <w:p w14:paraId="14897B5B" w14:textId="77777777" w:rsidR="0045197D" w:rsidRPr="004F582E" w:rsidRDefault="0045197D" w:rsidP="004F582E">
      <w:pPr>
        <w:pStyle w:val="ListParagraph"/>
        <w:spacing w:after="0" w:line="360" w:lineRule="auto"/>
        <w:ind w:left="709"/>
        <w:rPr>
          <w:rFonts w:ascii="Arial" w:hAnsi="Arial" w:cs="Times New Roman"/>
          <w:lang w:val="id-ID"/>
        </w:rPr>
      </w:pPr>
    </w:p>
    <w:p w14:paraId="794DFDAA" w14:textId="77777777" w:rsidR="0045197D" w:rsidRPr="004F582E" w:rsidRDefault="0045197D" w:rsidP="004F582E">
      <w:pPr>
        <w:pStyle w:val="ListParagraph"/>
        <w:numPr>
          <w:ilvl w:val="0"/>
          <w:numId w:val="96"/>
        </w:numPr>
        <w:suppressAutoHyphens w:val="0"/>
        <w:spacing w:after="0" w:line="360" w:lineRule="auto"/>
        <w:contextualSpacing/>
        <w:rPr>
          <w:rFonts w:ascii="Arial" w:hAnsi="Arial" w:cs="Times New Roman"/>
          <w:lang w:val="id-ID"/>
        </w:rPr>
      </w:pPr>
      <w:r w:rsidRPr="004F582E">
        <w:rPr>
          <w:rFonts w:ascii="Arial" w:hAnsi="Arial" w:cs="Times New Roman"/>
          <w:lang w:val="id-ID"/>
        </w:rPr>
        <w:t>Nilai</w:t>
      </w:r>
      <w:r w:rsidRPr="004F582E">
        <w:rPr>
          <w:rFonts w:ascii="Arial" w:hAnsi="Arial" w:cs="Times New Roman"/>
        </w:rPr>
        <w:t>-nilai</w:t>
      </w:r>
    </w:p>
    <w:p w14:paraId="40095805" w14:textId="77777777" w:rsidR="0045197D" w:rsidRPr="004F582E" w:rsidRDefault="0045197D" w:rsidP="004F582E">
      <w:pPr>
        <w:pStyle w:val="ListParagraph"/>
        <w:spacing w:line="360" w:lineRule="auto"/>
        <w:ind w:left="900"/>
        <w:rPr>
          <w:rFonts w:ascii="Arial" w:hAnsi="Arial" w:cs="Times New Roman"/>
        </w:rPr>
      </w:pPr>
      <w:r w:rsidRPr="004F582E">
        <w:rPr>
          <w:rFonts w:ascii="Arial" w:hAnsi="Arial" w:cs="Times New Roman"/>
        </w:rPr>
        <w:t>Nilai-nilai yang dianut oleh rumah sakit adalah:</w:t>
      </w:r>
    </w:p>
    <w:p w14:paraId="41829BFF" w14:textId="77777777" w:rsidR="0045197D" w:rsidRPr="004F582E" w:rsidRDefault="0045197D" w:rsidP="004F582E">
      <w:pPr>
        <w:pStyle w:val="ListParagraph"/>
        <w:numPr>
          <w:ilvl w:val="0"/>
          <w:numId w:val="93"/>
        </w:numPr>
        <w:suppressAutoHyphens w:val="0"/>
        <w:spacing w:after="0" w:line="360" w:lineRule="auto"/>
        <w:ind w:left="1260"/>
        <w:contextualSpacing/>
        <w:rPr>
          <w:rFonts w:ascii="Arial" w:hAnsi="Arial" w:cs="Times New Roman"/>
          <w:lang w:val="id-ID"/>
        </w:rPr>
      </w:pPr>
      <w:r w:rsidRPr="004F582E">
        <w:rPr>
          <w:rFonts w:ascii="Arial" w:hAnsi="Arial" w:cs="Times New Roman"/>
        </w:rPr>
        <w:t>Kejujuran;</w:t>
      </w:r>
    </w:p>
    <w:p w14:paraId="4AA759DB" w14:textId="77777777" w:rsidR="0045197D" w:rsidRPr="004F582E" w:rsidRDefault="0045197D" w:rsidP="004F582E">
      <w:pPr>
        <w:pStyle w:val="ListParagraph"/>
        <w:spacing w:line="360" w:lineRule="auto"/>
        <w:ind w:left="1260"/>
        <w:jc w:val="both"/>
        <w:rPr>
          <w:rFonts w:ascii="Arial" w:hAnsi="Arial" w:cs="Times New Roman"/>
          <w:lang w:val="id-ID"/>
        </w:rPr>
      </w:pPr>
      <w:r w:rsidRPr="004F582E">
        <w:rPr>
          <w:rFonts w:ascii="Arial" w:hAnsi="Arial" w:cs="Times New Roman"/>
        </w:rPr>
        <w:t>Adalah merupakan pengakuan atau perkataan dalam memberikan informasi layanan kesehatan sesuai dengan kenyataan dan kebenaran sesuai dengan kemampuan yang ada</w:t>
      </w:r>
    </w:p>
    <w:p w14:paraId="112F06B2" w14:textId="77777777" w:rsidR="0045197D" w:rsidRPr="004F582E" w:rsidRDefault="0045197D" w:rsidP="004F582E">
      <w:pPr>
        <w:pStyle w:val="ListParagraph"/>
        <w:numPr>
          <w:ilvl w:val="0"/>
          <w:numId w:val="93"/>
        </w:numPr>
        <w:suppressAutoHyphens w:val="0"/>
        <w:spacing w:after="0" w:line="360" w:lineRule="auto"/>
        <w:ind w:left="1260"/>
        <w:contextualSpacing/>
        <w:rPr>
          <w:rFonts w:ascii="Arial" w:hAnsi="Arial" w:cs="Times New Roman"/>
          <w:lang w:val="id-ID"/>
        </w:rPr>
      </w:pPr>
      <w:r w:rsidRPr="004F582E">
        <w:rPr>
          <w:rFonts w:ascii="Arial" w:hAnsi="Arial" w:cs="Times New Roman"/>
        </w:rPr>
        <w:t>Kerendahan hati;</w:t>
      </w:r>
    </w:p>
    <w:p w14:paraId="54208FDD" w14:textId="77777777" w:rsidR="0045197D" w:rsidRPr="004F582E" w:rsidRDefault="0045197D" w:rsidP="004F582E">
      <w:pPr>
        <w:pStyle w:val="ListParagraph"/>
        <w:spacing w:line="360" w:lineRule="auto"/>
        <w:ind w:left="1260"/>
        <w:jc w:val="both"/>
        <w:rPr>
          <w:rFonts w:ascii="Arial" w:hAnsi="Arial" w:cs="Times New Roman"/>
          <w:lang w:val="id-ID"/>
        </w:rPr>
      </w:pPr>
      <w:r w:rsidRPr="004F582E">
        <w:rPr>
          <w:rFonts w:ascii="Arial" w:hAnsi="Arial" w:cs="Times New Roman"/>
        </w:rPr>
        <w:t>Adalah sikap dan perbuatan senantiasa berupaya untuk selalu tersenyum dan ramah serta sabar dalam memberikan pelayanan kesehatan.</w:t>
      </w:r>
    </w:p>
    <w:p w14:paraId="003BE9C8" w14:textId="77777777" w:rsidR="0045197D" w:rsidRPr="004F582E" w:rsidRDefault="0045197D" w:rsidP="004F582E">
      <w:pPr>
        <w:pStyle w:val="ListParagraph"/>
        <w:numPr>
          <w:ilvl w:val="0"/>
          <w:numId w:val="93"/>
        </w:numPr>
        <w:suppressAutoHyphens w:val="0"/>
        <w:spacing w:after="0" w:line="360" w:lineRule="auto"/>
        <w:ind w:left="1260"/>
        <w:contextualSpacing/>
        <w:rPr>
          <w:rFonts w:ascii="Arial" w:hAnsi="Arial" w:cs="Times New Roman"/>
          <w:lang w:val="id-ID"/>
        </w:rPr>
      </w:pPr>
      <w:r w:rsidRPr="004F582E">
        <w:rPr>
          <w:rFonts w:ascii="Arial" w:hAnsi="Arial" w:cs="Times New Roman"/>
        </w:rPr>
        <w:t xml:space="preserve">Integritas; </w:t>
      </w:r>
    </w:p>
    <w:p w14:paraId="15843EA1" w14:textId="77777777" w:rsidR="0045197D" w:rsidRPr="004F582E" w:rsidRDefault="0045197D" w:rsidP="004F582E">
      <w:pPr>
        <w:pStyle w:val="ListParagraph"/>
        <w:spacing w:line="360" w:lineRule="auto"/>
        <w:ind w:left="1260"/>
        <w:jc w:val="both"/>
        <w:rPr>
          <w:rFonts w:ascii="Arial" w:hAnsi="Arial" w:cs="Times New Roman"/>
        </w:rPr>
      </w:pPr>
      <w:r w:rsidRPr="004F582E">
        <w:rPr>
          <w:rFonts w:ascii="Arial" w:hAnsi="Arial" w:cs="Times New Roman"/>
        </w:rPr>
        <w:t>Adalah keselarasan antara niat, pikiran, perkataan dan perbuatan yang baik dan benar serta dapat dipercaya untuk melaksanakan tugas pokok dan fungsi dalam memberikan pelayanan kesehatan.</w:t>
      </w:r>
    </w:p>
    <w:p w14:paraId="0D6356F9" w14:textId="77777777" w:rsidR="0045197D" w:rsidRPr="004F582E" w:rsidRDefault="0045197D" w:rsidP="004F582E">
      <w:pPr>
        <w:pStyle w:val="ListParagraph"/>
        <w:numPr>
          <w:ilvl w:val="0"/>
          <w:numId w:val="93"/>
        </w:numPr>
        <w:suppressAutoHyphens w:val="0"/>
        <w:spacing w:after="0" w:line="360" w:lineRule="auto"/>
        <w:ind w:left="1260"/>
        <w:contextualSpacing/>
        <w:rPr>
          <w:rFonts w:ascii="Arial" w:hAnsi="Arial" w:cs="Times New Roman"/>
          <w:lang w:val="id-ID"/>
        </w:rPr>
      </w:pPr>
      <w:r w:rsidRPr="004F582E">
        <w:rPr>
          <w:rFonts w:ascii="Arial" w:hAnsi="Arial" w:cs="Times New Roman"/>
        </w:rPr>
        <w:t>Kesediaan</w:t>
      </w:r>
    </w:p>
    <w:p w14:paraId="370C3DF2" w14:textId="77777777" w:rsidR="0045197D" w:rsidRPr="004F582E" w:rsidRDefault="0045197D" w:rsidP="004F582E">
      <w:pPr>
        <w:pStyle w:val="ListParagraph"/>
        <w:spacing w:line="360" w:lineRule="auto"/>
        <w:ind w:left="1260"/>
        <w:jc w:val="both"/>
        <w:rPr>
          <w:rFonts w:ascii="Arial" w:hAnsi="Arial" w:cs="Times New Roman"/>
          <w:lang w:val="id-ID"/>
        </w:rPr>
      </w:pPr>
      <w:r w:rsidRPr="004F582E">
        <w:rPr>
          <w:rFonts w:ascii="Arial" w:hAnsi="Arial" w:cs="Times New Roman"/>
        </w:rPr>
        <w:t>Adalah keinginan yang kuat untuk bekerja dengan sebaik-baiknya dan berusaha sebaik mungkin dalam mewujudkan visi dan misi rumah sakit.</w:t>
      </w:r>
    </w:p>
    <w:p w14:paraId="6BB12E61" w14:textId="00035133" w:rsidR="0045197D" w:rsidRPr="004F582E" w:rsidRDefault="0045197D" w:rsidP="004F582E">
      <w:pPr>
        <w:spacing w:line="360" w:lineRule="auto"/>
        <w:rPr>
          <w:rFonts w:ascii="Arial" w:hAnsi="Arial"/>
          <w:sz w:val="22"/>
          <w:szCs w:val="22"/>
        </w:rPr>
      </w:pPr>
    </w:p>
    <w:p w14:paraId="074D3DDF" w14:textId="77777777" w:rsidR="0045197D" w:rsidRPr="004F582E" w:rsidRDefault="0045197D" w:rsidP="004F582E">
      <w:pPr>
        <w:pStyle w:val="ListParagraph"/>
        <w:numPr>
          <w:ilvl w:val="0"/>
          <w:numId w:val="96"/>
        </w:numPr>
        <w:suppressAutoHyphens w:val="0"/>
        <w:spacing w:after="0" w:line="360" w:lineRule="auto"/>
        <w:contextualSpacing/>
        <w:rPr>
          <w:rFonts w:ascii="Arial" w:hAnsi="Arial" w:cs="Times New Roman"/>
          <w:lang w:val="id-ID"/>
        </w:rPr>
      </w:pPr>
      <w:r w:rsidRPr="004F582E">
        <w:rPr>
          <w:rFonts w:ascii="Arial" w:hAnsi="Arial" w:cs="Times New Roman"/>
          <w:lang w:val="id-ID"/>
        </w:rPr>
        <w:t>Motto</w:t>
      </w:r>
    </w:p>
    <w:p w14:paraId="394B4697" w14:textId="77777777" w:rsidR="0045197D" w:rsidRPr="004F582E" w:rsidRDefault="0045197D" w:rsidP="004F582E">
      <w:pPr>
        <w:pStyle w:val="ListParagraph"/>
        <w:spacing w:line="360" w:lineRule="auto"/>
        <w:ind w:left="900"/>
        <w:rPr>
          <w:rFonts w:ascii="Arial" w:hAnsi="Arial" w:cs="Times New Roman"/>
          <w:lang w:val="id-ID"/>
        </w:rPr>
      </w:pPr>
      <w:r w:rsidRPr="004F582E">
        <w:rPr>
          <w:rFonts w:ascii="Arial" w:eastAsia="Berlin Sans FB" w:hAnsi="Arial" w:cs="Times New Roman"/>
          <w:spacing w:val="-3"/>
        </w:rPr>
        <w:t>B</w:t>
      </w:r>
      <w:r w:rsidRPr="004F582E">
        <w:rPr>
          <w:rFonts w:ascii="Arial" w:eastAsia="Berlin Sans FB" w:hAnsi="Arial" w:cs="Times New Roman"/>
          <w:spacing w:val="-4"/>
        </w:rPr>
        <w:t>e</w:t>
      </w:r>
      <w:r w:rsidRPr="004F582E">
        <w:rPr>
          <w:rFonts w:ascii="Arial" w:eastAsia="Berlin Sans FB" w:hAnsi="Arial" w:cs="Times New Roman"/>
        </w:rPr>
        <w:t>r</w:t>
      </w:r>
      <w:r w:rsidRPr="004F582E">
        <w:rPr>
          <w:rFonts w:ascii="Arial" w:eastAsia="Berlin Sans FB" w:hAnsi="Arial" w:cs="Times New Roman"/>
          <w:spacing w:val="3"/>
        </w:rPr>
        <w:t>g</w:t>
      </w:r>
      <w:r w:rsidRPr="004F582E">
        <w:rPr>
          <w:rFonts w:ascii="Arial" w:eastAsia="Berlin Sans FB" w:hAnsi="Arial" w:cs="Times New Roman"/>
          <w:spacing w:val="-4"/>
        </w:rPr>
        <w:t>e</w:t>
      </w:r>
      <w:r w:rsidRPr="004F582E">
        <w:rPr>
          <w:rFonts w:ascii="Arial" w:eastAsia="Berlin Sans FB" w:hAnsi="Arial" w:cs="Times New Roman"/>
        </w:rPr>
        <w:t>r</w:t>
      </w:r>
      <w:r w:rsidRPr="004F582E">
        <w:rPr>
          <w:rFonts w:ascii="Arial" w:eastAsia="Berlin Sans FB" w:hAnsi="Arial" w:cs="Times New Roman"/>
          <w:spacing w:val="3"/>
        </w:rPr>
        <w:t>a</w:t>
      </w:r>
      <w:r w:rsidRPr="004F582E">
        <w:rPr>
          <w:rFonts w:ascii="Arial" w:eastAsia="Berlin Sans FB" w:hAnsi="Arial" w:cs="Times New Roman"/>
        </w:rPr>
        <w:t xml:space="preserve">k  </w:t>
      </w:r>
      <w:r w:rsidRPr="004F582E">
        <w:rPr>
          <w:rFonts w:ascii="Arial" w:eastAsia="Berlin Sans FB" w:hAnsi="Arial" w:cs="Times New Roman"/>
          <w:spacing w:val="10"/>
        </w:rPr>
        <w:t xml:space="preserve"> </w:t>
      </w:r>
      <w:r w:rsidRPr="004F582E">
        <w:rPr>
          <w:rFonts w:ascii="Arial" w:eastAsia="Berlin Sans FB" w:hAnsi="Arial" w:cs="Times New Roman"/>
          <w:spacing w:val="1"/>
        </w:rPr>
        <w:t>C</w:t>
      </w:r>
      <w:r w:rsidRPr="004F582E">
        <w:rPr>
          <w:rFonts w:ascii="Arial" w:eastAsia="Berlin Sans FB" w:hAnsi="Arial" w:cs="Times New Roman"/>
          <w:spacing w:val="-4"/>
        </w:rPr>
        <w:t>e</w:t>
      </w:r>
      <w:r w:rsidRPr="004F582E">
        <w:rPr>
          <w:rFonts w:ascii="Arial" w:eastAsia="Berlin Sans FB" w:hAnsi="Arial" w:cs="Times New Roman"/>
        </w:rPr>
        <w:t>p</w:t>
      </w:r>
      <w:r w:rsidRPr="004F582E">
        <w:rPr>
          <w:rFonts w:ascii="Arial" w:eastAsia="Berlin Sans FB" w:hAnsi="Arial" w:cs="Times New Roman"/>
          <w:spacing w:val="3"/>
        </w:rPr>
        <w:t>a</w:t>
      </w:r>
      <w:r w:rsidRPr="004F582E">
        <w:rPr>
          <w:rFonts w:ascii="Arial" w:eastAsia="Berlin Sans FB" w:hAnsi="Arial" w:cs="Times New Roman"/>
        </w:rPr>
        <w:t xml:space="preserve">t  </w:t>
      </w:r>
      <w:r w:rsidRPr="004F582E">
        <w:rPr>
          <w:rFonts w:ascii="Arial" w:eastAsia="Berlin Sans FB" w:hAnsi="Arial" w:cs="Times New Roman"/>
          <w:spacing w:val="10"/>
        </w:rPr>
        <w:t xml:space="preserve"> </w:t>
      </w:r>
      <w:r w:rsidRPr="004F582E">
        <w:rPr>
          <w:rFonts w:ascii="Arial" w:eastAsia="Berlin Sans FB" w:hAnsi="Arial" w:cs="Times New Roman"/>
          <w:spacing w:val="-6"/>
        </w:rPr>
        <w:t>M</w:t>
      </w:r>
      <w:r w:rsidRPr="004F582E">
        <w:rPr>
          <w:rFonts w:ascii="Arial" w:eastAsia="Berlin Sans FB" w:hAnsi="Arial" w:cs="Times New Roman"/>
          <w:spacing w:val="-4"/>
        </w:rPr>
        <w:t>e</w:t>
      </w:r>
      <w:r w:rsidRPr="004F582E">
        <w:rPr>
          <w:rFonts w:ascii="Arial" w:eastAsia="Berlin Sans FB" w:hAnsi="Arial" w:cs="Times New Roman"/>
          <w:spacing w:val="-9"/>
        </w:rPr>
        <w:t>m</w:t>
      </w:r>
      <w:r w:rsidRPr="004F582E">
        <w:rPr>
          <w:rFonts w:ascii="Arial" w:eastAsia="Berlin Sans FB" w:hAnsi="Arial" w:cs="Times New Roman"/>
          <w:spacing w:val="3"/>
        </w:rPr>
        <w:t>b</w:t>
      </w:r>
      <w:r w:rsidRPr="004F582E">
        <w:rPr>
          <w:rFonts w:ascii="Arial" w:eastAsia="Berlin Sans FB" w:hAnsi="Arial" w:cs="Times New Roman"/>
          <w:spacing w:val="-4"/>
        </w:rPr>
        <w:t>e</w:t>
      </w:r>
      <w:r w:rsidRPr="004F582E">
        <w:rPr>
          <w:rFonts w:ascii="Arial" w:eastAsia="Berlin Sans FB" w:hAnsi="Arial" w:cs="Times New Roman"/>
        </w:rPr>
        <w:t xml:space="preserve">ri  </w:t>
      </w:r>
      <w:r w:rsidRPr="004F582E">
        <w:rPr>
          <w:rFonts w:ascii="Arial" w:eastAsia="Berlin Sans FB" w:hAnsi="Arial" w:cs="Times New Roman"/>
          <w:spacing w:val="7"/>
        </w:rPr>
        <w:t xml:space="preserve"> </w:t>
      </w:r>
      <w:r w:rsidRPr="004F582E">
        <w:rPr>
          <w:rFonts w:ascii="Arial" w:eastAsia="Berlin Sans FB" w:hAnsi="Arial" w:cs="Times New Roman"/>
          <w:spacing w:val="2"/>
        </w:rPr>
        <w:t>P</w:t>
      </w:r>
      <w:r w:rsidRPr="004F582E">
        <w:rPr>
          <w:rFonts w:ascii="Arial" w:eastAsia="Berlin Sans FB" w:hAnsi="Arial" w:cs="Times New Roman"/>
          <w:spacing w:val="-4"/>
        </w:rPr>
        <w:t>e</w:t>
      </w:r>
      <w:r w:rsidRPr="004F582E">
        <w:rPr>
          <w:rFonts w:ascii="Arial" w:eastAsia="Berlin Sans FB" w:hAnsi="Arial" w:cs="Times New Roman"/>
          <w:spacing w:val="-5"/>
        </w:rPr>
        <w:t>l</w:t>
      </w:r>
      <w:r w:rsidRPr="004F582E">
        <w:rPr>
          <w:rFonts w:ascii="Arial" w:eastAsia="Berlin Sans FB" w:hAnsi="Arial" w:cs="Times New Roman"/>
          <w:spacing w:val="3"/>
        </w:rPr>
        <w:t>a</w:t>
      </w:r>
      <w:r w:rsidRPr="004F582E">
        <w:rPr>
          <w:rFonts w:ascii="Arial" w:eastAsia="Berlin Sans FB" w:hAnsi="Arial" w:cs="Times New Roman"/>
          <w:spacing w:val="-2"/>
        </w:rPr>
        <w:t>y</w:t>
      </w:r>
      <w:r w:rsidRPr="004F582E">
        <w:rPr>
          <w:rFonts w:ascii="Arial" w:eastAsia="Berlin Sans FB" w:hAnsi="Arial" w:cs="Times New Roman"/>
          <w:spacing w:val="3"/>
        </w:rPr>
        <w:t>a</w:t>
      </w:r>
      <w:r w:rsidRPr="004F582E">
        <w:rPr>
          <w:rFonts w:ascii="Arial" w:eastAsia="Berlin Sans FB" w:hAnsi="Arial" w:cs="Times New Roman"/>
          <w:spacing w:val="2"/>
        </w:rPr>
        <w:t>n</w:t>
      </w:r>
      <w:r w:rsidRPr="004F582E">
        <w:rPr>
          <w:rFonts w:ascii="Arial" w:eastAsia="Berlin Sans FB" w:hAnsi="Arial" w:cs="Times New Roman"/>
          <w:spacing w:val="3"/>
        </w:rPr>
        <w:t>a</w:t>
      </w:r>
      <w:r w:rsidRPr="004F582E">
        <w:rPr>
          <w:rFonts w:ascii="Arial" w:eastAsia="Berlin Sans FB" w:hAnsi="Arial" w:cs="Times New Roman"/>
        </w:rPr>
        <w:t xml:space="preserve">n  </w:t>
      </w:r>
      <w:r w:rsidRPr="004F582E">
        <w:rPr>
          <w:rFonts w:ascii="Arial" w:eastAsia="Berlin Sans FB" w:hAnsi="Arial" w:cs="Times New Roman"/>
          <w:spacing w:val="14"/>
        </w:rPr>
        <w:t xml:space="preserve"> </w:t>
      </w:r>
      <w:r w:rsidRPr="004F582E">
        <w:rPr>
          <w:rFonts w:ascii="Arial" w:eastAsia="Berlin Sans FB" w:hAnsi="Arial" w:cs="Times New Roman"/>
          <w:spacing w:val="1"/>
        </w:rPr>
        <w:t>K</w:t>
      </w:r>
      <w:r w:rsidRPr="004F582E">
        <w:rPr>
          <w:rFonts w:ascii="Arial" w:eastAsia="Berlin Sans FB" w:hAnsi="Arial" w:cs="Times New Roman"/>
          <w:spacing w:val="-4"/>
        </w:rPr>
        <w:t>e</w:t>
      </w:r>
      <w:r w:rsidRPr="004F582E">
        <w:rPr>
          <w:rFonts w:ascii="Arial" w:eastAsia="Berlin Sans FB" w:hAnsi="Arial" w:cs="Times New Roman"/>
        </w:rPr>
        <w:t>s</w:t>
      </w:r>
      <w:r w:rsidRPr="004F582E">
        <w:rPr>
          <w:rFonts w:ascii="Arial" w:eastAsia="Berlin Sans FB" w:hAnsi="Arial" w:cs="Times New Roman"/>
          <w:spacing w:val="-3"/>
        </w:rPr>
        <w:t>e</w:t>
      </w:r>
      <w:r w:rsidRPr="004F582E">
        <w:rPr>
          <w:rFonts w:ascii="Arial" w:eastAsia="Berlin Sans FB" w:hAnsi="Arial" w:cs="Times New Roman"/>
          <w:spacing w:val="3"/>
        </w:rPr>
        <w:t>ha</w:t>
      </w:r>
      <w:r w:rsidRPr="004F582E">
        <w:rPr>
          <w:rFonts w:ascii="Arial" w:eastAsia="Berlin Sans FB" w:hAnsi="Arial" w:cs="Times New Roman"/>
          <w:spacing w:val="-2"/>
        </w:rPr>
        <w:t>t</w:t>
      </w:r>
      <w:r w:rsidRPr="004F582E">
        <w:rPr>
          <w:rFonts w:ascii="Arial" w:eastAsia="Berlin Sans FB" w:hAnsi="Arial" w:cs="Times New Roman"/>
          <w:spacing w:val="3"/>
        </w:rPr>
        <w:t>a</w:t>
      </w:r>
      <w:r w:rsidRPr="004F582E">
        <w:rPr>
          <w:rFonts w:ascii="Arial" w:eastAsia="Berlin Sans FB" w:hAnsi="Arial" w:cs="Times New Roman"/>
        </w:rPr>
        <w:t xml:space="preserve">n  </w:t>
      </w:r>
      <w:r w:rsidRPr="004F582E">
        <w:rPr>
          <w:rFonts w:ascii="Arial" w:eastAsia="Berlin Sans FB" w:hAnsi="Arial" w:cs="Times New Roman"/>
          <w:spacing w:val="14"/>
        </w:rPr>
        <w:t xml:space="preserve"> </w:t>
      </w:r>
      <w:r w:rsidRPr="004F582E">
        <w:rPr>
          <w:rFonts w:ascii="Arial" w:eastAsia="Berlin Sans FB" w:hAnsi="Arial" w:cs="Times New Roman"/>
          <w:spacing w:val="5"/>
        </w:rPr>
        <w:t>y</w:t>
      </w:r>
      <w:r w:rsidRPr="004F582E">
        <w:rPr>
          <w:rFonts w:ascii="Arial" w:eastAsia="Berlin Sans FB" w:hAnsi="Arial" w:cs="Times New Roman"/>
          <w:spacing w:val="3"/>
        </w:rPr>
        <w:t>a</w:t>
      </w:r>
      <w:r w:rsidRPr="004F582E">
        <w:rPr>
          <w:rFonts w:ascii="Arial" w:eastAsia="Berlin Sans FB" w:hAnsi="Arial" w:cs="Times New Roman"/>
          <w:spacing w:val="2"/>
        </w:rPr>
        <w:t>n</w:t>
      </w:r>
      <w:r w:rsidRPr="004F582E">
        <w:rPr>
          <w:rFonts w:ascii="Arial" w:eastAsia="Berlin Sans FB" w:hAnsi="Arial" w:cs="Times New Roman"/>
        </w:rPr>
        <w:t xml:space="preserve">g </w:t>
      </w:r>
      <w:r w:rsidRPr="004F582E">
        <w:rPr>
          <w:rFonts w:ascii="Arial" w:eastAsia="Berlin Sans FB" w:hAnsi="Arial" w:cs="Times New Roman"/>
          <w:spacing w:val="-3"/>
        </w:rPr>
        <w:t>B</w:t>
      </w:r>
      <w:r w:rsidRPr="004F582E">
        <w:rPr>
          <w:rFonts w:ascii="Arial" w:eastAsia="Berlin Sans FB" w:hAnsi="Arial" w:cs="Times New Roman"/>
          <w:spacing w:val="-4"/>
        </w:rPr>
        <w:t>e</w:t>
      </w:r>
      <w:r w:rsidRPr="004F582E">
        <w:rPr>
          <w:rFonts w:ascii="Arial" w:eastAsia="Berlin Sans FB" w:hAnsi="Arial" w:cs="Times New Roman"/>
        </w:rPr>
        <w:t>r</w:t>
      </w:r>
      <w:r w:rsidRPr="004F582E">
        <w:rPr>
          <w:rFonts w:ascii="Arial" w:eastAsia="Berlin Sans FB" w:hAnsi="Arial" w:cs="Times New Roman"/>
          <w:spacing w:val="-9"/>
        </w:rPr>
        <w:t>m</w:t>
      </w:r>
      <w:r w:rsidRPr="004F582E">
        <w:rPr>
          <w:rFonts w:ascii="Arial" w:eastAsia="Berlin Sans FB" w:hAnsi="Arial" w:cs="Times New Roman"/>
          <w:spacing w:val="3"/>
        </w:rPr>
        <w:t>u</w:t>
      </w:r>
      <w:r w:rsidRPr="004F582E">
        <w:rPr>
          <w:rFonts w:ascii="Arial" w:eastAsia="Berlin Sans FB" w:hAnsi="Arial" w:cs="Times New Roman"/>
          <w:spacing w:val="-2"/>
        </w:rPr>
        <w:t>t</w:t>
      </w:r>
      <w:r w:rsidRPr="004F582E">
        <w:rPr>
          <w:rFonts w:ascii="Arial" w:eastAsia="Berlin Sans FB" w:hAnsi="Arial" w:cs="Times New Roman"/>
        </w:rPr>
        <w:t xml:space="preserve">u  </w:t>
      </w:r>
      <w:r w:rsidRPr="004F582E">
        <w:rPr>
          <w:rFonts w:ascii="Arial" w:eastAsia="Berlin Sans FB" w:hAnsi="Arial" w:cs="Times New Roman"/>
          <w:spacing w:val="15"/>
        </w:rPr>
        <w:t xml:space="preserve"> </w:t>
      </w:r>
      <w:r w:rsidRPr="004F582E">
        <w:rPr>
          <w:rFonts w:ascii="Arial" w:eastAsia="Berlin Sans FB" w:hAnsi="Arial" w:cs="Times New Roman"/>
          <w:spacing w:val="2"/>
        </w:rPr>
        <w:t>d</w:t>
      </w:r>
      <w:r w:rsidRPr="004F582E">
        <w:rPr>
          <w:rFonts w:ascii="Arial" w:eastAsia="Berlin Sans FB" w:hAnsi="Arial" w:cs="Times New Roman"/>
          <w:spacing w:val="3"/>
        </w:rPr>
        <w:t>a</w:t>
      </w:r>
      <w:r w:rsidRPr="004F582E">
        <w:rPr>
          <w:rFonts w:ascii="Arial" w:eastAsia="Berlin Sans FB" w:hAnsi="Arial" w:cs="Times New Roman"/>
        </w:rPr>
        <w:t xml:space="preserve">n </w:t>
      </w:r>
      <w:r w:rsidRPr="004F582E">
        <w:rPr>
          <w:rFonts w:ascii="Arial" w:eastAsia="Berlin Sans FB" w:hAnsi="Arial" w:cs="Times New Roman"/>
          <w:spacing w:val="-3"/>
        </w:rPr>
        <w:t>T</w:t>
      </w:r>
      <w:r w:rsidRPr="004F582E">
        <w:rPr>
          <w:rFonts w:ascii="Arial" w:eastAsia="Berlin Sans FB" w:hAnsi="Arial" w:cs="Times New Roman"/>
          <w:spacing w:val="-4"/>
        </w:rPr>
        <w:t>e</w:t>
      </w:r>
      <w:r w:rsidRPr="004F582E">
        <w:rPr>
          <w:rFonts w:ascii="Arial" w:eastAsia="Berlin Sans FB" w:hAnsi="Arial" w:cs="Times New Roman"/>
        </w:rPr>
        <w:t>r</w:t>
      </w:r>
      <w:r w:rsidRPr="004F582E">
        <w:rPr>
          <w:rFonts w:ascii="Arial" w:eastAsia="Berlin Sans FB" w:hAnsi="Arial" w:cs="Times New Roman"/>
          <w:spacing w:val="-5"/>
        </w:rPr>
        <w:t>j</w:t>
      </w:r>
      <w:r w:rsidRPr="004F582E">
        <w:rPr>
          <w:rFonts w:ascii="Arial" w:eastAsia="Berlin Sans FB" w:hAnsi="Arial" w:cs="Times New Roman"/>
          <w:spacing w:val="3"/>
        </w:rPr>
        <w:t>a</w:t>
      </w:r>
      <w:r w:rsidRPr="004F582E">
        <w:rPr>
          <w:rFonts w:ascii="Arial" w:eastAsia="Berlin Sans FB" w:hAnsi="Arial" w:cs="Times New Roman"/>
          <w:spacing w:val="2"/>
        </w:rPr>
        <w:t>n</w:t>
      </w:r>
      <w:r w:rsidRPr="004F582E">
        <w:rPr>
          <w:rFonts w:ascii="Arial" w:eastAsia="Berlin Sans FB" w:hAnsi="Arial" w:cs="Times New Roman"/>
          <w:spacing w:val="3"/>
        </w:rPr>
        <w:t>g</w:t>
      </w:r>
      <w:r w:rsidRPr="004F582E">
        <w:rPr>
          <w:rFonts w:ascii="Arial" w:eastAsia="Berlin Sans FB" w:hAnsi="Arial" w:cs="Times New Roman"/>
          <w:spacing w:val="-3"/>
        </w:rPr>
        <w:t>k</w:t>
      </w:r>
      <w:r w:rsidRPr="004F582E">
        <w:rPr>
          <w:rFonts w:ascii="Arial" w:eastAsia="Berlin Sans FB" w:hAnsi="Arial" w:cs="Times New Roman"/>
          <w:spacing w:val="3"/>
        </w:rPr>
        <w:t>a</w:t>
      </w:r>
      <w:r w:rsidRPr="004F582E">
        <w:rPr>
          <w:rFonts w:ascii="Arial" w:eastAsia="Berlin Sans FB" w:hAnsi="Arial" w:cs="Times New Roman"/>
        </w:rPr>
        <w:t>u</w:t>
      </w:r>
      <w:r w:rsidRPr="004F582E">
        <w:rPr>
          <w:rFonts w:ascii="Arial" w:eastAsia="Berlin Sans FB" w:hAnsi="Arial" w:cs="Times New Roman"/>
          <w:spacing w:val="7"/>
        </w:rPr>
        <w:t xml:space="preserve"> </w:t>
      </w:r>
      <w:r w:rsidRPr="004F582E">
        <w:rPr>
          <w:rFonts w:ascii="Arial" w:eastAsia="Berlin Sans FB" w:hAnsi="Arial" w:cs="Times New Roman"/>
          <w:spacing w:val="2"/>
        </w:rPr>
        <w:t>d</w:t>
      </w:r>
      <w:r w:rsidRPr="004F582E">
        <w:rPr>
          <w:rFonts w:ascii="Arial" w:eastAsia="Berlin Sans FB" w:hAnsi="Arial" w:cs="Times New Roman"/>
          <w:spacing w:val="-4"/>
        </w:rPr>
        <w:t>e</w:t>
      </w:r>
      <w:r w:rsidRPr="004F582E">
        <w:rPr>
          <w:rFonts w:ascii="Arial" w:eastAsia="Berlin Sans FB" w:hAnsi="Arial" w:cs="Times New Roman"/>
          <w:spacing w:val="-9"/>
        </w:rPr>
        <w:t>m</w:t>
      </w:r>
      <w:r w:rsidRPr="004F582E">
        <w:rPr>
          <w:rFonts w:ascii="Arial" w:eastAsia="Berlin Sans FB" w:hAnsi="Arial" w:cs="Times New Roman"/>
        </w:rPr>
        <w:t>i</w:t>
      </w:r>
      <w:r w:rsidRPr="004F582E">
        <w:rPr>
          <w:rFonts w:ascii="Arial" w:eastAsia="Berlin Sans FB" w:hAnsi="Arial" w:cs="Times New Roman"/>
          <w:spacing w:val="-1"/>
        </w:rPr>
        <w:t xml:space="preserve"> </w:t>
      </w:r>
      <w:r w:rsidRPr="004F582E">
        <w:rPr>
          <w:rFonts w:ascii="Arial" w:eastAsia="Berlin Sans FB" w:hAnsi="Arial" w:cs="Times New Roman"/>
          <w:spacing w:val="-3"/>
        </w:rPr>
        <w:t>T</w:t>
      </w:r>
      <w:r w:rsidRPr="004F582E">
        <w:rPr>
          <w:rFonts w:ascii="Arial" w:eastAsia="Berlin Sans FB" w:hAnsi="Arial" w:cs="Times New Roman"/>
          <w:spacing w:val="-4"/>
        </w:rPr>
        <w:t>e</w:t>
      </w:r>
      <w:r w:rsidRPr="004F582E">
        <w:rPr>
          <w:rFonts w:ascii="Arial" w:eastAsia="Berlin Sans FB" w:hAnsi="Arial" w:cs="Times New Roman"/>
        </w:rPr>
        <w:t>rc</w:t>
      </w:r>
      <w:r w:rsidRPr="004F582E">
        <w:rPr>
          <w:rFonts w:ascii="Arial" w:eastAsia="Berlin Sans FB" w:hAnsi="Arial" w:cs="Times New Roman"/>
          <w:spacing w:val="2"/>
        </w:rPr>
        <w:t>a</w:t>
      </w:r>
      <w:r w:rsidRPr="004F582E">
        <w:rPr>
          <w:rFonts w:ascii="Arial" w:eastAsia="Berlin Sans FB" w:hAnsi="Arial" w:cs="Times New Roman"/>
        </w:rPr>
        <w:t>p</w:t>
      </w:r>
      <w:r w:rsidRPr="004F582E">
        <w:rPr>
          <w:rFonts w:ascii="Arial" w:eastAsia="Berlin Sans FB" w:hAnsi="Arial" w:cs="Times New Roman"/>
          <w:spacing w:val="3"/>
        </w:rPr>
        <w:t>a</w:t>
      </w:r>
      <w:r w:rsidRPr="004F582E">
        <w:rPr>
          <w:rFonts w:ascii="Arial" w:eastAsia="Berlin Sans FB" w:hAnsi="Arial" w:cs="Times New Roman"/>
          <w:spacing w:val="-5"/>
        </w:rPr>
        <w:t>i</w:t>
      </w:r>
      <w:r w:rsidRPr="004F582E">
        <w:rPr>
          <w:rFonts w:ascii="Arial" w:eastAsia="Berlin Sans FB" w:hAnsi="Arial" w:cs="Times New Roman"/>
          <w:spacing w:val="2"/>
        </w:rPr>
        <w:t>n</w:t>
      </w:r>
      <w:r w:rsidRPr="004F582E">
        <w:rPr>
          <w:rFonts w:ascii="Arial" w:eastAsia="Berlin Sans FB" w:hAnsi="Arial" w:cs="Times New Roman"/>
          <w:spacing w:val="-2"/>
        </w:rPr>
        <w:t>y</w:t>
      </w:r>
      <w:r w:rsidRPr="004F582E">
        <w:rPr>
          <w:rFonts w:ascii="Arial" w:eastAsia="Berlin Sans FB" w:hAnsi="Arial" w:cs="Times New Roman"/>
        </w:rPr>
        <w:t>a</w:t>
      </w:r>
      <w:r w:rsidRPr="004F582E">
        <w:rPr>
          <w:rFonts w:ascii="Arial" w:eastAsia="Berlin Sans FB" w:hAnsi="Arial" w:cs="Times New Roman"/>
          <w:spacing w:val="7"/>
        </w:rPr>
        <w:t xml:space="preserve"> </w:t>
      </w:r>
      <w:r w:rsidRPr="004F582E">
        <w:rPr>
          <w:rFonts w:ascii="Arial" w:eastAsia="Berlin Sans FB" w:hAnsi="Arial" w:cs="Times New Roman"/>
          <w:spacing w:val="-3"/>
        </w:rPr>
        <w:t>D</w:t>
      </w:r>
      <w:r w:rsidRPr="004F582E">
        <w:rPr>
          <w:rFonts w:ascii="Arial" w:eastAsia="Berlin Sans FB" w:hAnsi="Arial" w:cs="Times New Roman"/>
          <w:spacing w:val="-4"/>
        </w:rPr>
        <w:t>e</w:t>
      </w:r>
      <w:r w:rsidRPr="004F582E">
        <w:rPr>
          <w:rFonts w:ascii="Arial" w:eastAsia="Berlin Sans FB" w:hAnsi="Arial" w:cs="Times New Roman"/>
        </w:rPr>
        <w:t>r</w:t>
      </w:r>
      <w:r w:rsidRPr="004F582E">
        <w:rPr>
          <w:rFonts w:ascii="Arial" w:eastAsia="Berlin Sans FB" w:hAnsi="Arial" w:cs="Times New Roman"/>
          <w:spacing w:val="3"/>
        </w:rPr>
        <w:t>a</w:t>
      </w:r>
      <w:r w:rsidRPr="004F582E">
        <w:rPr>
          <w:rFonts w:ascii="Arial" w:eastAsia="Berlin Sans FB" w:hAnsi="Arial" w:cs="Times New Roman"/>
          <w:spacing w:val="-5"/>
        </w:rPr>
        <w:t>j</w:t>
      </w:r>
      <w:r w:rsidRPr="004F582E">
        <w:rPr>
          <w:rFonts w:ascii="Arial" w:eastAsia="Berlin Sans FB" w:hAnsi="Arial" w:cs="Times New Roman"/>
          <w:spacing w:val="3"/>
        </w:rPr>
        <w:t>a</w:t>
      </w:r>
      <w:r w:rsidRPr="004F582E">
        <w:rPr>
          <w:rFonts w:ascii="Arial" w:eastAsia="Berlin Sans FB" w:hAnsi="Arial" w:cs="Times New Roman"/>
        </w:rPr>
        <w:t>t</w:t>
      </w:r>
      <w:r w:rsidRPr="004F582E">
        <w:rPr>
          <w:rFonts w:ascii="Arial" w:eastAsia="Berlin Sans FB" w:hAnsi="Arial" w:cs="Times New Roman"/>
          <w:spacing w:val="2"/>
        </w:rPr>
        <w:t xml:space="preserve"> </w:t>
      </w:r>
      <w:r w:rsidRPr="004F582E">
        <w:rPr>
          <w:rFonts w:ascii="Arial" w:eastAsia="Berlin Sans FB" w:hAnsi="Arial" w:cs="Times New Roman"/>
          <w:spacing w:val="1"/>
        </w:rPr>
        <w:t>K</w:t>
      </w:r>
      <w:r w:rsidRPr="004F582E">
        <w:rPr>
          <w:rFonts w:ascii="Arial" w:eastAsia="Berlin Sans FB" w:hAnsi="Arial" w:cs="Times New Roman"/>
          <w:spacing w:val="-4"/>
        </w:rPr>
        <w:t>e</w:t>
      </w:r>
      <w:r w:rsidRPr="004F582E">
        <w:rPr>
          <w:rFonts w:ascii="Arial" w:eastAsia="Berlin Sans FB" w:hAnsi="Arial" w:cs="Times New Roman"/>
        </w:rPr>
        <w:t>s</w:t>
      </w:r>
      <w:r w:rsidRPr="004F582E">
        <w:rPr>
          <w:rFonts w:ascii="Arial" w:eastAsia="Berlin Sans FB" w:hAnsi="Arial" w:cs="Times New Roman"/>
          <w:spacing w:val="-3"/>
        </w:rPr>
        <w:t>e</w:t>
      </w:r>
      <w:r w:rsidRPr="004F582E">
        <w:rPr>
          <w:rFonts w:ascii="Arial" w:eastAsia="Berlin Sans FB" w:hAnsi="Arial" w:cs="Times New Roman"/>
          <w:spacing w:val="3"/>
        </w:rPr>
        <w:t>ha</w:t>
      </w:r>
      <w:r w:rsidRPr="004F582E">
        <w:rPr>
          <w:rFonts w:ascii="Arial" w:eastAsia="Berlin Sans FB" w:hAnsi="Arial" w:cs="Times New Roman"/>
          <w:spacing w:val="-2"/>
        </w:rPr>
        <w:t>t</w:t>
      </w:r>
      <w:r w:rsidRPr="004F582E">
        <w:rPr>
          <w:rFonts w:ascii="Arial" w:eastAsia="Berlin Sans FB" w:hAnsi="Arial" w:cs="Times New Roman"/>
          <w:spacing w:val="3"/>
        </w:rPr>
        <w:t>a</w:t>
      </w:r>
      <w:r w:rsidRPr="004F582E">
        <w:rPr>
          <w:rFonts w:ascii="Arial" w:eastAsia="Berlin Sans FB" w:hAnsi="Arial" w:cs="Times New Roman"/>
        </w:rPr>
        <w:t>n</w:t>
      </w:r>
      <w:r w:rsidRPr="004F582E">
        <w:rPr>
          <w:rFonts w:ascii="Arial" w:eastAsia="Berlin Sans FB" w:hAnsi="Arial" w:cs="Times New Roman"/>
          <w:spacing w:val="6"/>
        </w:rPr>
        <w:t xml:space="preserve"> </w:t>
      </w:r>
      <w:r w:rsidRPr="004F582E">
        <w:rPr>
          <w:rFonts w:ascii="Arial" w:eastAsia="Berlin Sans FB" w:hAnsi="Arial" w:cs="Times New Roman"/>
          <w:spacing w:val="-6"/>
        </w:rPr>
        <w:t>M</w:t>
      </w:r>
      <w:r w:rsidRPr="004F582E">
        <w:rPr>
          <w:rFonts w:ascii="Arial" w:eastAsia="Berlin Sans FB" w:hAnsi="Arial" w:cs="Times New Roman"/>
          <w:spacing w:val="3"/>
        </w:rPr>
        <w:t>a</w:t>
      </w:r>
      <w:r w:rsidRPr="004F582E">
        <w:rPr>
          <w:rFonts w:ascii="Arial" w:eastAsia="Berlin Sans FB" w:hAnsi="Arial" w:cs="Times New Roman"/>
        </w:rPr>
        <w:t>s</w:t>
      </w:r>
      <w:r w:rsidRPr="004F582E">
        <w:rPr>
          <w:rFonts w:ascii="Arial" w:eastAsia="Berlin Sans FB" w:hAnsi="Arial" w:cs="Times New Roman"/>
          <w:spacing w:val="-2"/>
        </w:rPr>
        <w:t>y</w:t>
      </w:r>
      <w:r w:rsidRPr="004F582E">
        <w:rPr>
          <w:rFonts w:ascii="Arial" w:eastAsia="Berlin Sans FB" w:hAnsi="Arial" w:cs="Times New Roman"/>
          <w:spacing w:val="3"/>
        </w:rPr>
        <w:t>a</w:t>
      </w:r>
      <w:r w:rsidRPr="004F582E">
        <w:rPr>
          <w:rFonts w:ascii="Arial" w:eastAsia="Berlin Sans FB" w:hAnsi="Arial" w:cs="Times New Roman"/>
        </w:rPr>
        <w:t>r</w:t>
      </w:r>
      <w:r w:rsidRPr="004F582E">
        <w:rPr>
          <w:rFonts w:ascii="Arial" w:eastAsia="Berlin Sans FB" w:hAnsi="Arial" w:cs="Times New Roman"/>
          <w:spacing w:val="3"/>
        </w:rPr>
        <w:t>a</w:t>
      </w:r>
      <w:r w:rsidRPr="004F582E">
        <w:rPr>
          <w:rFonts w:ascii="Arial" w:eastAsia="Berlin Sans FB" w:hAnsi="Arial" w:cs="Times New Roman"/>
          <w:spacing w:val="-3"/>
        </w:rPr>
        <w:t>k</w:t>
      </w:r>
      <w:r w:rsidRPr="004F582E">
        <w:rPr>
          <w:rFonts w:ascii="Arial" w:eastAsia="Berlin Sans FB" w:hAnsi="Arial" w:cs="Times New Roman"/>
          <w:spacing w:val="3"/>
        </w:rPr>
        <w:t>a</w:t>
      </w:r>
      <w:r w:rsidRPr="004F582E">
        <w:rPr>
          <w:rFonts w:ascii="Arial" w:eastAsia="Berlin Sans FB" w:hAnsi="Arial" w:cs="Times New Roman"/>
          <w:spacing w:val="-2"/>
        </w:rPr>
        <w:t>t</w:t>
      </w:r>
      <w:r w:rsidRPr="004F582E">
        <w:rPr>
          <w:rFonts w:ascii="Arial" w:eastAsia="Berlin Sans FB" w:hAnsi="Arial" w:cs="Times New Roman"/>
        </w:rPr>
        <w:t>.</w:t>
      </w:r>
    </w:p>
    <w:p w14:paraId="17DFD9A3" w14:textId="77777777" w:rsidR="0045197D" w:rsidRPr="004F582E" w:rsidRDefault="0045197D" w:rsidP="004F582E">
      <w:pPr>
        <w:pStyle w:val="ListParagraph"/>
        <w:spacing w:after="0" w:line="360" w:lineRule="auto"/>
        <w:ind w:left="540"/>
        <w:jc w:val="both"/>
        <w:rPr>
          <w:rFonts w:ascii="Arial" w:eastAsia="Berlin Sans FB" w:hAnsi="Arial" w:cs="Times New Roman"/>
        </w:rPr>
      </w:pPr>
    </w:p>
    <w:p w14:paraId="4722DE53" w14:textId="58A09A6E" w:rsidR="0045197D" w:rsidRPr="004F582E" w:rsidRDefault="0045197D" w:rsidP="004F582E">
      <w:pPr>
        <w:pStyle w:val="ListParagraph"/>
        <w:numPr>
          <w:ilvl w:val="0"/>
          <w:numId w:val="96"/>
        </w:numPr>
        <w:suppressAutoHyphens w:val="0"/>
        <w:spacing w:after="0" w:line="360" w:lineRule="auto"/>
        <w:contextualSpacing/>
        <w:rPr>
          <w:rFonts w:ascii="Arial" w:eastAsia="Berlin Sans FB" w:hAnsi="Arial" w:cs="Times New Roman"/>
        </w:rPr>
      </w:pPr>
      <w:r w:rsidRPr="004F582E">
        <w:rPr>
          <w:rFonts w:ascii="Arial" w:hAnsi="Arial" w:cs="Times New Roman"/>
          <w:lang w:val="id-ID"/>
        </w:rPr>
        <w:t>Tugas</w:t>
      </w:r>
      <w:r w:rsidRPr="004F582E">
        <w:rPr>
          <w:rFonts w:ascii="Arial" w:eastAsia="Berlin Sans FB" w:hAnsi="Arial" w:cs="Times New Roman"/>
          <w:spacing w:val="2"/>
          <w:position w:val="-1"/>
        </w:rPr>
        <w:t xml:space="preserve"> </w:t>
      </w:r>
      <w:r w:rsidRPr="004F582E">
        <w:rPr>
          <w:rFonts w:ascii="Arial" w:eastAsia="Berlin Sans FB" w:hAnsi="Arial" w:cs="Times New Roman"/>
          <w:spacing w:val="-3"/>
          <w:position w:val="-1"/>
        </w:rPr>
        <w:t>P</w:t>
      </w:r>
      <w:r w:rsidRPr="004F582E">
        <w:rPr>
          <w:rFonts w:ascii="Arial" w:eastAsia="Berlin Sans FB" w:hAnsi="Arial" w:cs="Times New Roman"/>
          <w:spacing w:val="-2"/>
          <w:position w:val="-1"/>
        </w:rPr>
        <w:t>o</w:t>
      </w:r>
      <w:r w:rsidRPr="004F582E">
        <w:rPr>
          <w:rFonts w:ascii="Arial" w:eastAsia="Berlin Sans FB" w:hAnsi="Arial" w:cs="Times New Roman"/>
          <w:spacing w:val="-4"/>
          <w:position w:val="-1"/>
        </w:rPr>
        <w:t>k</w:t>
      </w:r>
      <w:r w:rsidRPr="004F582E">
        <w:rPr>
          <w:rFonts w:ascii="Arial" w:eastAsia="Berlin Sans FB" w:hAnsi="Arial" w:cs="Times New Roman"/>
          <w:spacing w:val="-2"/>
          <w:position w:val="-1"/>
        </w:rPr>
        <w:t>o</w:t>
      </w:r>
      <w:r w:rsidRPr="004F582E">
        <w:rPr>
          <w:rFonts w:ascii="Arial" w:eastAsia="Berlin Sans FB" w:hAnsi="Arial" w:cs="Times New Roman"/>
          <w:position w:val="-1"/>
        </w:rPr>
        <w:t>k dan</w:t>
      </w:r>
      <w:r w:rsidRPr="004F582E">
        <w:rPr>
          <w:rFonts w:ascii="Arial" w:eastAsia="Berlin Sans FB" w:hAnsi="Arial" w:cs="Times New Roman"/>
          <w:spacing w:val="3"/>
          <w:position w:val="-1"/>
        </w:rPr>
        <w:t xml:space="preserve"> </w:t>
      </w:r>
      <w:r w:rsidRPr="004F582E">
        <w:rPr>
          <w:rFonts w:ascii="Arial" w:eastAsia="Berlin Sans FB" w:hAnsi="Arial" w:cs="Times New Roman"/>
          <w:spacing w:val="2"/>
          <w:position w:val="-1"/>
        </w:rPr>
        <w:t>F</w:t>
      </w:r>
      <w:r w:rsidRPr="004F582E">
        <w:rPr>
          <w:rFonts w:ascii="Arial" w:eastAsia="Berlin Sans FB" w:hAnsi="Arial" w:cs="Times New Roman"/>
          <w:position w:val="-1"/>
        </w:rPr>
        <w:t>un</w:t>
      </w:r>
      <w:r w:rsidRPr="004F582E">
        <w:rPr>
          <w:rFonts w:ascii="Arial" w:eastAsia="Berlin Sans FB" w:hAnsi="Arial" w:cs="Times New Roman"/>
          <w:spacing w:val="3"/>
          <w:position w:val="-1"/>
        </w:rPr>
        <w:t>g</w:t>
      </w:r>
      <w:r w:rsidRPr="004F582E">
        <w:rPr>
          <w:rFonts w:ascii="Arial" w:eastAsia="Berlin Sans FB" w:hAnsi="Arial" w:cs="Times New Roman"/>
          <w:spacing w:val="-2"/>
          <w:position w:val="-1"/>
        </w:rPr>
        <w:t>s</w:t>
      </w:r>
      <w:r w:rsidRPr="004F582E">
        <w:rPr>
          <w:rFonts w:ascii="Arial" w:eastAsia="Berlin Sans FB" w:hAnsi="Arial" w:cs="Times New Roman"/>
          <w:position w:val="-1"/>
        </w:rPr>
        <w:t>i</w:t>
      </w:r>
      <w:r w:rsidRPr="004F582E">
        <w:rPr>
          <w:rFonts w:ascii="Arial" w:eastAsia="Berlin Sans FB" w:hAnsi="Arial" w:cs="Times New Roman"/>
          <w:spacing w:val="14"/>
          <w:position w:val="-1"/>
        </w:rPr>
        <w:t xml:space="preserve"> </w:t>
      </w:r>
      <w:r w:rsidRPr="004F582E">
        <w:rPr>
          <w:rFonts w:ascii="Arial" w:eastAsia="Berlin Sans FB" w:hAnsi="Arial" w:cs="Times New Roman"/>
          <w:spacing w:val="-3"/>
          <w:position w:val="-1"/>
        </w:rPr>
        <w:t>R</w:t>
      </w:r>
      <w:r w:rsidRPr="004F582E">
        <w:rPr>
          <w:rFonts w:ascii="Arial" w:eastAsia="Berlin Sans FB" w:hAnsi="Arial" w:cs="Times New Roman"/>
          <w:spacing w:val="-2"/>
          <w:position w:val="-1"/>
        </w:rPr>
        <w:t>S</w:t>
      </w:r>
      <w:r w:rsidRPr="004F582E">
        <w:rPr>
          <w:rFonts w:ascii="Arial" w:eastAsia="Berlin Sans FB" w:hAnsi="Arial" w:cs="Times New Roman"/>
          <w:position w:val="-1"/>
        </w:rPr>
        <w:t>UD</w:t>
      </w:r>
      <w:r w:rsidRPr="004F582E">
        <w:rPr>
          <w:rFonts w:ascii="Arial" w:eastAsia="Berlin Sans FB" w:hAnsi="Arial" w:cs="Times New Roman"/>
          <w:spacing w:val="4"/>
          <w:position w:val="-1"/>
        </w:rPr>
        <w:t xml:space="preserve"> </w:t>
      </w:r>
      <w:r w:rsidR="00642055" w:rsidRPr="004F582E">
        <w:rPr>
          <w:rFonts w:ascii="Arial" w:eastAsia="Berlin Sans FB" w:hAnsi="Arial" w:cs="Times New Roman"/>
          <w:position w:val="-1"/>
        </w:rPr>
        <w:t>dr.</w:t>
      </w:r>
      <w:r w:rsidRPr="004F582E">
        <w:rPr>
          <w:rFonts w:ascii="Arial" w:eastAsia="Berlin Sans FB" w:hAnsi="Arial" w:cs="Times New Roman"/>
          <w:spacing w:val="1"/>
          <w:position w:val="-1"/>
        </w:rPr>
        <w:t xml:space="preserve"> </w:t>
      </w:r>
      <w:r w:rsidRPr="004F582E">
        <w:rPr>
          <w:rFonts w:ascii="Arial" w:eastAsia="Berlin Sans FB" w:hAnsi="Arial" w:cs="Times New Roman"/>
          <w:spacing w:val="-4"/>
          <w:position w:val="-1"/>
        </w:rPr>
        <w:t>M</w:t>
      </w:r>
      <w:r w:rsidRPr="004F582E">
        <w:rPr>
          <w:rFonts w:ascii="Arial" w:eastAsia="Berlin Sans FB" w:hAnsi="Arial" w:cs="Times New Roman"/>
          <w:position w:val="-1"/>
        </w:rPr>
        <w:t>u</w:t>
      </w:r>
      <w:r w:rsidRPr="004F582E">
        <w:rPr>
          <w:rFonts w:ascii="Arial" w:eastAsia="Berlin Sans FB" w:hAnsi="Arial" w:cs="Times New Roman"/>
          <w:spacing w:val="-3"/>
          <w:position w:val="-1"/>
        </w:rPr>
        <w:t>r</w:t>
      </w:r>
      <w:r w:rsidRPr="004F582E">
        <w:rPr>
          <w:rFonts w:ascii="Arial" w:eastAsia="Berlin Sans FB" w:hAnsi="Arial" w:cs="Times New Roman"/>
          <w:spacing w:val="-1"/>
          <w:position w:val="-1"/>
        </w:rPr>
        <w:t>j</w:t>
      </w:r>
      <w:r w:rsidRPr="004F582E">
        <w:rPr>
          <w:rFonts w:ascii="Arial" w:eastAsia="Berlin Sans FB" w:hAnsi="Arial" w:cs="Times New Roman"/>
          <w:spacing w:val="1"/>
          <w:position w:val="-1"/>
        </w:rPr>
        <w:t>a</w:t>
      </w:r>
      <w:r w:rsidRPr="004F582E">
        <w:rPr>
          <w:rFonts w:ascii="Arial" w:eastAsia="Berlin Sans FB" w:hAnsi="Arial" w:cs="Times New Roman"/>
          <w:spacing w:val="-1"/>
          <w:position w:val="-1"/>
        </w:rPr>
        <w:t>n</w:t>
      </w:r>
      <w:r w:rsidRPr="004F582E">
        <w:rPr>
          <w:rFonts w:ascii="Arial" w:eastAsia="Berlin Sans FB" w:hAnsi="Arial" w:cs="Times New Roman"/>
          <w:position w:val="-1"/>
        </w:rPr>
        <w:t>i</w:t>
      </w:r>
      <w:r w:rsidRPr="004F582E">
        <w:rPr>
          <w:rFonts w:ascii="Arial" w:eastAsia="Berlin Sans FB" w:hAnsi="Arial" w:cs="Times New Roman"/>
          <w:spacing w:val="14"/>
          <w:position w:val="-1"/>
        </w:rPr>
        <w:t xml:space="preserve"> </w:t>
      </w:r>
      <w:r w:rsidRPr="004F582E">
        <w:rPr>
          <w:rFonts w:ascii="Arial" w:eastAsia="Berlin Sans FB" w:hAnsi="Arial" w:cs="Times New Roman"/>
          <w:spacing w:val="-2"/>
          <w:position w:val="-1"/>
        </w:rPr>
        <w:t>S</w:t>
      </w:r>
      <w:r w:rsidRPr="004F582E">
        <w:rPr>
          <w:rFonts w:ascii="Arial" w:eastAsia="Berlin Sans FB" w:hAnsi="Arial" w:cs="Times New Roman"/>
          <w:spacing w:val="1"/>
          <w:position w:val="-1"/>
        </w:rPr>
        <w:t>a</w:t>
      </w:r>
      <w:r w:rsidRPr="004F582E">
        <w:rPr>
          <w:rFonts w:ascii="Arial" w:eastAsia="Berlin Sans FB" w:hAnsi="Arial" w:cs="Times New Roman"/>
          <w:spacing w:val="-4"/>
          <w:position w:val="-1"/>
        </w:rPr>
        <w:t>m</w:t>
      </w:r>
      <w:r w:rsidRPr="004F582E">
        <w:rPr>
          <w:rFonts w:ascii="Arial" w:eastAsia="Berlin Sans FB" w:hAnsi="Arial" w:cs="Times New Roman"/>
          <w:spacing w:val="-3"/>
          <w:position w:val="-1"/>
        </w:rPr>
        <w:t>p</w:t>
      </w:r>
      <w:r w:rsidRPr="004F582E">
        <w:rPr>
          <w:rFonts w:ascii="Arial" w:eastAsia="Berlin Sans FB" w:hAnsi="Arial" w:cs="Times New Roman"/>
          <w:spacing w:val="10"/>
          <w:position w:val="-1"/>
        </w:rPr>
        <w:t>i</w:t>
      </w:r>
      <w:r w:rsidRPr="004F582E">
        <w:rPr>
          <w:rFonts w:ascii="Arial" w:eastAsia="Berlin Sans FB" w:hAnsi="Arial" w:cs="Times New Roman"/>
          <w:position w:val="-1"/>
        </w:rPr>
        <w:t>t</w:t>
      </w:r>
    </w:p>
    <w:p w14:paraId="1FB7E3DB" w14:textId="77777777" w:rsidR="0045197D" w:rsidRPr="004F582E" w:rsidRDefault="0045197D" w:rsidP="004F582E">
      <w:pPr>
        <w:pStyle w:val="ListParagraph"/>
        <w:numPr>
          <w:ilvl w:val="1"/>
          <w:numId w:val="89"/>
        </w:numPr>
        <w:tabs>
          <w:tab w:val="clear" w:pos="1440"/>
          <w:tab w:val="num" w:pos="1260"/>
        </w:tabs>
        <w:suppressAutoHyphens w:val="0"/>
        <w:spacing w:after="0" w:line="360" w:lineRule="auto"/>
        <w:ind w:left="1260"/>
        <w:contextualSpacing/>
        <w:rPr>
          <w:rFonts w:ascii="Arial" w:eastAsia="Berlin Sans FB" w:hAnsi="Arial" w:cs="Times New Roman"/>
        </w:rPr>
      </w:pPr>
      <w:r w:rsidRPr="004F582E">
        <w:rPr>
          <w:rFonts w:ascii="Arial" w:eastAsia="Berlin Sans FB" w:hAnsi="Arial" w:cs="Times New Roman"/>
          <w:spacing w:val="-2"/>
        </w:rPr>
        <w:t>T</w:t>
      </w:r>
      <w:r w:rsidRPr="004F582E">
        <w:rPr>
          <w:rFonts w:ascii="Arial" w:eastAsia="Berlin Sans FB" w:hAnsi="Arial" w:cs="Times New Roman"/>
        </w:rPr>
        <w:t>u</w:t>
      </w:r>
      <w:r w:rsidRPr="004F582E">
        <w:rPr>
          <w:rFonts w:ascii="Arial" w:eastAsia="Berlin Sans FB" w:hAnsi="Arial" w:cs="Times New Roman"/>
          <w:spacing w:val="4"/>
        </w:rPr>
        <w:t>g</w:t>
      </w:r>
      <w:r w:rsidRPr="004F582E">
        <w:rPr>
          <w:rFonts w:ascii="Arial" w:eastAsia="Berlin Sans FB" w:hAnsi="Arial" w:cs="Times New Roman"/>
          <w:spacing w:val="1"/>
        </w:rPr>
        <w:t>a</w:t>
      </w:r>
      <w:r w:rsidRPr="004F582E">
        <w:rPr>
          <w:rFonts w:ascii="Arial" w:eastAsia="Berlin Sans FB" w:hAnsi="Arial" w:cs="Times New Roman"/>
        </w:rPr>
        <w:t>s</w:t>
      </w:r>
      <w:r w:rsidRPr="004F582E">
        <w:rPr>
          <w:rFonts w:ascii="Arial" w:eastAsia="Berlin Sans FB" w:hAnsi="Arial" w:cs="Times New Roman"/>
          <w:spacing w:val="3"/>
        </w:rPr>
        <w:t xml:space="preserve"> </w:t>
      </w:r>
      <w:r w:rsidRPr="004F582E">
        <w:rPr>
          <w:rFonts w:ascii="Arial" w:eastAsia="Berlin Sans FB" w:hAnsi="Arial" w:cs="Times New Roman"/>
          <w:spacing w:val="-3"/>
        </w:rPr>
        <w:t>P</w:t>
      </w:r>
      <w:r w:rsidRPr="004F582E">
        <w:rPr>
          <w:rFonts w:ascii="Arial" w:eastAsia="Berlin Sans FB" w:hAnsi="Arial" w:cs="Times New Roman"/>
          <w:spacing w:val="-2"/>
        </w:rPr>
        <w:t>o</w:t>
      </w:r>
      <w:r w:rsidRPr="004F582E">
        <w:rPr>
          <w:rFonts w:ascii="Arial" w:eastAsia="Berlin Sans FB" w:hAnsi="Arial" w:cs="Times New Roman"/>
          <w:spacing w:val="-4"/>
        </w:rPr>
        <w:t>k</w:t>
      </w:r>
      <w:r w:rsidRPr="004F582E">
        <w:rPr>
          <w:rFonts w:ascii="Arial" w:eastAsia="Berlin Sans FB" w:hAnsi="Arial" w:cs="Times New Roman"/>
          <w:spacing w:val="-2"/>
        </w:rPr>
        <w:t>o</w:t>
      </w:r>
      <w:r w:rsidRPr="004F582E">
        <w:rPr>
          <w:rFonts w:ascii="Arial" w:eastAsia="Berlin Sans FB" w:hAnsi="Arial" w:cs="Times New Roman"/>
        </w:rPr>
        <w:t>k</w:t>
      </w:r>
    </w:p>
    <w:p w14:paraId="6CAD09E5" w14:textId="60305321" w:rsidR="0045197D" w:rsidRPr="004F582E" w:rsidRDefault="0045197D" w:rsidP="004F582E">
      <w:pPr>
        <w:pStyle w:val="ListParagraph"/>
        <w:spacing w:line="360" w:lineRule="auto"/>
        <w:ind w:left="1260"/>
        <w:jc w:val="both"/>
        <w:rPr>
          <w:rFonts w:ascii="Arial" w:eastAsia="Berlin Sans FB" w:hAnsi="Arial" w:cs="Times New Roman"/>
          <w:color w:val="FF0000"/>
        </w:rPr>
      </w:pPr>
      <w:r w:rsidRPr="004F582E">
        <w:rPr>
          <w:rFonts w:ascii="Arial" w:eastAsia="Berlin Sans FB" w:hAnsi="Arial" w:cs="Times New Roman"/>
          <w:spacing w:val="1"/>
        </w:rPr>
        <w:t>R</w:t>
      </w:r>
      <w:r w:rsidRPr="004F582E">
        <w:rPr>
          <w:rFonts w:ascii="Arial" w:eastAsia="Berlin Sans FB" w:hAnsi="Arial" w:cs="Times New Roman"/>
        </w:rPr>
        <w:t>S</w:t>
      </w:r>
      <w:r w:rsidRPr="004F582E">
        <w:rPr>
          <w:rFonts w:ascii="Arial" w:eastAsia="Berlin Sans FB" w:hAnsi="Arial" w:cs="Times New Roman"/>
          <w:spacing w:val="1"/>
        </w:rPr>
        <w:t>U</w:t>
      </w:r>
      <w:r w:rsidRPr="004F582E">
        <w:rPr>
          <w:rFonts w:ascii="Arial" w:eastAsia="Berlin Sans FB" w:hAnsi="Arial" w:cs="Times New Roman"/>
        </w:rPr>
        <w:t>D</w:t>
      </w:r>
      <w:r w:rsidRPr="004F582E">
        <w:rPr>
          <w:rFonts w:ascii="Arial" w:eastAsia="Berlin Sans FB" w:hAnsi="Arial" w:cs="Times New Roman"/>
          <w:spacing w:val="11"/>
        </w:rPr>
        <w:t xml:space="preserve"> </w:t>
      </w:r>
      <w:r w:rsidR="00642055" w:rsidRPr="004F582E">
        <w:rPr>
          <w:rFonts w:ascii="Arial" w:eastAsia="Berlin Sans FB" w:hAnsi="Arial" w:cs="Times New Roman"/>
          <w:spacing w:val="-3"/>
        </w:rPr>
        <w:t>Dr.</w:t>
      </w:r>
      <w:r w:rsidRPr="004F582E">
        <w:rPr>
          <w:rFonts w:ascii="Arial" w:eastAsia="Berlin Sans FB" w:hAnsi="Arial" w:cs="Times New Roman"/>
          <w:spacing w:val="9"/>
        </w:rPr>
        <w:t xml:space="preserve"> </w:t>
      </w:r>
      <w:r w:rsidRPr="004F582E">
        <w:rPr>
          <w:rFonts w:ascii="Arial" w:eastAsia="Berlin Sans FB" w:hAnsi="Arial" w:cs="Times New Roman"/>
          <w:spacing w:val="-6"/>
        </w:rPr>
        <w:t>M</w:t>
      </w:r>
      <w:r w:rsidRPr="004F582E">
        <w:rPr>
          <w:rFonts w:ascii="Arial" w:eastAsia="Berlin Sans FB" w:hAnsi="Arial" w:cs="Times New Roman"/>
          <w:spacing w:val="3"/>
        </w:rPr>
        <w:t>u</w:t>
      </w:r>
      <w:r w:rsidRPr="004F582E">
        <w:rPr>
          <w:rFonts w:ascii="Arial" w:eastAsia="Berlin Sans FB" w:hAnsi="Arial" w:cs="Times New Roman"/>
        </w:rPr>
        <w:t>r</w:t>
      </w:r>
      <w:r w:rsidRPr="004F582E">
        <w:rPr>
          <w:rFonts w:ascii="Arial" w:eastAsia="Berlin Sans FB" w:hAnsi="Arial" w:cs="Times New Roman"/>
          <w:spacing w:val="-5"/>
        </w:rPr>
        <w:t>j</w:t>
      </w:r>
      <w:r w:rsidRPr="004F582E">
        <w:rPr>
          <w:rFonts w:ascii="Arial" w:eastAsia="Berlin Sans FB" w:hAnsi="Arial" w:cs="Times New Roman"/>
          <w:spacing w:val="3"/>
        </w:rPr>
        <w:t>a</w:t>
      </w:r>
      <w:r w:rsidRPr="004F582E">
        <w:rPr>
          <w:rFonts w:ascii="Arial" w:eastAsia="Berlin Sans FB" w:hAnsi="Arial" w:cs="Times New Roman"/>
          <w:spacing w:val="2"/>
        </w:rPr>
        <w:t>n</w:t>
      </w:r>
      <w:r w:rsidRPr="004F582E">
        <w:rPr>
          <w:rFonts w:ascii="Arial" w:eastAsia="Berlin Sans FB" w:hAnsi="Arial" w:cs="Times New Roman"/>
        </w:rPr>
        <w:t>i S</w:t>
      </w:r>
      <w:r w:rsidRPr="004F582E">
        <w:rPr>
          <w:rFonts w:ascii="Arial" w:eastAsia="Berlin Sans FB" w:hAnsi="Arial" w:cs="Times New Roman"/>
          <w:spacing w:val="3"/>
        </w:rPr>
        <w:t>a</w:t>
      </w:r>
      <w:r w:rsidRPr="004F582E">
        <w:rPr>
          <w:rFonts w:ascii="Arial" w:eastAsia="Berlin Sans FB" w:hAnsi="Arial" w:cs="Times New Roman"/>
          <w:spacing w:val="-9"/>
        </w:rPr>
        <w:t>m</w:t>
      </w:r>
      <w:r w:rsidRPr="004F582E">
        <w:rPr>
          <w:rFonts w:ascii="Arial" w:eastAsia="Berlin Sans FB" w:hAnsi="Arial" w:cs="Times New Roman"/>
        </w:rPr>
        <w:t>p</w:t>
      </w:r>
      <w:r w:rsidRPr="004F582E">
        <w:rPr>
          <w:rFonts w:ascii="Arial" w:eastAsia="Berlin Sans FB" w:hAnsi="Arial" w:cs="Times New Roman"/>
          <w:spacing w:val="-4"/>
        </w:rPr>
        <w:t>i</w:t>
      </w:r>
      <w:r w:rsidRPr="004F582E">
        <w:rPr>
          <w:rFonts w:ascii="Arial" w:eastAsia="Berlin Sans FB" w:hAnsi="Arial" w:cs="Times New Roman"/>
        </w:rPr>
        <w:t>t</w:t>
      </w:r>
      <w:r w:rsidRPr="004F582E">
        <w:rPr>
          <w:rFonts w:ascii="Arial" w:eastAsia="Berlin Sans FB" w:hAnsi="Arial" w:cs="Times New Roman"/>
          <w:spacing w:val="5"/>
        </w:rPr>
        <w:t xml:space="preserve"> </w:t>
      </w:r>
      <w:r w:rsidRPr="004F582E">
        <w:rPr>
          <w:rFonts w:ascii="Arial" w:eastAsia="Berlin Sans FB" w:hAnsi="Arial" w:cs="Times New Roman"/>
          <w:spacing w:val="-9"/>
        </w:rPr>
        <w:t>m</w:t>
      </w:r>
      <w:r w:rsidRPr="004F582E">
        <w:rPr>
          <w:rFonts w:ascii="Arial" w:eastAsia="Berlin Sans FB" w:hAnsi="Arial" w:cs="Times New Roman"/>
          <w:spacing w:val="-4"/>
        </w:rPr>
        <w:t>e</w:t>
      </w:r>
      <w:r w:rsidRPr="004F582E">
        <w:rPr>
          <w:rFonts w:ascii="Arial" w:eastAsia="Berlin Sans FB" w:hAnsi="Arial" w:cs="Times New Roman"/>
          <w:spacing w:val="-9"/>
        </w:rPr>
        <w:t>m</w:t>
      </w:r>
      <w:r w:rsidRPr="004F582E">
        <w:rPr>
          <w:rFonts w:ascii="Arial" w:eastAsia="Berlin Sans FB" w:hAnsi="Arial" w:cs="Times New Roman"/>
        </w:rPr>
        <w:t>p</w:t>
      </w:r>
      <w:r w:rsidRPr="004F582E">
        <w:rPr>
          <w:rFonts w:ascii="Arial" w:eastAsia="Berlin Sans FB" w:hAnsi="Arial" w:cs="Times New Roman"/>
          <w:spacing w:val="4"/>
        </w:rPr>
        <w:t>u</w:t>
      </w:r>
      <w:r w:rsidRPr="004F582E">
        <w:rPr>
          <w:rFonts w:ascii="Arial" w:eastAsia="Berlin Sans FB" w:hAnsi="Arial" w:cs="Times New Roman"/>
          <w:spacing w:val="2"/>
        </w:rPr>
        <w:t>n</w:t>
      </w:r>
      <w:r w:rsidRPr="004F582E">
        <w:rPr>
          <w:rFonts w:ascii="Arial" w:eastAsia="Berlin Sans FB" w:hAnsi="Arial" w:cs="Times New Roman"/>
          <w:spacing w:val="-2"/>
        </w:rPr>
        <w:t>y</w:t>
      </w:r>
      <w:r w:rsidRPr="004F582E">
        <w:rPr>
          <w:rFonts w:ascii="Arial" w:eastAsia="Berlin Sans FB" w:hAnsi="Arial" w:cs="Times New Roman"/>
          <w:spacing w:val="3"/>
        </w:rPr>
        <w:t>a</w:t>
      </w:r>
      <w:r w:rsidRPr="004F582E">
        <w:rPr>
          <w:rFonts w:ascii="Arial" w:eastAsia="Berlin Sans FB" w:hAnsi="Arial" w:cs="Times New Roman"/>
        </w:rPr>
        <w:t xml:space="preserve">i </w:t>
      </w:r>
      <w:r w:rsidRPr="004F582E">
        <w:rPr>
          <w:rFonts w:ascii="Arial" w:eastAsia="Berlin Sans FB" w:hAnsi="Arial" w:cs="Times New Roman"/>
          <w:spacing w:val="-2"/>
        </w:rPr>
        <w:t>t</w:t>
      </w:r>
      <w:r w:rsidRPr="004F582E">
        <w:rPr>
          <w:rFonts w:ascii="Arial" w:eastAsia="Berlin Sans FB" w:hAnsi="Arial" w:cs="Times New Roman"/>
          <w:spacing w:val="3"/>
        </w:rPr>
        <w:t>uga</w:t>
      </w:r>
      <w:r w:rsidRPr="004F582E">
        <w:rPr>
          <w:rFonts w:ascii="Arial" w:eastAsia="Berlin Sans FB" w:hAnsi="Arial" w:cs="Times New Roman"/>
        </w:rPr>
        <w:t>s</w:t>
      </w:r>
      <w:r w:rsidRPr="004F582E">
        <w:rPr>
          <w:rFonts w:ascii="Arial" w:eastAsia="Berlin Sans FB" w:hAnsi="Arial" w:cs="Times New Roman"/>
          <w:spacing w:val="5"/>
        </w:rPr>
        <w:t xml:space="preserve"> </w:t>
      </w:r>
      <w:r w:rsidRPr="004F582E">
        <w:rPr>
          <w:rFonts w:ascii="Arial" w:eastAsia="Berlin Sans FB" w:hAnsi="Arial" w:cs="Times New Roman"/>
          <w:spacing w:val="-9"/>
        </w:rPr>
        <w:t>m</w:t>
      </w:r>
      <w:r w:rsidRPr="004F582E">
        <w:rPr>
          <w:rFonts w:ascii="Arial" w:eastAsia="Berlin Sans FB" w:hAnsi="Arial" w:cs="Times New Roman"/>
          <w:spacing w:val="-4"/>
        </w:rPr>
        <w:t>e</w:t>
      </w:r>
      <w:r w:rsidRPr="004F582E">
        <w:rPr>
          <w:rFonts w:ascii="Arial" w:eastAsia="Berlin Sans FB" w:hAnsi="Arial" w:cs="Times New Roman"/>
          <w:spacing w:val="-9"/>
        </w:rPr>
        <w:t>m</w:t>
      </w:r>
      <w:r w:rsidRPr="004F582E">
        <w:rPr>
          <w:rFonts w:ascii="Arial" w:eastAsia="Berlin Sans FB" w:hAnsi="Arial" w:cs="Times New Roman"/>
          <w:spacing w:val="3"/>
        </w:rPr>
        <w:t>ba</w:t>
      </w:r>
      <w:r w:rsidRPr="004F582E">
        <w:rPr>
          <w:rFonts w:ascii="Arial" w:eastAsia="Berlin Sans FB" w:hAnsi="Arial" w:cs="Times New Roman"/>
          <w:spacing w:val="2"/>
        </w:rPr>
        <w:t>n</w:t>
      </w:r>
      <w:r w:rsidRPr="004F582E">
        <w:rPr>
          <w:rFonts w:ascii="Arial" w:eastAsia="Berlin Sans FB" w:hAnsi="Arial" w:cs="Times New Roman"/>
          <w:spacing w:val="-2"/>
        </w:rPr>
        <w:t>t</w:t>
      </w:r>
      <w:r w:rsidRPr="004F582E">
        <w:rPr>
          <w:rFonts w:ascii="Arial" w:eastAsia="Berlin Sans FB" w:hAnsi="Arial" w:cs="Times New Roman"/>
        </w:rPr>
        <w:t>u</w:t>
      </w:r>
      <w:r w:rsidRPr="004F582E">
        <w:rPr>
          <w:rFonts w:ascii="Arial" w:eastAsia="Berlin Sans FB" w:hAnsi="Arial" w:cs="Times New Roman"/>
          <w:spacing w:val="8"/>
        </w:rPr>
        <w:t xml:space="preserve"> </w:t>
      </w:r>
      <w:r w:rsidRPr="004F582E">
        <w:rPr>
          <w:rFonts w:ascii="Arial" w:eastAsia="Berlin Sans FB" w:hAnsi="Arial" w:cs="Times New Roman"/>
          <w:spacing w:val="1"/>
        </w:rPr>
        <w:t>K</w:t>
      </w:r>
      <w:r w:rsidRPr="004F582E">
        <w:rPr>
          <w:rFonts w:ascii="Arial" w:eastAsia="Berlin Sans FB" w:hAnsi="Arial" w:cs="Times New Roman"/>
          <w:spacing w:val="-4"/>
        </w:rPr>
        <w:t>e</w:t>
      </w:r>
      <w:r w:rsidRPr="004F582E">
        <w:rPr>
          <w:rFonts w:ascii="Arial" w:eastAsia="Berlin Sans FB" w:hAnsi="Arial" w:cs="Times New Roman"/>
        </w:rPr>
        <w:t>p</w:t>
      </w:r>
      <w:r w:rsidRPr="004F582E">
        <w:rPr>
          <w:rFonts w:ascii="Arial" w:eastAsia="Berlin Sans FB" w:hAnsi="Arial" w:cs="Times New Roman"/>
          <w:spacing w:val="3"/>
        </w:rPr>
        <w:t>a</w:t>
      </w:r>
      <w:r w:rsidRPr="004F582E">
        <w:rPr>
          <w:rFonts w:ascii="Arial" w:eastAsia="Berlin Sans FB" w:hAnsi="Arial" w:cs="Times New Roman"/>
          <w:spacing w:val="-5"/>
        </w:rPr>
        <w:t>l</w:t>
      </w:r>
      <w:r w:rsidRPr="004F582E">
        <w:rPr>
          <w:rFonts w:ascii="Arial" w:eastAsia="Berlin Sans FB" w:hAnsi="Arial" w:cs="Times New Roman"/>
        </w:rPr>
        <w:t>a</w:t>
      </w:r>
      <w:r w:rsidRPr="004F582E">
        <w:rPr>
          <w:rFonts w:ascii="Arial" w:eastAsia="Berlin Sans FB" w:hAnsi="Arial" w:cs="Times New Roman"/>
          <w:spacing w:val="8"/>
        </w:rPr>
        <w:t xml:space="preserve"> </w:t>
      </w:r>
      <w:r w:rsidRPr="004F582E">
        <w:rPr>
          <w:rFonts w:ascii="Arial" w:eastAsia="Berlin Sans FB" w:hAnsi="Arial" w:cs="Times New Roman"/>
          <w:spacing w:val="-3"/>
        </w:rPr>
        <w:t>D</w:t>
      </w:r>
      <w:r w:rsidRPr="004F582E">
        <w:rPr>
          <w:rFonts w:ascii="Arial" w:eastAsia="Berlin Sans FB" w:hAnsi="Arial" w:cs="Times New Roman"/>
          <w:spacing w:val="3"/>
        </w:rPr>
        <w:t>a</w:t>
      </w:r>
      <w:r w:rsidRPr="004F582E">
        <w:rPr>
          <w:rFonts w:ascii="Arial" w:eastAsia="Berlin Sans FB" w:hAnsi="Arial" w:cs="Times New Roman"/>
          <w:spacing w:val="-4"/>
        </w:rPr>
        <w:t>e</w:t>
      </w:r>
      <w:r w:rsidRPr="004F582E">
        <w:rPr>
          <w:rFonts w:ascii="Arial" w:eastAsia="Berlin Sans FB" w:hAnsi="Arial" w:cs="Times New Roman"/>
        </w:rPr>
        <w:t>r</w:t>
      </w:r>
      <w:r w:rsidRPr="004F582E">
        <w:rPr>
          <w:rFonts w:ascii="Arial" w:eastAsia="Berlin Sans FB" w:hAnsi="Arial" w:cs="Times New Roman"/>
          <w:spacing w:val="3"/>
        </w:rPr>
        <w:t>a</w:t>
      </w:r>
      <w:r w:rsidRPr="004F582E">
        <w:rPr>
          <w:rFonts w:ascii="Arial" w:eastAsia="Berlin Sans FB" w:hAnsi="Arial" w:cs="Times New Roman"/>
        </w:rPr>
        <w:t xml:space="preserve">h </w:t>
      </w:r>
      <w:r w:rsidRPr="004F582E">
        <w:rPr>
          <w:rFonts w:ascii="Arial" w:eastAsia="Berlin Sans FB" w:hAnsi="Arial" w:cs="Times New Roman"/>
          <w:spacing w:val="4"/>
        </w:rPr>
        <w:t>(</w:t>
      </w:r>
      <w:r w:rsidRPr="004F582E">
        <w:rPr>
          <w:rFonts w:ascii="Arial" w:eastAsia="Berlin Sans FB" w:hAnsi="Arial" w:cs="Times New Roman"/>
          <w:spacing w:val="-3"/>
        </w:rPr>
        <w:t>B</w:t>
      </w:r>
      <w:r w:rsidRPr="004F582E">
        <w:rPr>
          <w:rFonts w:ascii="Arial" w:eastAsia="Berlin Sans FB" w:hAnsi="Arial" w:cs="Times New Roman"/>
          <w:spacing w:val="3"/>
        </w:rPr>
        <w:t>u</w:t>
      </w:r>
      <w:r w:rsidRPr="004F582E">
        <w:rPr>
          <w:rFonts w:ascii="Arial" w:eastAsia="Berlin Sans FB" w:hAnsi="Arial" w:cs="Times New Roman"/>
        </w:rPr>
        <w:t>p</w:t>
      </w:r>
      <w:r w:rsidRPr="004F582E">
        <w:rPr>
          <w:rFonts w:ascii="Arial" w:eastAsia="Berlin Sans FB" w:hAnsi="Arial" w:cs="Times New Roman"/>
          <w:spacing w:val="3"/>
        </w:rPr>
        <w:t>a</w:t>
      </w:r>
      <w:r w:rsidRPr="004F582E">
        <w:rPr>
          <w:rFonts w:ascii="Arial" w:eastAsia="Berlin Sans FB" w:hAnsi="Arial" w:cs="Times New Roman"/>
          <w:spacing w:val="-2"/>
        </w:rPr>
        <w:t>t</w:t>
      </w:r>
      <w:r w:rsidRPr="004F582E">
        <w:rPr>
          <w:rFonts w:ascii="Arial" w:eastAsia="Berlin Sans FB" w:hAnsi="Arial" w:cs="Times New Roman"/>
        </w:rPr>
        <w:t>i</w:t>
      </w:r>
      <w:r w:rsidRPr="004F582E">
        <w:rPr>
          <w:rFonts w:ascii="Arial" w:eastAsia="Berlin Sans FB" w:hAnsi="Arial" w:cs="Times New Roman"/>
          <w:spacing w:val="5"/>
        </w:rPr>
        <w:t xml:space="preserve"> </w:t>
      </w:r>
      <w:r w:rsidRPr="004F582E">
        <w:rPr>
          <w:rFonts w:ascii="Arial" w:eastAsia="Berlin Sans FB" w:hAnsi="Arial" w:cs="Times New Roman"/>
          <w:spacing w:val="1"/>
        </w:rPr>
        <w:t>K</w:t>
      </w:r>
      <w:r w:rsidRPr="004F582E">
        <w:rPr>
          <w:rFonts w:ascii="Arial" w:eastAsia="Berlin Sans FB" w:hAnsi="Arial" w:cs="Times New Roman"/>
          <w:spacing w:val="-3"/>
        </w:rPr>
        <w:t>o</w:t>
      </w:r>
      <w:r w:rsidRPr="004F582E">
        <w:rPr>
          <w:rFonts w:ascii="Arial" w:eastAsia="Berlin Sans FB" w:hAnsi="Arial" w:cs="Times New Roman"/>
          <w:spacing w:val="-2"/>
        </w:rPr>
        <w:t>t</w:t>
      </w:r>
      <w:r w:rsidRPr="004F582E">
        <w:rPr>
          <w:rFonts w:ascii="Arial" w:eastAsia="Berlin Sans FB" w:hAnsi="Arial" w:cs="Times New Roman"/>
          <w:spacing w:val="3"/>
        </w:rPr>
        <w:t>a</w:t>
      </w:r>
      <w:r w:rsidRPr="004F582E">
        <w:rPr>
          <w:rFonts w:ascii="Arial" w:eastAsia="Berlin Sans FB" w:hAnsi="Arial" w:cs="Times New Roman"/>
          <w:spacing w:val="1"/>
        </w:rPr>
        <w:t>w</w:t>
      </w:r>
      <w:r w:rsidRPr="004F582E">
        <w:rPr>
          <w:rFonts w:ascii="Arial" w:eastAsia="Berlin Sans FB" w:hAnsi="Arial" w:cs="Times New Roman"/>
          <w:spacing w:val="3"/>
        </w:rPr>
        <w:t>a</w:t>
      </w:r>
      <w:r w:rsidRPr="004F582E">
        <w:rPr>
          <w:rFonts w:ascii="Arial" w:eastAsia="Berlin Sans FB" w:hAnsi="Arial" w:cs="Times New Roman"/>
        </w:rPr>
        <w:t>r</w:t>
      </w:r>
      <w:r w:rsidRPr="004F582E">
        <w:rPr>
          <w:rFonts w:ascii="Arial" w:eastAsia="Berlin Sans FB" w:hAnsi="Arial" w:cs="Times New Roman"/>
          <w:spacing w:val="-5"/>
        </w:rPr>
        <w:t>i</w:t>
      </w:r>
      <w:r w:rsidRPr="004F582E">
        <w:rPr>
          <w:rFonts w:ascii="Arial" w:eastAsia="Berlin Sans FB" w:hAnsi="Arial" w:cs="Times New Roman"/>
          <w:spacing w:val="2"/>
        </w:rPr>
        <w:t>n</w:t>
      </w:r>
      <w:r w:rsidRPr="004F582E">
        <w:rPr>
          <w:rFonts w:ascii="Arial" w:eastAsia="Berlin Sans FB" w:hAnsi="Arial" w:cs="Times New Roman"/>
          <w:spacing w:val="3"/>
        </w:rPr>
        <w:t>g</w:t>
      </w:r>
      <w:r w:rsidRPr="004F582E">
        <w:rPr>
          <w:rFonts w:ascii="Arial" w:eastAsia="Berlin Sans FB" w:hAnsi="Arial" w:cs="Times New Roman"/>
          <w:spacing w:val="-5"/>
        </w:rPr>
        <w:t>i</w:t>
      </w:r>
      <w:r w:rsidRPr="004F582E">
        <w:rPr>
          <w:rFonts w:ascii="Arial" w:eastAsia="Berlin Sans FB" w:hAnsi="Arial" w:cs="Times New Roman"/>
        </w:rPr>
        <w:t>n</w:t>
      </w:r>
      <w:r w:rsidRPr="004F582E">
        <w:rPr>
          <w:rFonts w:ascii="Arial" w:eastAsia="Berlin Sans FB" w:hAnsi="Arial" w:cs="Times New Roman"/>
          <w:spacing w:val="12"/>
        </w:rPr>
        <w:t xml:space="preserve"> </w:t>
      </w:r>
      <w:r w:rsidRPr="004F582E">
        <w:rPr>
          <w:rFonts w:ascii="Arial" w:eastAsia="Berlin Sans FB" w:hAnsi="Arial" w:cs="Times New Roman"/>
          <w:spacing w:val="-3"/>
        </w:rPr>
        <w:t>T</w:t>
      </w:r>
      <w:r w:rsidRPr="004F582E">
        <w:rPr>
          <w:rFonts w:ascii="Arial" w:eastAsia="Berlin Sans FB" w:hAnsi="Arial" w:cs="Times New Roman"/>
          <w:spacing w:val="-5"/>
        </w:rPr>
        <w:t>i</w:t>
      </w:r>
      <w:r w:rsidRPr="004F582E">
        <w:rPr>
          <w:rFonts w:ascii="Arial" w:eastAsia="Berlin Sans FB" w:hAnsi="Arial" w:cs="Times New Roman"/>
          <w:spacing w:val="-9"/>
        </w:rPr>
        <w:t>m</w:t>
      </w:r>
      <w:r w:rsidRPr="004F582E">
        <w:rPr>
          <w:rFonts w:ascii="Arial" w:eastAsia="Berlin Sans FB" w:hAnsi="Arial" w:cs="Times New Roman"/>
          <w:spacing w:val="3"/>
        </w:rPr>
        <w:t>u</w:t>
      </w:r>
      <w:r w:rsidRPr="004F582E">
        <w:rPr>
          <w:rFonts w:ascii="Arial" w:eastAsia="Berlin Sans FB" w:hAnsi="Arial" w:cs="Times New Roman"/>
        </w:rPr>
        <w:t>r)</w:t>
      </w:r>
      <w:r w:rsidRPr="004F582E">
        <w:rPr>
          <w:rFonts w:ascii="Arial" w:eastAsia="Berlin Sans FB" w:hAnsi="Arial" w:cs="Times New Roman"/>
          <w:spacing w:val="19"/>
        </w:rPr>
        <w:t xml:space="preserve"> </w:t>
      </w:r>
      <w:r w:rsidRPr="004F582E">
        <w:rPr>
          <w:rFonts w:ascii="Arial" w:eastAsia="Berlin Sans FB" w:hAnsi="Arial" w:cs="Times New Roman"/>
          <w:spacing w:val="2"/>
        </w:rPr>
        <w:t>d</w:t>
      </w:r>
      <w:r w:rsidRPr="004F582E">
        <w:rPr>
          <w:rFonts w:ascii="Arial" w:eastAsia="Berlin Sans FB" w:hAnsi="Arial" w:cs="Times New Roman"/>
          <w:spacing w:val="3"/>
        </w:rPr>
        <w:t>a</w:t>
      </w:r>
      <w:r w:rsidRPr="004F582E">
        <w:rPr>
          <w:rFonts w:ascii="Arial" w:eastAsia="Berlin Sans FB" w:hAnsi="Arial" w:cs="Times New Roman"/>
          <w:spacing w:val="-5"/>
        </w:rPr>
        <w:t>l</w:t>
      </w:r>
      <w:r w:rsidRPr="004F582E">
        <w:rPr>
          <w:rFonts w:ascii="Arial" w:eastAsia="Berlin Sans FB" w:hAnsi="Arial" w:cs="Times New Roman"/>
          <w:spacing w:val="3"/>
        </w:rPr>
        <w:t>a</w:t>
      </w:r>
      <w:r w:rsidRPr="004F582E">
        <w:rPr>
          <w:rFonts w:ascii="Arial" w:eastAsia="Berlin Sans FB" w:hAnsi="Arial" w:cs="Times New Roman"/>
        </w:rPr>
        <w:t xml:space="preserve">m </w:t>
      </w:r>
      <w:r w:rsidRPr="004F582E">
        <w:rPr>
          <w:rFonts w:ascii="Arial" w:eastAsia="Berlin Sans FB" w:hAnsi="Arial" w:cs="Times New Roman"/>
          <w:spacing w:val="-9"/>
        </w:rPr>
        <w:t>m</w:t>
      </w:r>
      <w:r w:rsidRPr="004F582E">
        <w:rPr>
          <w:rFonts w:ascii="Arial" w:eastAsia="Berlin Sans FB" w:hAnsi="Arial" w:cs="Times New Roman"/>
          <w:spacing w:val="-4"/>
        </w:rPr>
        <w:t>e</w:t>
      </w:r>
      <w:r w:rsidRPr="004F582E">
        <w:rPr>
          <w:rFonts w:ascii="Arial" w:eastAsia="Berlin Sans FB" w:hAnsi="Arial" w:cs="Times New Roman"/>
          <w:spacing w:val="-5"/>
        </w:rPr>
        <w:t>l</w:t>
      </w:r>
      <w:r w:rsidRPr="004F582E">
        <w:rPr>
          <w:rFonts w:ascii="Arial" w:eastAsia="Berlin Sans FB" w:hAnsi="Arial" w:cs="Times New Roman"/>
          <w:spacing w:val="3"/>
        </w:rPr>
        <w:t>a</w:t>
      </w:r>
      <w:r w:rsidRPr="004F582E">
        <w:rPr>
          <w:rFonts w:ascii="Arial" w:eastAsia="Berlin Sans FB" w:hAnsi="Arial" w:cs="Times New Roman"/>
          <w:spacing w:val="-3"/>
        </w:rPr>
        <w:t>k</w:t>
      </w:r>
      <w:r w:rsidRPr="004F582E">
        <w:rPr>
          <w:rFonts w:ascii="Arial" w:eastAsia="Berlin Sans FB" w:hAnsi="Arial" w:cs="Times New Roman"/>
        </w:rPr>
        <w:t>s</w:t>
      </w:r>
      <w:r w:rsidRPr="004F582E">
        <w:rPr>
          <w:rFonts w:ascii="Arial" w:eastAsia="Berlin Sans FB" w:hAnsi="Arial" w:cs="Times New Roman"/>
          <w:spacing w:val="3"/>
        </w:rPr>
        <w:t>a</w:t>
      </w:r>
      <w:r w:rsidRPr="004F582E">
        <w:rPr>
          <w:rFonts w:ascii="Arial" w:eastAsia="Berlin Sans FB" w:hAnsi="Arial" w:cs="Times New Roman"/>
          <w:spacing w:val="2"/>
        </w:rPr>
        <w:t>n</w:t>
      </w:r>
      <w:r w:rsidRPr="004F582E">
        <w:rPr>
          <w:rFonts w:ascii="Arial" w:eastAsia="Berlin Sans FB" w:hAnsi="Arial" w:cs="Times New Roman"/>
          <w:spacing w:val="3"/>
        </w:rPr>
        <w:t>a</w:t>
      </w:r>
      <w:r w:rsidRPr="004F582E">
        <w:rPr>
          <w:rFonts w:ascii="Arial" w:eastAsia="Berlin Sans FB" w:hAnsi="Arial" w:cs="Times New Roman"/>
          <w:spacing w:val="-3"/>
        </w:rPr>
        <w:t>k</w:t>
      </w:r>
      <w:r w:rsidRPr="004F582E">
        <w:rPr>
          <w:rFonts w:ascii="Arial" w:eastAsia="Berlin Sans FB" w:hAnsi="Arial" w:cs="Times New Roman"/>
          <w:spacing w:val="3"/>
        </w:rPr>
        <w:t>a</w:t>
      </w:r>
      <w:r w:rsidRPr="004F582E">
        <w:rPr>
          <w:rFonts w:ascii="Arial" w:eastAsia="Berlin Sans FB" w:hAnsi="Arial" w:cs="Times New Roman"/>
        </w:rPr>
        <w:t>n</w:t>
      </w:r>
      <w:r w:rsidRPr="004F582E">
        <w:rPr>
          <w:rFonts w:ascii="Arial" w:eastAsia="Berlin Sans FB" w:hAnsi="Arial" w:cs="Times New Roman"/>
          <w:spacing w:val="12"/>
        </w:rPr>
        <w:t xml:space="preserve"> </w:t>
      </w:r>
      <w:r w:rsidRPr="004F582E">
        <w:rPr>
          <w:rFonts w:ascii="Arial" w:eastAsia="Berlin Sans FB" w:hAnsi="Arial" w:cs="Times New Roman"/>
        </w:rPr>
        <w:t>p</w:t>
      </w:r>
      <w:r w:rsidRPr="004F582E">
        <w:rPr>
          <w:rFonts w:ascii="Arial" w:eastAsia="Berlin Sans FB" w:hAnsi="Arial" w:cs="Times New Roman"/>
          <w:spacing w:val="-3"/>
        </w:rPr>
        <w:t>e</w:t>
      </w:r>
      <w:r w:rsidRPr="004F582E">
        <w:rPr>
          <w:rFonts w:ascii="Arial" w:eastAsia="Berlin Sans FB" w:hAnsi="Arial" w:cs="Times New Roman"/>
          <w:spacing w:val="-5"/>
        </w:rPr>
        <w:t>l</w:t>
      </w:r>
      <w:r w:rsidRPr="004F582E">
        <w:rPr>
          <w:rFonts w:ascii="Arial" w:eastAsia="Berlin Sans FB" w:hAnsi="Arial" w:cs="Times New Roman"/>
          <w:spacing w:val="3"/>
        </w:rPr>
        <w:t>a</w:t>
      </w:r>
      <w:r w:rsidRPr="004F582E">
        <w:rPr>
          <w:rFonts w:ascii="Arial" w:eastAsia="Berlin Sans FB" w:hAnsi="Arial" w:cs="Times New Roman"/>
          <w:spacing w:val="-2"/>
        </w:rPr>
        <w:t>y</w:t>
      </w:r>
      <w:r w:rsidRPr="004F582E">
        <w:rPr>
          <w:rFonts w:ascii="Arial" w:eastAsia="Berlin Sans FB" w:hAnsi="Arial" w:cs="Times New Roman"/>
          <w:spacing w:val="3"/>
        </w:rPr>
        <w:t>a</w:t>
      </w:r>
      <w:r w:rsidRPr="004F582E">
        <w:rPr>
          <w:rFonts w:ascii="Arial" w:eastAsia="Berlin Sans FB" w:hAnsi="Arial" w:cs="Times New Roman"/>
          <w:spacing w:val="2"/>
        </w:rPr>
        <w:t>n</w:t>
      </w:r>
      <w:r w:rsidRPr="004F582E">
        <w:rPr>
          <w:rFonts w:ascii="Arial" w:eastAsia="Berlin Sans FB" w:hAnsi="Arial" w:cs="Times New Roman"/>
          <w:spacing w:val="3"/>
        </w:rPr>
        <w:t>a</w:t>
      </w:r>
      <w:r w:rsidRPr="004F582E">
        <w:rPr>
          <w:rFonts w:ascii="Arial" w:eastAsia="Berlin Sans FB" w:hAnsi="Arial" w:cs="Times New Roman"/>
        </w:rPr>
        <w:t>n</w:t>
      </w:r>
      <w:r w:rsidRPr="004F582E">
        <w:rPr>
          <w:rFonts w:ascii="Arial" w:eastAsia="Berlin Sans FB" w:hAnsi="Arial" w:cs="Times New Roman"/>
          <w:spacing w:val="12"/>
        </w:rPr>
        <w:t xml:space="preserve"> </w:t>
      </w:r>
      <w:r w:rsidRPr="004F582E">
        <w:rPr>
          <w:rFonts w:ascii="Arial" w:eastAsia="Berlin Sans FB" w:hAnsi="Arial" w:cs="Times New Roman"/>
          <w:spacing w:val="-3"/>
        </w:rPr>
        <w:t>k</w:t>
      </w:r>
      <w:r w:rsidRPr="004F582E">
        <w:rPr>
          <w:rFonts w:ascii="Arial" w:eastAsia="Berlin Sans FB" w:hAnsi="Arial" w:cs="Times New Roman"/>
          <w:spacing w:val="3"/>
        </w:rPr>
        <w:t>e</w:t>
      </w:r>
      <w:r w:rsidRPr="004F582E">
        <w:rPr>
          <w:rFonts w:ascii="Arial" w:eastAsia="Berlin Sans FB" w:hAnsi="Arial" w:cs="Times New Roman"/>
        </w:rPr>
        <w:t>s</w:t>
      </w:r>
      <w:r w:rsidRPr="004F582E">
        <w:rPr>
          <w:rFonts w:ascii="Arial" w:eastAsia="Berlin Sans FB" w:hAnsi="Arial" w:cs="Times New Roman"/>
          <w:spacing w:val="-3"/>
        </w:rPr>
        <w:t>e</w:t>
      </w:r>
      <w:r w:rsidRPr="004F582E">
        <w:rPr>
          <w:rFonts w:ascii="Arial" w:eastAsia="Berlin Sans FB" w:hAnsi="Arial" w:cs="Times New Roman"/>
          <w:spacing w:val="3"/>
        </w:rPr>
        <w:t>ha</w:t>
      </w:r>
      <w:r w:rsidRPr="004F582E">
        <w:rPr>
          <w:rFonts w:ascii="Arial" w:eastAsia="Berlin Sans FB" w:hAnsi="Arial" w:cs="Times New Roman"/>
          <w:spacing w:val="-2"/>
        </w:rPr>
        <w:t>t</w:t>
      </w:r>
      <w:r w:rsidRPr="004F582E">
        <w:rPr>
          <w:rFonts w:ascii="Arial" w:eastAsia="Berlin Sans FB" w:hAnsi="Arial" w:cs="Times New Roman"/>
          <w:spacing w:val="3"/>
        </w:rPr>
        <w:t>a</w:t>
      </w:r>
      <w:r w:rsidRPr="004F582E">
        <w:rPr>
          <w:rFonts w:ascii="Arial" w:eastAsia="Berlin Sans FB" w:hAnsi="Arial" w:cs="Times New Roman"/>
        </w:rPr>
        <w:t>n</w:t>
      </w:r>
      <w:r w:rsidRPr="004F582E">
        <w:rPr>
          <w:rFonts w:ascii="Arial" w:eastAsia="Berlin Sans FB" w:hAnsi="Arial" w:cs="Times New Roman"/>
          <w:spacing w:val="4"/>
        </w:rPr>
        <w:t xml:space="preserve"> </w:t>
      </w:r>
      <w:r w:rsidRPr="004F582E">
        <w:rPr>
          <w:rFonts w:ascii="Arial" w:eastAsia="Berlin Sans FB" w:hAnsi="Arial" w:cs="Times New Roman"/>
        </w:rPr>
        <w:t>s</w:t>
      </w:r>
      <w:r w:rsidRPr="004F582E">
        <w:rPr>
          <w:rFonts w:ascii="Arial" w:eastAsia="Berlin Sans FB" w:hAnsi="Arial" w:cs="Times New Roman"/>
          <w:spacing w:val="-3"/>
        </w:rPr>
        <w:t>e</w:t>
      </w:r>
      <w:r w:rsidRPr="004F582E">
        <w:rPr>
          <w:rFonts w:ascii="Arial" w:eastAsia="Berlin Sans FB" w:hAnsi="Arial" w:cs="Times New Roman"/>
        </w:rPr>
        <w:t>c</w:t>
      </w:r>
      <w:r w:rsidRPr="004F582E">
        <w:rPr>
          <w:rFonts w:ascii="Arial" w:eastAsia="Berlin Sans FB" w:hAnsi="Arial" w:cs="Times New Roman"/>
          <w:spacing w:val="2"/>
        </w:rPr>
        <w:t>a</w:t>
      </w:r>
      <w:r w:rsidRPr="004F582E">
        <w:rPr>
          <w:rFonts w:ascii="Arial" w:eastAsia="Berlin Sans FB" w:hAnsi="Arial" w:cs="Times New Roman"/>
        </w:rPr>
        <w:t xml:space="preserve">ra </w:t>
      </w:r>
      <w:r w:rsidRPr="004F582E">
        <w:rPr>
          <w:rFonts w:ascii="Arial" w:eastAsia="Berlin Sans FB" w:hAnsi="Arial" w:cs="Times New Roman"/>
          <w:spacing w:val="3"/>
        </w:rPr>
        <w:t>b</w:t>
      </w:r>
      <w:r w:rsidRPr="004F582E">
        <w:rPr>
          <w:rFonts w:ascii="Arial" w:eastAsia="Berlin Sans FB" w:hAnsi="Arial" w:cs="Times New Roman"/>
          <w:spacing w:val="-4"/>
        </w:rPr>
        <w:t>e</w:t>
      </w:r>
      <w:r w:rsidRPr="004F582E">
        <w:rPr>
          <w:rFonts w:ascii="Arial" w:eastAsia="Berlin Sans FB" w:hAnsi="Arial" w:cs="Times New Roman"/>
        </w:rPr>
        <w:t>r</w:t>
      </w:r>
      <w:r w:rsidRPr="004F582E">
        <w:rPr>
          <w:rFonts w:ascii="Arial" w:eastAsia="Berlin Sans FB" w:hAnsi="Arial" w:cs="Times New Roman"/>
          <w:spacing w:val="2"/>
        </w:rPr>
        <w:t>d</w:t>
      </w:r>
      <w:r w:rsidRPr="004F582E">
        <w:rPr>
          <w:rFonts w:ascii="Arial" w:eastAsia="Berlin Sans FB" w:hAnsi="Arial" w:cs="Times New Roman"/>
          <w:spacing w:val="3"/>
        </w:rPr>
        <w:t>a</w:t>
      </w:r>
      <w:r w:rsidRPr="004F582E">
        <w:rPr>
          <w:rFonts w:ascii="Arial" w:eastAsia="Berlin Sans FB" w:hAnsi="Arial" w:cs="Times New Roman"/>
          <w:spacing w:val="-2"/>
        </w:rPr>
        <w:t>y</w:t>
      </w:r>
      <w:r w:rsidRPr="004F582E">
        <w:rPr>
          <w:rFonts w:ascii="Arial" w:eastAsia="Berlin Sans FB" w:hAnsi="Arial" w:cs="Times New Roman"/>
          <w:spacing w:val="3"/>
        </w:rPr>
        <w:t>agu</w:t>
      </w:r>
      <w:r w:rsidRPr="004F582E">
        <w:rPr>
          <w:rFonts w:ascii="Arial" w:eastAsia="Berlin Sans FB" w:hAnsi="Arial" w:cs="Times New Roman"/>
          <w:spacing w:val="2"/>
        </w:rPr>
        <w:t>n</w:t>
      </w:r>
      <w:r w:rsidRPr="004F582E">
        <w:rPr>
          <w:rFonts w:ascii="Arial" w:eastAsia="Berlin Sans FB" w:hAnsi="Arial" w:cs="Times New Roman"/>
        </w:rPr>
        <w:t>a</w:t>
      </w:r>
      <w:r w:rsidRPr="004F582E">
        <w:rPr>
          <w:rFonts w:ascii="Arial" w:eastAsia="Berlin Sans FB" w:hAnsi="Arial" w:cs="Times New Roman"/>
          <w:spacing w:val="9"/>
        </w:rPr>
        <w:t xml:space="preserve"> </w:t>
      </w:r>
      <w:r w:rsidRPr="004F582E">
        <w:rPr>
          <w:rFonts w:ascii="Arial" w:eastAsia="Berlin Sans FB" w:hAnsi="Arial" w:cs="Times New Roman"/>
          <w:spacing w:val="2"/>
        </w:rPr>
        <w:t>d</w:t>
      </w:r>
      <w:r w:rsidRPr="004F582E">
        <w:rPr>
          <w:rFonts w:ascii="Arial" w:eastAsia="Berlin Sans FB" w:hAnsi="Arial" w:cs="Times New Roman"/>
          <w:spacing w:val="3"/>
        </w:rPr>
        <w:t>a</w:t>
      </w:r>
      <w:r w:rsidRPr="004F582E">
        <w:rPr>
          <w:rFonts w:ascii="Arial" w:eastAsia="Berlin Sans FB" w:hAnsi="Arial" w:cs="Times New Roman"/>
        </w:rPr>
        <w:t xml:space="preserve">n </w:t>
      </w:r>
      <w:r w:rsidRPr="004F582E">
        <w:rPr>
          <w:rFonts w:ascii="Arial" w:eastAsia="Berlin Sans FB" w:hAnsi="Arial" w:cs="Times New Roman"/>
          <w:spacing w:val="3"/>
        </w:rPr>
        <w:t>b</w:t>
      </w:r>
      <w:r w:rsidRPr="004F582E">
        <w:rPr>
          <w:rFonts w:ascii="Arial" w:eastAsia="Berlin Sans FB" w:hAnsi="Arial" w:cs="Times New Roman"/>
          <w:spacing w:val="-4"/>
        </w:rPr>
        <w:t>e</w:t>
      </w:r>
      <w:r w:rsidRPr="004F582E">
        <w:rPr>
          <w:rFonts w:ascii="Arial" w:eastAsia="Berlin Sans FB" w:hAnsi="Arial" w:cs="Times New Roman"/>
        </w:rPr>
        <w:t>r</w:t>
      </w:r>
      <w:r w:rsidRPr="004F582E">
        <w:rPr>
          <w:rFonts w:ascii="Arial" w:eastAsia="Berlin Sans FB" w:hAnsi="Arial" w:cs="Times New Roman"/>
          <w:spacing w:val="3"/>
        </w:rPr>
        <w:t>ha</w:t>
      </w:r>
      <w:r w:rsidRPr="004F582E">
        <w:rPr>
          <w:rFonts w:ascii="Arial" w:eastAsia="Berlin Sans FB" w:hAnsi="Arial" w:cs="Times New Roman"/>
        </w:rPr>
        <w:t>s</w:t>
      </w:r>
      <w:r w:rsidRPr="004F582E">
        <w:rPr>
          <w:rFonts w:ascii="Arial" w:eastAsia="Berlin Sans FB" w:hAnsi="Arial" w:cs="Times New Roman"/>
          <w:spacing w:val="-5"/>
        </w:rPr>
        <w:t>il</w:t>
      </w:r>
      <w:r w:rsidRPr="004F582E">
        <w:rPr>
          <w:rFonts w:ascii="Arial" w:eastAsia="Berlin Sans FB" w:hAnsi="Arial" w:cs="Times New Roman"/>
          <w:spacing w:val="3"/>
        </w:rPr>
        <w:t>gu</w:t>
      </w:r>
      <w:r w:rsidRPr="004F582E">
        <w:rPr>
          <w:rFonts w:ascii="Arial" w:eastAsia="Berlin Sans FB" w:hAnsi="Arial" w:cs="Times New Roman"/>
          <w:spacing w:val="2"/>
        </w:rPr>
        <w:t>n</w:t>
      </w:r>
      <w:r w:rsidRPr="004F582E">
        <w:rPr>
          <w:rFonts w:ascii="Arial" w:eastAsia="Berlin Sans FB" w:hAnsi="Arial" w:cs="Times New Roman"/>
        </w:rPr>
        <w:t>a</w:t>
      </w:r>
      <w:r w:rsidRPr="004F582E">
        <w:rPr>
          <w:rFonts w:ascii="Arial" w:eastAsia="Berlin Sans FB" w:hAnsi="Arial" w:cs="Times New Roman"/>
          <w:spacing w:val="1"/>
        </w:rPr>
        <w:t xml:space="preserve"> </w:t>
      </w:r>
      <w:r w:rsidRPr="004F582E">
        <w:rPr>
          <w:rFonts w:ascii="Arial" w:eastAsia="Berlin Sans FB" w:hAnsi="Arial" w:cs="Times New Roman"/>
          <w:spacing w:val="2"/>
        </w:rPr>
        <w:t>d</w:t>
      </w:r>
      <w:r w:rsidRPr="004F582E">
        <w:rPr>
          <w:rFonts w:ascii="Arial" w:eastAsia="Berlin Sans FB" w:hAnsi="Arial" w:cs="Times New Roman"/>
          <w:spacing w:val="-4"/>
        </w:rPr>
        <w:t>e</w:t>
      </w:r>
      <w:r w:rsidRPr="004F582E">
        <w:rPr>
          <w:rFonts w:ascii="Arial" w:eastAsia="Berlin Sans FB" w:hAnsi="Arial" w:cs="Times New Roman"/>
          <w:spacing w:val="2"/>
        </w:rPr>
        <w:t>n</w:t>
      </w:r>
      <w:r w:rsidRPr="004F582E">
        <w:rPr>
          <w:rFonts w:ascii="Arial" w:eastAsia="Berlin Sans FB" w:hAnsi="Arial" w:cs="Times New Roman"/>
          <w:spacing w:val="3"/>
        </w:rPr>
        <w:t>ga</w:t>
      </w:r>
      <w:r w:rsidRPr="004F582E">
        <w:rPr>
          <w:rFonts w:ascii="Arial" w:eastAsia="Berlin Sans FB" w:hAnsi="Arial" w:cs="Times New Roman"/>
        </w:rPr>
        <w:t xml:space="preserve">n </w:t>
      </w:r>
      <w:r w:rsidRPr="004F582E">
        <w:rPr>
          <w:rFonts w:ascii="Arial" w:eastAsia="Berlin Sans FB" w:hAnsi="Arial" w:cs="Times New Roman"/>
          <w:spacing w:val="-9"/>
        </w:rPr>
        <w:t>m</w:t>
      </w:r>
      <w:r w:rsidRPr="004F582E">
        <w:rPr>
          <w:rFonts w:ascii="Arial" w:eastAsia="Berlin Sans FB" w:hAnsi="Arial" w:cs="Times New Roman"/>
          <w:spacing w:val="-4"/>
        </w:rPr>
        <w:t>e</w:t>
      </w:r>
      <w:r w:rsidRPr="004F582E">
        <w:rPr>
          <w:rFonts w:ascii="Arial" w:eastAsia="Berlin Sans FB" w:hAnsi="Arial" w:cs="Times New Roman"/>
          <w:spacing w:val="2"/>
        </w:rPr>
        <w:t>n</w:t>
      </w:r>
      <w:r w:rsidRPr="004F582E">
        <w:rPr>
          <w:rFonts w:ascii="Arial" w:eastAsia="Berlin Sans FB" w:hAnsi="Arial" w:cs="Times New Roman"/>
          <w:spacing w:val="3"/>
        </w:rPr>
        <w:t>gu</w:t>
      </w:r>
      <w:r w:rsidRPr="004F582E">
        <w:rPr>
          <w:rFonts w:ascii="Arial" w:eastAsia="Berlin Sans FB" w:hAnsi="Arial" w:cs="Times New Roman"/>
          <w:spacing w:val="-2"/>
        </w:rPr>
        <w:t>t</w:t>
      </w:r>
      <w:r w:rsidRPr="004F582E">
        <w:rPr>
          <w:rFonts w:ascii="Arial" w:eastAsia="Berlin Sans FB" w:hAnsi="Arial" w:cs="Times New Roman"/>
          <w:spacing w:val="3"/>
        </w:rPr>
        <w:t>a</w:t>
      </w:r>
      <w:r w:rsidRPr="004F582E">
        <w:rPr>
          <w:rFonts w:ascii="Arial" w:eastAsia="Berlin Sans FB" w:hAnsi="Arial" w:cs="Times New Roman"/>
          <w:spacing w:val="-9"/>
        </w:rPr>
        <w:t>m</w:t>
      </w:r>
      <w:r w:rsidRPr="004F582E">
        <w:rPr>
          <w:rFonts w:ascii="Arial" w:eastAsia="Berlin Sans FB" w:hAnsi="Arial" w:cs="Times New Roman"/>
          <w:spacing w:val="3"/>
        </w:rPr>
        <w:t>a</w:t>
      </w:r>
      <w:r w:rsidRPr="004F582E">
        <w:rPr>
          <w:rFonts w:ascii="Arial" w:eastAsia="Berlin Sans FB" w:hAnsi="Arial" w:cs="Times New Roman"/>
          <w:spacing w:val="-3"/>
        </w:rPr>
        <w:t>k</w:t>
      </w:r>
      <w:r w:rsidRPr="004F582E">
        <w:rPr>
          <w:rFonts w:ascii="Arial" w:eastAsia="Berlin Sans FB" w:hAnsi="Arial" w:cs="Times New Roman"/>
          <w:spacing w:val="3"/>
        </w:rPr>
        <w:t>a</w:t>
      </w:r>
      <w:r w:rsidRPr="004F582E">
        <w:rPr>
          <w:rFonts w:ascii="Arial" w:eastAsia="Berlin Sans FB" w:hAnsi="Arial" w:cs="Times New Roman"/>
        </w:rPr>
        <w:t>n p</w:t>
      </w:r>
      <w:r w:rsidRPr="004F582E">
        <w:rPr>
          <w:rFonts w:ascii="Arial" w:eastAsia="Berlin Sans FB" w:hAnsi="Arial" w:cs="Times New Roman"/>
          <w:spacing w:val="-3"/>
        </w:rPr>
        <w:t>e</w:t>
      </w:r>
      <w:r w:rsidRPr="004F582E">
        <w:rPr>
          <w:rFonts w:ascii="Arial" w:eastAsia="Berlin Sans FB" w:hAnsi="Arial" w:cs="Times New Roman"/>
          <w:spacing w:val="2"/>
        </w:rPr>
        <w:t>n</w:t>
      </w:r>
      <w:r w:rsidRPr="004F582E">
        <w:rPr>
          <w:rFonts w:ascii="Arial" w:eastAsia="Berlin Sans FB" w:hAnsi="Arial" w:cs="Times New Roman"/>
          <w:spacing w:val="-2"/>
        </w:rPr>
        <w:t>y</w:t>
      </w:r>
      <w:r w:rsidRPr="004F582E">
        <w:rPr>
          <w:rFonts w:ascii="Arial" w:eastAsia="Berlin Sans FB" w:hAnsi="Arial" w:cs="Times New Roman"/>
          <w:spacing w:val="-4"/>
        </w:rPr>
        <w:t>e</w:t>
      </w:r>
      <w:r w:rsidRPr="004F582E">
        <w:rPr>
          <w:rFonts w:ascii="Arial" w:eastAsia="Berlin Sans FB" w:hAnsi="Arial" w:cs="Times New Roman"/>
          <w:spacing w:val="-9"/>
        </w:rPr>
        <w:t>m</w:t>
      </w:r>
      <w:r w:rsidRPr="004F582E">
        <w:rPr>
          <w:rFonts w:ascii="Arial" w:eastAsia="Berlin Sans FB" w:hAnsi="Arial" w:cs="Times New Roman"/>
          <w:spacing w:val="3"/>
        </w:rPr>
        <w:t>buha</w:t>
      </w:r>
      <w:r w:rsidRPr="004F582E">
        <w:rPr>
          <w:rFonts w:ascii="Arial" w:eastAsia="Berlin Sans FB" w:hAnsi="Arial" w:cs="Times New Roman"/>
        </w:rPr>
        <w:t xml:space="preserve">n </w:t>
      </w:r>
      <w:r w:rsidRPr="004F582E">
        <w:rPr>
          <w:rFonts w:ascii="Arial" w:eastAsia="Berlin Sans FB" w:hAnsi="Arial" w:cs="Times New Roman"/>
          <w:spacing w:val="2"/>
        </w:rPr>
        <w:t>d</w:t>
      </w:r>
      <w:r w:rsidRPr="004F582E">
        <w:rPr>
          <w:rFonts w:ascii="Arial" w:eastAsia="Berlin Sans FB" w:hAnsi="Arial" w:cs="Times New Roman"/>
          <w:spacing w:val="3"/>
        </w:rPr>
        <w:t>a</w:t>
      </w:r>
      <w:r w:rsidRPr="004F582E">
        <w:rPr>
          <w:rFonts w:ascii="Arial" w:eastAsia="Berlin Sans FB" w:hAnsi="Arial" w:cs="Times New Roman"/>
        </w:rPr>
        <w:t>n p</w:t>
      </w:r>
      <w:r w:rsidRPr="004F582E">
        <w:rPr>
          <w:rFonts w:ascii="Arial" w:eastAsia="Berlin Sans FB" w:hAnsi="Arial" w:cs="Times New Roman"/>
          <w:spacing w:val="-3"/>
        </w:rPr>
        <w:t>e</w:t>
      </w:r>
      <w:r w:rsidRPr="004F582E">
        <w:rPr>
          <w:rFonts w:ascii="Arial" w:eastAsia="Berlin Sans FB" w:hAnsi="Arial" w:cs="Times New Roman"/>
          <w:spacing w:val="-9"/>
        </w:rPr>
        <w:t>m</w:t>
      </w:r>
      <w:r w:rsidRPr="004F582E">
        <w:rPr>
          <w:rFonts w:ascii="Arial" w:eastAsia="Berlin Sans FB" w:hAnsi="Arial" w:cs="Times New Roman"/>
          <w:spacing w:val="3"/>
        </w:rPr>
        <w:t>u</w:t>
      </w:r>
      <w:r w:rsidRPr="004F582E">
        <w:rPr>
          <w:rFonts w:ascii="Arial" w:eastAsia="Berlin Sans FB" w:hAnsi="Arial" w:cs="Times New Roman"/>
          <w:spacing w:val="-5"/>
        </w:rPr>
        <w:t>li</w:t>
      </w:r>
      <w:r w:rsidRPr="004F582E">
        <w:rPr>
          <w:rFonts w:ascii="Arial" w:eastAsia="Berlin Sans FB" w:hAnsi="Arial" w:cs="Times New Roman"/>
          <w:spacing w:val="3"/>
        </w:rPr>
        <w:t>ha</w:t>
      </w:r>
      <w:r w:rsidRPr="004F582E">
        <w:rPr>
          <w:rFonts w:ascii="Arial" w:eastAsia="Berlin Sans FB" w:hAnsi="Arial" w:cs="Times New Roman"/>
        </w:rPr>
        <w:t>n</w:t>
      </w:r>
      <w:r w:rsidRPr="004F582E">
        <w:rPr>
          <w:rFonts w:ascii="Arial" w:eastAsia="Berlin Sans FB" w:hAnsi="Arial" w:cs="Times New Roman"/>
          <w:spacing w:val="15"/>
        </w:rPr>
        <w:t xml:space="preserve"> </w:t>
      </w:r>
      <w:r w:rsidRPr="004F582E">
        <w:rPr>
          <w:rFonts w:ascii="Arial" w:eastAsia="Berlin Sans FB" w:hAnsi="Arial" w:cs="Times New Roman"/>
          <w:spacing w:val="-2"/>
        </w:rPr>
        <w:t>y</w:t>
      </w:r>
      <w:r w:rsidRPr="004F582E">
        <w:rPr>
          <w:rFonts w:ascii="Arial" w:eastAsia="Berlin Sans FB" w:hAnsi="Arial" w:cs="Times New Roman"/>
          <w:spacing w:val="3"/>
        </w:rPr>
        <w:t>a</w:t>
      </w:r>
      <w:r w:rsidRPr="004F582E">
        <w:rPr>
          <w:rFonts w:ascii="Arial" w:eastAsia="Berlin Sans FB" w:hAnsi="Arial" w:cs="Times New Roman"/>
          <w:spacing w:val="2"/>
        </w:rPr>
        <w:t>n</w:t>
      </w:r>
      <w:r w:rsidRPr="004F582E">
        <w:rPr>
          <w:rFonts w:ascii="Arial" w:eastAsia="Berlin Sans FB" w:hAnsi="Arial" w:cs="Times New Roman"/>
        </w:rPr>
        <w:t>g</w:t>
      </w:r>
      <w:r w:rsidRPr="004F582E">
        <w:rPr>
          <w:rFonts w:ascii="Arial" w:eastAsia="Berlin Sans FB" w:hAnsi="Arial" w:cs="Times New Roman"/>
          <w:spacing w:val="16"/>
        </w:rPr>
        <w:t xml:space="preserve"> </w:t>
      </w:r>
      <w:r w:rsidRPr="004F582E">
        <w:rPr>
          <w:rFonts w:ascii="Arial" w:eastAsia="Berlin Sans FB" w:hAnsi="Arial" w:cs="Times New Roman"/>
          <w:spacing w:val="2"/>
        </w:rPr>
        <w:t>d</w:t>
      </w:r>
      <w:r w:rsidRPr="004F582E">
        <w:rPr>
          <w:rFonts w:ascii="Arial" w:eastAsia="Berlin Sans FB" w:hAnsi="Arial" w:cs="Times New Roman"/>
          <w:spacing w:val="-5"/>
        </w:rPr>
        <w:t>il</w:t>
      </w:r>
      <w:r w:rsidRPr="004F582E">
        <w:rPr>
          <w:rFonts w:ascii="Arial" w:eastAsia="Berlin Sans FB" w:hAnsi="Arial" w:cs="Times New Roman"/>
          <w:spacing w:val="3"/>
        </w:rPr>
        <w:t>a</w:t>
      </w:r>
      <w:r w:rsidRPr="004F582E">
        <w:rPr>
          <w:rFonts w:ascii="Arial" w:eastAsia="Berlin Sans FB" w:hAnsi="Arial" w:cs="Times New Roman"/>
          <w:spacing w:val="-3"/>
        </w:rPr>
        <w:t>k</w:t>
      </w:r>
      <w:r w:rsidRPr="004F582E">
        <w:rPr>
          <w:rFonts w:ascii="Arial" w:eastAsia="Berlin Sans FB" w:hAnsi="Arial" w:cs="Times New Roman"/>
        </w:rPr>
        <w:t>s</w:t>
      </w:r>
      <w:r w:rsidRPr="004F582E">
        <w:rPr>
          <w:rFonts w:ascii="Arial" w:eastAsia="Berlin Sans FB" w:hAnsi="Arial" w:cs="Times New Roman"/>
          <w:spacing w:val="3"/>
        </w:rPr>
        <w:t>a</w:t>
      </w:r>
      <w:r w:rsidRPr="004F582E">
        <w:rPr>
          <w:rFonts w:ascii="Arial" w:eastAsia="Berlin Sans FB" w:hAnsi="Arial" w:cs="Times New Roman"/>
          <w:spacing w:val="2"/>
        </w:rPr>
        <w:t>n</w:t>
      </w:r>
      <w:r w:rsidRPr="004F582E">
        <w:rPr>
          <w:rFonts w:ascii="Arial" w:eastAsia="Berlin Sans FB" w:hAnsi="Arial" w:cs="Times New Roman"/>
          <w:spacing w:val="3"/>
        </w:rPr>
        <w:t>a</w:t>
      </w:r>
      <w:r w:rsidRPr="004F582E">
        <w:rPr>
          <w:rFonts w:ascii="Arial" w:eastAsia="Berlin Sans FB" w:hAnsi="Arial" w:cs="Times New Roman"/>
          <w:spacing w:val="-3"/>
        </w:rPr>
        <w:t>k</w:t>
      </w:r>
      <w:r w:rsidRPr="004F582E">
        <w:rPr>
          <w:rFonts w:ascii="Arial" w:eastAsia="Berlin Sans FB" w:hAnsi="Arial" w:cs="Times New Roman"/>
          <w:spacing w:val="3"/>
        </w:rPr>
        <w:t>a</w:t>
      </w:r>
      <w:r w:rsidRPr="004F582E">
        <w:rPr>
          <w:rFonts w:ascii="Arial" w:eastAsia="Berlin Sans FB" w:hAnsi="Arial" w:cs="Times New Roman"/>
        </w:rPr>
        <w:t>n</w:t>
      </w:r>
      <w:r w:rsidRPr="004F582E">
        <w:rPr>
          <w:rFonts w:ascii="Arial" w:eastAsia="Berlin Sans FB" w:hAnsi="Arial" w:cs="Times New Roman"/>
          <w:spacing w:val="15"/>
        </w:rPr>
        <w:t xml:space="preserve"> </w:t>
      </w:r>
      <w:r w:rsidRPr="004F582E">
        <w:rPr>
          <w:rFonts w:ascii="Arial" w:eastAsia="Berlin Sans FB" w:hAnsi="Arial" w:cs="Times New Roman"/>
        </w:rPr>
        <w:t>s</w:t>
      </w:r>
      <w:r w:rsidRPr="004F582E">
        <w:rPr>
          <w:rFonts w:ascii="Arial" w:eastAsia="Berlin Sans FB" w:hAnsi="Arial" w:cs="Times New Roman"/>
          <w:spacing w:val="-3"/>
        </w:rPr>
        <w:t>e</w:t>
      </w:r>
      <w:r w:rsidRPr="004F582E">
        <w:rPr>
          <w:rFonts w:ascii="Arial" w:eastAsia="Berlin Sans FB" w:hAnsi="Arial" w:cs="Times New Roman"/>
        </w:rPr>
        <w:t>c</w:t>
      </w:r>
      <w:r w:rsidRPr="004F582E">
        <w:rPr>
          <w:rFonts w:ascii="Arial" w:eastAsia="Berlin Sans FB" w:hAnsi="Arial" w:cs="Times New Roman"/>
          <w:spacing w:val="2"/>
        </w:rPr>
        <w:t>a</w:t>
      </w:r>
      <w:r w:rsidRPr="004F582E">
        <w:rPr>
          <w:rFonts w:ascii="Arial" w:eastAsia="Berlin Sans FB" w:hAnsi="Arial" w:cs="Times New Roman"/>
        </w:rPr>
        <w:t>ra</w:t>
      </w:r>
      <w:r w:rsidRPr="004F582E">
        <w:rPr>
          <w:rFonts w:ascii="Arial" w:eastAsia="Berlin Sans FB" w:hAnsi="Arial" w:cs="Times New Roman"/>
          <w:spacing w:val="8"/>
        </w:rPr>
        <w:t xml:space="preserve"> </w:t>
      </w:r>
      <w:r w:rsidRPr="004F582E">
        <w:rPr>
          <w:rFonts w:ascii="Arial" w:eastAsia="Berlin Sans FB" w:hAnsi="Arial" w:cs="Times New Roman"/>
        </w:rPr>
        <w:t>s</w:t>
      </w:r>
      <w:r w:rsidRPr="004F582E">
        <w:rPr>
          <w:rFonts w:ascii="Arial" w:eastAsia="Berlin Sans FB" w:hAnsi="Arial" w:cs="Times New Roman"/>
          <w:spacing w:val="-3"/>
        </w:rPr>
        <w:t>e</w:t>
      </w:r>
      <w:r w:rsidRPr="004F582E">
        <w:rPr>
          <w:rFonts w:ascii="Arial" w:eastAsia="Berlin Sans FB" w:hAnsi="Arial" w:cs="Times New Roman"/>
        </w:rPr>
        <w:t>r</w:t>
      </w:r>
      <w:r w:rsidRPr="004F582E">
        <w:rPr>
          <w:rFonts w:ascii="Arial" w:eastAsia="Berlin Sans FB" w:hAnsi="Arial" w:cs="Times New Roman"/>
          <w:spacing w:val="3"/>
        </w:rPr>
        <w:t>a</w:t>
      </w:r>
      <w:r w:rsidRPr="004F582E">
        <w:rPr>
          <w:rFonts w:ascii="Arial" w:eastAsia="Berlin Sans FB" w:hAnsi="Arial" w:cs="Times New Roman"/>
        </w:rPr>
        <w:t xml:space="preserve">si </w:t>
      </w:r>
      <w:r w:rsidRPr="004F582E">
        <w:rPr>
          <w:rFonts w:ascii="Arial" w:eastAsia="Berlin Sans FB" w:hAnsi="Arial" w:cs="Times New Roman"/>
          <w:spacing w:val="2"/>
        </w:rPr>
        <w:t>d</w:t>
      </w:r>
      <w:r w:rsidRPr="004F582E">
        <w:rPr>
          <w:rFonts w:ascii="Arial" w:eastAsia="Berlin Sans FB" w:hAnsi="Arial" w:cs="Times New Roman"/>
          <w:spacing w:val="3"/>
        </w:rPr>
        <w:t>a</w:t>
      </w:r>
      <w:r w:rsidRPr="004F582E">
        <w:rPr>
          <w:rFonts w:ascii="Arial" w:eastAsia="Berlin Sans FB" w:hAnsi="Arial" w:cs="Times New Roman"/>
        </w:rPr>
        <w:t>n</w:t>
      </w:r>
      <w:r w:rsidRPr="004F582E">
        <w:rPr>
          <w:rFonts w:ascii="Arial" w:eastAsia="Berlin Sans FB" w:hAnsi="Arial" w:cs="Times New Roman"/>
          <w:spacing w:val="7"/>
        </w:rPr>
        <w:t xml:space="preserve"> </w:t>
      </w:r>
      <w:r w:rsidRPr="004F582E">
        <w:rPr>
          <w:rFonts w:ascii="Arial" w:eastAsia="Berlin Sans FB" w:hAnsi="Arial" w:cs="Times New Roman"/>
          <w:spacing w:val="-2"/>
        </w:rPr>
        <w:t>t</w:t>
      </w:r>
      <w:r w:rsidRPr="004F582E">
        <w:rPr>
          <w:rFonts w:ascii="Arial" w:eastAsia="Berlin Sans FB" w:hAnsi="Arial" w:cs="Times New Roman"/>
          <w:spacing w:val="-4"/>
        </w:rPr>
        <w:t>e</w:t>
      </w:r>
      <w:r w:rsidRPr="004F582E">
        <w:rPr>
          <w:rFonts w:ascii="Arial" w:eastAsia="Berlin Sans FB" w:hAnsi="Arial" w:cs="Times New Roman"/>
        </w:rPr>
        <w:t>rp</w:t>
      </w:r>
      <w:r w:rsidRPr="004F582E">
        <w:rPr>
          <w:rFonts w:ascii="Arial" w:eastAsia="Berlin Sans FB" w:hAnsi="Arial" w:cs="Times New Roman"/>
          <w:spacing w:val="4"/>
        </w:rPr>
        <w:t>a</w:t>
      </w:r>
      <w:r w:rsidRPr="004F582E">
        <w:rPr>
          <w:rFonts w:ascii="Arial" w:eastAsia="Berlin Sans FB" w:hAnsi="Arial" w:cs="Times New Roman"/>
          <w:spacing w:val="2"/>
        </w:rPr>
        <w:t>d</w:t>
      </w:r>
      <w:r w:rsidRPr="004F582E">
        <w:rPr>
          <w:rFonts w:ascii="Arial" w:eastAsia="Berlin Sans FB" w:hAnsi="Arial" w:cs="Times New Roman"/>
        </w:rPr>
        <w:t>u</w:t>
      </w:r>
      <w:r w:rsidRPr="004F582E">
        <w:rPr>
          <w:rFonts w:ascii="Arial" w:eastAsia="Berlin Sans FB" w:hAnsi="Arial" w:cs="Times New Roman"/>
          <w:spacing w:val="8"/>
        </w:rPr>
        <w:t xml:space="preserve"> </w:t>
      </w:r>
      <w:r w:rsidRPr="004F582E">
        <w:rPr>
          <w:rFonts w:ascii="Arial" w:eastAsia="Berlin Sans FB" w:hAnsi="Arial" w:cs="Times New Roman"/>
          <w:spacing w:val="2"/>
        </w:rPr>
        <w:t>d</w:t>
      </w:r>
      <w:r w:rsidRPr="004F582E">
        <w:rPr>
          <w:rFonts w:ascii="Arial" w:eastAsia="Berlin Sans FB" w:hAnsi="Arial" w:cs="Times New Roman"/>
          <w:spacing w:val="-4"/>
        </w:rPr>
        <w:t>e</w:t>
      </w:r>
      <w:r w:rsidRPr="004F582E">
        <w:rPr>
          <w:rFonts w:ascii="Arial" w:eastAsia="Berlin Sans FB" w:hAnsi="Arial" w:cs="Times New Roman"/>
          <w:spacing w:val="2"/>
        </w:rPr>
        <w:t>n</w:t>
      </w:r>
      <w:r w:rsidRPr="004F582E">
        <w:rPr>
          <w:rFonts w:ascii="Arial" w:eastAsia="Berlin Sans FB" w:hAnsi="Arial" w:cs="Times New Roman"/>
          <w:spacing w:val="3"/>
        </w:rPr>
        <w:t>ga</w:t>
      </w:r>
      <w:r w:rsidRPr="004F582E">
        <w:rPr>
          <w:rFonts w:ascii="Arial" w:eastAsia="Berlin Sans FB" w:hAnsi="Arial" w:cs="Times New Roman"/>
        </w:rPr>
        <w:t>n</w:t>
      </w:r>
      <w:r w:rsidRPr="004F582E">
        <w:rPr>
          <w:rFonts w:ascii="Arial" w:eastAsia="Berlin Sans FB" w:hAnsi="Arial" w:cs="Times New Roman"/>
          <w:spacing w:val="7"/>
        </w:rPr>
        <w:t xml:space="preserve"> </w:t>
      </w:r>
      <w:r w:rsidRPr="004F582E">
        <w:rPr>
          <w:rFonts w:ascii="Arial" w:eastAsia="Berlin Sans FB" w:hAnsi="Arial" w:cs="Times New Roman"/>
        </w:rPr>
        <w:t>p</w:t>
      </w:r>
      <w:r w:rsidRPr="004F582E">
        <w:rPr>
          <w:rFonts w:ascii="Arial" w:eastAsia="Berlin Sans FB" w:hAnsi="Arial" w:cs="Times New Roman"/>
          <w:spacing w:val="-3"/>
        </w:rPr>
        <w:t>e</w:t>
      </w:r>
      <w:r w:rsidRPr="004F582E">
        <w:rPr>
          <w:rFonts w:ascii="Arial" w:eastAsia="Berlin Sans FB" w:hAnsi="Arial" w:cs="Times New Roman"/>
          <w:spacing w:val="2"/>
        </w:rPr>
        <w:t>n</w:t>
      </w:r>
      <w:r w:rsidRPr="004F582E">
        <w:rPr>
          <w:rFonts w:ascii="Arial" w:eastAsia="Berlin Sans FB" w:hAnsi="Arial" w:cs="Times New Roman"/>
          <w:spacing w:val="-5"/>
        </w:rPr>
        <w:t>i</w:t>
      </w:r>
      <w:r w:rsidRPr="004F582E">
        <w:rPr>
          <w:rFonts w:ascii="Arial" w:eastAsia="Berlin Sans FB" w:hAnsi="Arial" w:cs="Times New Roman"/>
          <w:spacing w:val="2"/>
        </w:rPr>
        <w:t>n</w:t>
      </w:r>
      <w:r w:rsidRPr="004F582E">
        <w:rPr>
          <w:rFonts w:ascii="Arial" w:eastAsia="Berlin Sans FB" w:hAnsi="Arial" w:cs="Times New Roman"/>
          <w:spacing w:val="3"/>
        </w:rPr>
        <w:t>g</w:t>
      </w:r>
      <w:r w:rsidRPr="004F582E">
        <w:rPr>
          <w:rFonts w:ascii="Arial" w:eastAsia="Berlin Sans FB" w:hAnsi="Arial" w:cs="Times New Roman"/>
          <w:spacing w:val="-3"/>
        </w:rPr>
        <w:t>k</w:t>
      </w:r>
      <w:r w:rsidRPr="004F582E">
        <w:rPr>
          <w:rFonts w:ascii="Arial" w:eastAsia="Berlin Sans FB" w:hAnsi="Arial" w:cs="Times New Roman"/>
          <w:spacing w:val="3"/>
        </w:rPr>
        <w:t>a</w:t>
      </w:r>
      <w:r w:rsidRPr="004F582E">
        <w:rPr>
          <w:rFonts w:ascii="Arial" w:eastAsia="Berlin Sans FB" w:hAnsi="Arial" w:cs="Times New Roman"/>
          <w:spacing w:val="-2"/>
        </w:rPr>
        <w:t>t</w:t>
      </w:r>
      <w:r w:rsidRPr="004F582E">
        <w:rPr>
          <w:rFonts w:ascii="Arial" w:eastAsia="Berlin Sans FB" w:hAnsi="Arial" w:cs="Times New Roman"/>
          <w:spacing w:val="3"/>
        </w:rPr>
        <w:t>a</w:t>
      </w:r>
      <w:r w:rsidRPr="004F582E">
        <w:rPr>
          <w:rFonts w:ascii="Arial" w:eastAsia="Berlin Sans FB" w:hAnsi="Arial" w:cs="Times New Roman"/>
        </w:rPr>
        <w:t xml:space="preserve">n </w:t>
      </w:r>
      <w:r w:rsidRPr="004F582E">
        <w:rPr>
          <w:rFonts w:ascii="Arial" w:eastAsia="Berlin Sans FB" w:hAnsi="Arial" w:cs="Times New Roman"/>
          <w:spacing w:val="2"/>
        </w:rPr>
        <w:t>d</w:t>
      </w:r>
      <w:r w:rsidRPr="004F582E">
        <w:rPr>
          <w:rFonts w:ascii="Arial" w:eastAsia="Berlin Sans FB" w:hAnsi="Arial" w:cs="Times New Roman"/>
          <w:spacing w:val="-4"/>
        </w:rPr>
        <w:t>e</w:t>
      </w:r>
      <w:r w:rsidRPr="004F582E">
        <w:rPr>
          <w:rFonts w:ascii="Arial" w:eastAsia="Berlin Sans FB" w:hAnsi="Arial" w:cs="Times New Roman"/>
        </w:rPr>
        <w:t>r</w:t>
      </w:r>
      <w:r w:rsidRPr="004F582E">
        <w:rPr>
          <w:rFonts w:ascii="Arial" w:eastAsia="Berlin Sans FB" w:hAnsi="Arial" w:cs="Times New Roman"/>
          <w:spacing w:val="3"/>
        </w:rPr>
        <w:t>a</w:t>
      </w:r>
      <w:r w:rsidRPr="004F582E">
        <w:rPr>
          <w:rFonts w:ascii="Arial" w:eastAsia="Berlin Sans FB" w:hAnsi="Arial" w:cs="Times New Roman"/>
          <w:spacing w:val="-5"/>
        </w:rPr>
        <w:t>j</w:t>
      </w:r>
      <w:r w:rsidRPr="004F582E">
        <w:rPr>
          <w:rFonts w:ascii="Arial" w:eastAsia="Berlin Sans FB" w:hAnsi="Arial" w:cs="Times New Roman"/>
          <w:spacing w:val="3"/>
        </w:rPr>
        <w:t>a</w:t>
      </w:r>
      <w:r w:rsidRPr="004F582E">
        <w:rPr>
          <w:rFonts w:ascii="Arial" w:eastAsia="Berlin Sans FB" w:hAnsi="Arial" w:cs="Times New Roman"/>
        </w:rPr>
        <w:t>t</w:t>
      </w:r>
      <w:r w:rsidRPr="004F582E">
        <w:rPr>
          <w:rFonts w:ascii="Arial" w:eastAsia="Berlin Sans FB" w:hAnsi="Arial" w:cs="Times New Roman"/>
          <w:spacing w:val="8"/>
        </w:rPr>
        <w:t xml:space="preserve"> </w:t>
      </w:r>
      <w:r w:rsidRPr="004F582E">
        <w:rPr>
          <w:rFonts w:ascii="Arial" w:eastAsia="Berlin Sans FB" w:hAnsi="Arial" w:cs="Times New Roman"/>
          <w:spacing w:val="-3"/>
        </w:rPr>
        <w:t>k</w:t>
      </w:r>
      <w:r w:rsidRPr="004F582E">
        <w:rPr>
          <w:rFonts w:ascii="Arial" w:eastAsia="Berlin Sans FB" w:hAnsi="Arial" w:cs="Times New Roman"/>
          <w:spacing w:val="-4"/>
        </w:rPr>
        <w:t>e</w:t>
      </w:r>
      <w:r w:rsidRPr="004F582E">
        <w:rPr>
          <w:rFonts w:ascii="Arial" w:eastAsia="Berlin Sans FB" w:hAnsi="Arial" w:cs="Times New Roman"/>
        </w:rPr>
        <w:t>s</w:t>
      </w:r>
      <w:r w:rsidRPr="004F582E">
        <w:rPr>
          <w:rFonts w:ascii="Arial" w:eastAsia="Berlin Sans FB" w:hAnsi="Arial" w:cs="Times New Roman"/>
          <w:spacing w:val="-3"/>
        </w:rPr>
        <w:t>e</w:t>
      </w:r>
      <w:r w:rsidRPr="004F582E">
        <w:rPr>
          <w:rFonts w:ascii="Arial" w:eastAsia="Berlin Sans FB" w:hAnsi="Arial" w:cs="Times New Roman"/>
          <w:spacing w:val="3"/>
        </w:rPr>
        <w:t>ha</w:t>
      </w:r>
      <w:r w:rsidRPr="004F582E">
        <w:rPr>
          <w:rFonts w:ascii="Arial" w:eastAsia="Berlin Sans FB" w:hAnsi="Arial" w:cs="Times New Roman"/>
          <w:spacing w:val="-2"/>
        </w:rPr>
        <w:t>t</w:t>
      </w:r>
      <w:r w:rsidRPr="004F582E">
        <w:rPr>
          <w:rFonts w:ascii="Arial" w:eastAsia="Berlin Sans FB" w:hAnsi="Arial" w:cs="Times New Roman"/>
          <w:spacing w:val="3"/>
        </w:rPr>
        <w:t>a</w:t>
      </w:r>
      <w:r w:rsidRPr="004F582E">
        <w:rPr>
          <w:rFonts w:ascii="Arial" w:eastAsia="Berlin Sans FB" w:hAnsi="Arial" w:cs="Times New Roman"/>
        </w:rPr>
        <w:t>n</w:t>
      </w:r>
      <w:r w:rsidRPr="004F582E">
        <w:rPr>
          <w:rFonts w:ascii="Arial" w:eastAsia="Berlin Sans FB" w:hAnsi="Arial" w:cs="Times New Roman"/>
          <w:spacing w:val="12"/>
        </w:rPr>
        <w:t xml:space="preserve"> </w:t>
      </w:r>
      <w:r w:rsidRPr="004F582E">
        <w:rPr>
          <w:rFonts w:ascii="Arial" w:eastAsia="Berlin Sans FB" w:hAnsi="Arial" w:cs="Times New Roman"/>
          <w:spacing w:val="2"/>
        </w:rPr>
        <w:t>d</w:t>
      </w:r>
      <w:r w:rsidRPr="004F582E">
        <w:rPr>
          <w:rFonts w:ascii="Arial" w:eastAsia="Berlin Sans FB" w:hAnsi="Arial" w:cs="Times New Roman"/>
          <w:spacing w:val="3"/>
        </w:rPr>
        <w:t>a</w:t>
      </w:r>
      <w:r w:rsidRPr="004F582E">
        <w:rPr>
          <w:rFonts w:ascii="Arial" w:eastAsia="Berlin Sans FB" w:hAnsi="Arial" w:cs="Times New Roman"/>
        </w:rPr>
        <w:t>n</w:t>
      </w:r>
      <w:r w:rsidRPr="004F582E">
        <w:rPr>
          <w:rFonts w:ascii="Arial" w:eastAsia="Berlin Sans FB" w:hAnsi="Arial" w:cs="Times New Roman"/>
          <w:spacing w:val="12"/>
        </w:rPr>
        <w:t xml:space="preserve"> </w:t>
      </w:r>
      <w:r w:rsidRPr="004F582E">
        <w:rPr>
          <w:rFonts w:ascii="Arial" w:eastAsia="Berlin Sans FB" w:hAnsi="Arial" w:cs="Times New Roman"/>
        </w:rPr>
        <w:t>p</w:t>
      </w:r>
      <w:r w:rsidRPr="004F582E">
        <w:rPr>
          <w:rFonts w:ascii="Arial" w:eastAsia="Berlin Sans FB" w:hAnsi="Arial" w:cs="Times New Roman"/>
          <w:spacing w:val="-3"/>
        </w:rPr>
        <w:t>e</w:t>
      </w:r>
      <w:r w:rsidRPr="004F582E">
        <w:rPr>
          <w:rFonts w:ascii="Arial" w:eastAsia="Berlin Sans FB" w:hAnsi="Arial" w:cs="Times New Roman"/>
          <w:spacing w:val="2"/>
        </w:rPr>
        <w:t>n</w:t>
      </w:r>
      <w:r w:rsidRPr="004F582E">
        <w:rPr>
          <w:rFonts w:ascii="Arial" w:eastAsia="Berlin Sans FB" w:hAnsi="Arial" w:cs="Times New Roman"/>
        </w:rPr>
        <w:t>c</w:t>
      </w:r>
      <w:r w:rsidRPr="004F582E">
        <w:rPr>
          <w:rFonts w:ascii="Arial" w:eastAsia="Berlin Sans FB" w:hAnsi="Arial" w:cs="Times New Roman"/>
          <w:spacing w:val="-4"/>
        </w:rPr>
        <w:t>e</w:t>
      </w:r>
      <w:r w:rsidRPr="004F582E">
        <w:rPr>
          <w:rFonts w:ascii="Arial" w:eastAsia="Berlin Sans FB" w:hAnsi="Arial" w:cs="Times New Roman"/>
          <w:spacing w:val="3"/>
        </w:rPr>
        <w:t>gaha</w:t>
      </w:r>
      <w:r w:rsidRPr="004F582E">
        <w:rPr>
          <w:rFonts w:ascii="Arial" w:eastAsia="Berlin Sans FB" w:hAnsi="Arial" w:cs="Times New Roman"/>
        </w:rPr>
        <w:t>n</w:t>
      </w:r>
      <w:r w:rsidRPr="004F582E">
        <w:rPr>
          <w:rFonts w:ascii="Arial" w:eastAsia="Berlin Sans FB" w:hAnsi="Arial" w:cs="Times New Roman"/>
          <w:spacing w:val="4"/>
        </w:rPr>
        <w:t xml:space="preserve"> </w:t>
      </w:r>
      <w:r w:rsidRPr="004F582E">
        <w:rPr>
          <w:rFonts w:ascii="Arial" w:eastAsia="Berlin Sans FB" w:hAnsi="Arial" w:cs="Times New Roman"/>
        </w:rPr>
        <w:t>p</w:t>
      </w:r>
      <w:r w:rsidRPr="004F582E">
        <w:rPr>
          <w:rFonts w:ascii="Arial" w:eastAsia="Berlin Sans FB" w:hAnsi="Arial" w:cs="Times New Roman"/>
          <w:spacing w:val="-3"/>
        </w:rPr>
        <w:t>e</w:t>
      </w:r>
      <w:r w:rsidRPr="004F582E">
        <w:rPr>
          <w:rFonts w:ascii="Arial" w:eastAsia="Berlin Sans FB" w:hAnsi="Arial" w:cs="Times New Roman"/>
          <w:spacing w:val="2"/>
        </w:rPr>
        <w:t>n</w:t>
      </w:r>
      <w:r w:rsidRPr="004F582E">
        <w:rPr>
          <w:rFonts w:ascii="Arial" w:eastAsia="Berlin Sans FB" w:hAnsi="Arial" w:cs="Times New Roman"/>
          <w:spacing w:val="-2"/>
        </w:rPr>
        <w:t>y</w:t>
      </w:r>
      <w:r w:rsidRPr="004F582E">
        <w:rPr>
          <w:rFonts w:ascii="Arial" w:eastAsia="Berlin Sans FB" w:hAnsi="Arial" w:cs="Times New Roman"/>
          <w:spacing w:val="3"/>
        </w:rPr>
        <w:t>a</w:t>
      </w:r>
      <w:r w:rsidRPr="004F582E">
        <w:rPr>
          <w:rFonts w:ascii="Arial" w:eastAsia="Berlin Sans FB" w:hAnsi="Arial" w:cs="Times New Roman"/>
          <w:spacing w:val="-3"/>
        </w:rPr>
        <w:t>k</w:t>
      </w:r>
      <w:r w:rsidRPr="004F582E">
        <w:rPr>
          <w:rFonts w:ascii="Arial" w:eastAsia="Berlin Sans FB" w:hAnsi="Arial" w:cs="Times New Roman"/>
          <w:spacing w:val="-5"/>
        </w:rPr>
        <w:t>i</w:t>
      </w:r>
      <w:r w:rsidRPr="004F582E">
        <w:rPr>
          <w:rFonts w:ascii="Arial" w:eastAsia="Berlin Sans FB" w:hAnsi="Arial" w:cs="Times New Roman"/>
        </w:rPr>
        <w:t>t s</w:t>
      </w:r>
      <w:r w:rsidRPr="004F582E">
        <w:rPr>
          <w:rFonts w:ascii="Arial" w:eastAsia="Berlin Sans FB" w:hAnsi="Arial" w:cs="Times New Roman"/>
          <w:spacing w:val="-3"/>
        </w:rPr>
        <w:t>e</w:t>
      </w:r>
      <w:r w:rsidRPr="004F582E">
        <w:rPr>
          <w:rFonts w:ascii="Arial" w:eastAsia="Berlin Sans FB" w:hAnsi="Arial" w:cs="Times New Roman"/>
        </w:rPr>
        <w:t>r</w:t>
      </w:r>
      <w:r w:rsidRPr="004F582E">
        <w:rPr>
          <w:rFonts w:ascii="Arial" w:eastAsia="Berlin Sans FB" w:hAnsi="Arial" w:cs="Times New Roman"/>
          <w:spacing w:val="-2"/>
        </w:rPr>
        <w:t>t</w:t>
      </w:r>
      <w:r w:rsidRPr="004F582E">
        <w:rPr>
          <w:rFonts w:ascii="Arial" w:eastAsia="Berlin Sans FB" w:hAnsi="Arial" w:cs="Times New Roman"/>
        </w:rPr>
        <w:t>a</w:t>
      </w:r>
      <w:r w:rsidRPr="004F582E">
        <w:rPr>
          <w:rFonts w:ascii="Arial" w:eastAsia="Berlin Sans FB" w:hAnsi="Arial" w:cs="Times New Roman"/>
          <w:spacing w:val="5"/>
        </w:rPr>
        <w:t xml:space="preserve"> </w:t>
      </w:r>
      <w:r w:rsidRPr="004F582E">
        <w:rPr>
          <w:rFonts w:ascii="Arial" w:eastAsia="Berlin Sans FB" w:hAnsi="Arial" w:cs="Times New Roman"/>
          <w:spacing w:val="-9"/>
        </w:rPr>
        <w:t>m</w:t>
      </w:r>
      <w:r w:rsidRPr="004F582E">
        <w:rPr>
          <w:rFonts w:ascii="Arial" w:eastAsia="Berlin Sans FB" w:hAnsi="Arial" w:cs="Times New Roman"/>
          <w:spacing w:val="-4"/>
        </w:rPr>
        <w:t>e</w:t>
      </w:r>
      <w:r w:rsidRPr="004F582E">
        <w:rPr>
          <w:rFonts w:ascii="Arial" w:eastAsia="Berlin Sans FB" w:hAnsi="Arial" w:cs="Times New Roman"/>
          <w:spacing w:val="-5"/>
        </w:rPr>
        <w:t>l</w:t>
      </w:r>
      <w:r w:rsidRPr="004F582E">
        <w:rPr>
          <w:rFonts w:ascii="Arial" w:eastAsia="Berlin Sans FB" w:hAnsi="Arial" w:cs="Times New Roman"/>
          <w:spacing w:val="3"/>
        </w:rPr>
        <w:t>a</w:t>
      </w:r>
      <w:r w:rsidRPr="004F582E">
        <w:rPr>
          <w:rFonts w:ascii="Arial" w:eastAsia="Berlin Sans FB" w:hAnsi="Arial" w:cs="Times New Roman"/>
          <w:spacing w:val="-3"/>
        </w:rPr>
        <w:t>k</w:t>
      </w:r>
      <w:r w:rsidRPr="004F582E">
        <w:rPr>
          <w:rFonts w:ascii="Arial" w:eastAsia="Berlin Sans FB" w:hAnsi="Arial" w:cs="Times New Roman"/>
        </w:rPr>
        <w:t>s</w:t>
      </w:r>
      <w:r w:rsidRPr="004F582E">
        <w:rPr>
          <w:rFonts w:ascii="Arial" w:eastAsia="Berlin Sans FB" w:hAnsi="Arial" w:cs="Times New Roman"/>
          <w:spacing w:val="3"/>
        </w:rPr>
        <w:t>a</w:t>
      </w:r>
      <w:r w:rsidRPr="004F582E">
        <w:rPr>
          <w:rFonts w:ascii="Arial" w:eastAsia="Berlin Sans FB" w:hAnsi="Arial" w:cs="Times New Roman"/>
          <w:spacing w:val="2"/>
        </w:rPr>
        <w:t>n</w:t>
      </w:r>
      <w:r w:rsidRPr="004F582E">
        <w:rPr>
          <w:rFonts w:ascii="Arial" w:eastAsia="Berlin Sans FB" w:hAnsi="Arial" w:cs="Times New Roman"/>
          <w:spacing w:val="3"/>
        </w:rPr>
        <w:t>a</w:t>
      </w:r>
      <w:r w:rsidRPr="004F582E">
        <w:rPr>
          <w:rFonts w:ascii="Arial" w:eastAsia="Berlin Sans FB" w:hAnsi="Arial" w:cs="Times New Roman"/>
          <w:spacing w:val="-3"/>
        </w:rPr>
        <w:t>k</w:t>
      </w:r>
      <w:r w:rsidRPr="004F582E">
        <w:rPr>
          <w:rFonts w:ascii="Arial" w:eastAsia="Berlin Sans FB" w:hAnsi="Arial" w:cs="Times New Roman"/>
          <w:spacing w:val="3"/>
        </w:rPr>
        <w:t>a</w:t>
      </w:r>
      <w:r w:rsidRPr="004F582E">
        <w:rPr>
          <w:rFonts w:ascii="Arial" w:eastAsia="Berlin Sans FB" w:hAnsi="Arial" w:cs="Times New Roman"/>
        </w:rPr>
        <w:t>n</w:t>
      </w:r>
      <w:r w:rsidRPr="004F582E">
        <w:rPr>
          <w:rFonts w:ascii="Arial" w:eastAsia="Berlin Sans FB" w:hAnsi="Arial" w:cs="Times New Roman"/>
          <w:spacing w:val="4"/>
        </w:rPr>
        <w:t xml:space="preserve"> </w:t>
      </w:r>
      <w:r w:rsidRPr="004F582E">
        <w:rPr>
          <w:rFonts w:ascii="Arial" w:eastAsia="Berlin Sans FB" w:hAnsi="Arial" w:cs="Times New Roman"/>
        </w:rPr>
        <w:t>r</w:t>
      </w:r>
      <w:r w:rsidRPr="004F582E">
        <w:rPr>
          <w:rFonts w:ascii="Arial" w:eastAsia="Berlin Sans FB" w:hAnsi="Arial" w:cs="Times New Roman"/>
          <w:spacing w:val="3"/>
        </w:rPr>
        <w:t>u</w:t>
      </w:r>
      <w:r w:rsidRPr="004F582E">
        <w:rPr>
          <w:rFonts w:ascii="Arial" w:eastAsia="Berlin Sans FB" w:hAnsi="Arial" w:cs="Times New Roman"/>
          <w:spacing w:val="-5"/>
        </w:rPr>
        <w:t>j</w:t>
      </w:r>
      <w:r w:rsidRPr="004F582E">
        <w:rPr>
          <w:rFonts w:ascii="Arial" w:eastAsia="Berlin Sans FB" w:hAnsi="Arial" w:cs="Times New Roman"/>
          <w:spacing w:val="3"/>
        </w:rPr>
        <w:t>u</w:t>
      </w:r>
      <w:r w:rsidRPr="004F582E">
        <w:rPr>
          <w:rFonts w:ascii="Arial" w:eastAsia="Berlin Sans FB" w:hAnsi="Arial" w:cs="Times New Roman"/>
          <w:spacing w:val="-3"/>
        </w:rPr>
        <w:t>k</w:t>
      </w:r>
      <w:r w:rsidRPr="004F582E">
        <w:rPr>
          <w:rFonts w:ascii="Arial" w:eastAsia="Berlin Sans FB" w:hAnsi="Arial" w:cs="Times New Roman"/>
          <w:spacing w:val="3"/>
        </w:rPr>
        <w:t>a</w:t>
      </w:r>
      <w:r w:rsidRPr="004F582E">
        <w:rPr>
          <w:rFonts w:ascii="Arial" w:eastAsia="Berlin Sans FB" w:hAnsi="Arial" w:cs="Times New Roman"/>
        </w:rPr>
        <w:t>n</w:t>
      </w:r>
      <w:r w:rsidRPr="004F582E">
        <w:rPr>
          <w:rFonts w:ascii="Arial" w:eastAsia="Berlin Sans FB" w:hAnsi="Arial" w:cs="Times New Roman"/>
          <w:spacing w:val="4"/>
        </w:rPr>
        <w:t xml:space="preserve"> </w:t>
      </w:r>
      <w:r w:rsidRPr="004F582E">
        <w:rPr>
          <w:rFonts w:ascii="Arial" w:eastAsia="Berlin Sans FB" w:hAnsi="Arial" w:cs="Times New Roman"/>
        </w:rPr>
        <w:t>s</w:t>
      </w:r>
      <w:r w:rsidRPr="004F582E">
        <w:rPr>
          <w:rFonts w:ascii="Arial" w:eastAsia="Berlin Sans FB" w:hAnsi="Arial" w:cs="Times New Roman"/>
          <w:spacing w:val="-3"/>
        </w:rPr>
        <w:t>e</w:t>
      </w:r>
      <w:r w:rsidRPr="004F582E">
        <w:rPr>
          <w:rFonts w:ascii="Arial" w:eastAsia="Berlin Sans FB" w:hAnsi="Arial" w:cs="Times New Roman"/>
        </w:rPr>
        <w:t>s</w:t>
      </w:r>
      <w:r w:rsidRPr="004F582E">
        <w:rPr>
          <w:rFonts w:ascii="Arial" w:eastAsia="Berlin Sans FB" w:hAnsi="Arial" w:cs="Times New Roman"/>
          <w:spacing w:val="4"/>
        </w:rPr>
        <w:t>u</w:t>
      </w:r>
      <w:r w:rsidRPr="004F582E">
        <w:rPr>
          <w:rFonts w:ascii="Arial" w:eastAsia="Berlin Sans FB" w:hAnsi="Arial" w:cs="Times New Roman"/>
          <w:spacing w:val="3"/>
        </w:rPr>
        <w:t>a</w:t>
      </w:r>
      <w:r w:rsidRPr="004F582E">
        <w:rPr>
          <w:rFonts w:ascii="Arial" w:eastAsia="Berlin Sans FB" w:hAnsi="Arial" w:cs="Times New Roman"/>
        </w:rPr>
        <w:t xml:space="preserve">i </w:t>
      </w:r>
      <w:r w:rsidRPr="004F582E">
        <w:rPr>
          <w:rFonts w:ascii="Arial" w:eastAsia="Berlin Sans FB" w:hAnsi="Arial" w:cs="Times New Roman"/>
          <w:spacing w:val="2"/>
        </w:rPr>
        <w:t>d</w:t>
      </w:r>
      <w:r w:rsidRPr="004F582E">
        <w:rPr>
          <w:rFonts w:ascii="Arial" w:eastAsia="Berlin Sans FB" w:hAnsi="Arial" w:cs="Times New Roman"/>
          <w:spacing w:val="-4"/>
        </w:rPr>
        <w:t>e</w:t>
      </w:r>
      <w:r w:rsidRPr="004F582E">
        <w:rPr>
          <w:rFonts w:ascii="Arial" w:eastAsia="Berlin Sans FB" w:hAnsi="Arial" w:cs="Times New Roman"/>
          <w:spacing w:val="2"/>
        </w:rPr>
        <w:t>n</w:t>
      </w:r>
      <w:r w:rsidRPr="004F582E">
        <w:rPr>
          <w:rFonts w:ascii="Arial" w:eastAsia="Berlin Sans FB" w:hAnsi="Arial" w:cs="Times New Roman"/>
          <w:spacing w:val="3"/>
        </w:rPr>
        <w:t>ga</w:t>
      </w:r>
      <w:r w:rsidRPr="004F582E">
        <w:rPr>
          <w:rFonts w:ascii="Arial" w:eastAsia="Berlin Sans FB" w:hAnsi="Arial" w:cs="Times New Roman"/>
        </w:rPr>
        <w:t>n</w:t>
      </w:r>
      <w:r w:rsidRPr="004F582E">
        <w:rPr>
          <w:rFonts w:ascii="Arial" w:eastAsia="Berlin Sans FB" w:hAnsi="Arial" w:cs="Times New Roman"/>
          <w:spacing w:val="6"/>
        </w:rPr>
        <w:t xml:space="preserve"> </w:t>
      </w:r>
      <w:r w:rsidRPr="004F582E">
        <w:rPr>
          <w:rFonts w:ascii="Arial" w:eastAsia="Berlin Sans FB" w:hAnsi="Arial" w:cs="Times New Roman"/>
          <w:spacing w:val="-3"/>
        </w:rPr>
        <w:t>k</w:t>
      </w:r>
      <w:r w:rsidRPr="004F582E">
        <w:rPr>
          <w:rFonts w:ascii="Arial" w:eastAsia="Berlin Sans FB" w:hAnsi="Arial" w:cs="Times New Roman"/>
          <w:spacing w:val="-4"/>
        </w:rPr>
        <w:t>e</w:t>
      </w:r>
      <w:r w:rsidRPr="004F582E">
        <w:rPr>
          <w:rFonts w:ascii="Arial" w:eastAsia="Berlin Sans FB" w:hAnsi="Arial" w:cs="Times New Roman"/>
          <w:spacing w:val="-2"/>
        </w:rPr>
        <w:t>t</w:t>
      </w:r>
      <w:r w:rsidRPr="004F582E">
        <w:rPr>
          <w:rFonts w:ascii="Arial" w:eastAsia="Berlin Sans FB" w:hAnsi="Arial" w:cs="Times New Roman"/>
          <w:spacing w:val="-4"/>
        </w:rPr>
        <w:t>e</w:t>
      </w:r>
      <w:r w:rsidRPr="004F582E">
        <w:rPr>
          <w:rFonts w:ascii="Arial" w:eastAsia="Berlin Sans FB" w:hAnsi="Arial" w:cs="Times New Roman"/>
          <w:spacing w:val="2"/>
        </w:rPr>
        <w:t>n</w:t>
      </w:r>
      <w:r w:rsidRPr="004F582E">
        <w:rPr>
          <w:rFonts w:ascii="Arial" w:eastAsia="Berlin Sans FB" w:hAnsi="Arial" w:cs="Times New Roman"/>
          <w:spacing w:val="-2"/>
        </w:rPr>
        <w:t>t</w:t>
      </w:r>
      <w:r w:rsidRPr="004F582E">
        <w:rPr>
          <w:rFonts w:ascii="Arial" w:eastAsia="Berlin Sans FB" w:hAnsi="Arial" w:cs="Times New Roman"/>
          <w:spacing w:val="3"/>
        </w:rPr>
        <w:t>ua</w:t>
      </w:r>
      <w:r w:rsidRPr="004F582E">
        <w:rPr>
          <w:rFonts w:ascii="Arial" w:eastAsia="Berlin Sans FB" w:hAnsi="Arial" w:cs="Times New Roman"/>
        </w:rPr>
        <w:t>n</w:t>
      </w:r>
      <w:r w:rsidRPr="004F582E">
        <w:rPr>
          <w:rFonts w:ascii="Arial" w:eastAsia="Berlin Sans FB" w:hAnsi="Arial" w:cs="Times New Roman"/>
          <w:spacing w:val="6"/>
        </w:rPr>
        <w:t xml:space="preserve"> </w:t>
      </w:r>
      <w:r w:rsidRPr="004F582E">
        <w:rPr>
          <w:rFonts w:ascii="Arial" w:eastAsia="Berlin Sans FB" w:hAnsi="Arial" w:cs="Times New Roman"/>
        </w:rPr>
        <w:t>p</w:t>
      </w:r>
      <w:r w:rsidRPr="004F582E">
        <w:rPr>
          <w:rFonts w:ascii="Arial" w:eastAsia="Berlin Sans FB" w:hAnsi="Arial" w:cs="Times New Roman"/>
          <w:spacing w:val="-3"/>
        </w:rPr>
        <w:t>e</w:t>
      </w:r>
      <w:r w:rsidRPr="004F582E">
        <w:rPr>
          <w:rFonts w:ascii="Arial" w:eastAsia="Berlin Sans FB" w:hAnsi="Arial" w:cs="Times New Roman"/>
        </w:rPr>
        <w:t>r</w:t>
      </w:r>
      <w:r w:rsidRPr="004F582E">
        <w:rPr>
          <w:rFonts w:ascii="Arial" w:eastAsia="Berlin Sans FB" w:hAnsi="Arial" w:cs="Times New Roman"/>
          <w:spacing w:val="3"/>
        </w:rPr>
        <w:t>a</w:t>
      </w:r>
      <w:r w:rsidRPr="004F582E">
        <w:rPr>
          <w:rFonts w:ascii="Arial" w:eastAsia="Berlin Sans FB" w:hAnsi="Arial" w:cs="Times New Roman"/>
          <w:spacing w:val="-2"/>
        </w:rPr>
        <w:t>t</w:t>
      </w:r>
      <w:r w:rsidRPr="004F582E">
        <w:rPr>
          <w:rFonts w:ascii="Arial" w:eastAsia="Berlin Sans FB" w:hAnsi="Arial" w:cs="Times New Roman"/>
          <w:spacing w:val="3"/>
        </w:rPr>
        <w:t>u</w:t>
      </w:r>
      <w:r w:rsidRPr="004F582E">
        <w:rPr>
          <w:rFonts w:ascii="Arial" w:eastAsia="Berlin Sans FB" w:hAnsi="Arial" w:cs="Times New Roman"/>
        </w:rPr>
        <w:t>r</w:t>
      </w:r>
      <w:r w:rsidRPr="004F582E">
        <w:rPr>
          <w:rFonts w:ascii="Arial" w:eastAsia="Berlin Sans FB" w:hAnsi="Arial" w:cs="Times New Roman"/>
          <w:spacing w:val="3"/>
        </w:rPr>
        <w:t>a</w:t>
      </w:r>
      <w:r w:rsidRPr="004F582E">
        <w:rPr>
          <w:rFonts w:ascii="Arial" w:eastAsia="Berlin Sans FB" w:hAnsi="Arial" w:cs="Times New Roman"/>
        </w:rPr>
        <w:t>n</w:t>
      </w:r>
      <w:r w:rsidRPr="004F582E">
        <w:rPr>
          <w:rFonts w:ascii="Arial" w:eastAsia="Berlin Sans FB" w:hAnsi="Arial" w:cs="Times New Roman"/>
          <w:spacing w:val="12"/>
        </w:rPr>
        <w:t xml:space="preserve"> </w:t>
      </w:r>
      <w:r w:rsidRPr="004F582E">
        <w:rPr>
          <w:rFonts w:ascii="Arial" w:eastAsia="Berlin Sans FB" w:hAnsi="Arial" w:cs="Times New Roman"/>
        </w:rPr>
        <w:t>p</w:t>
      </w:r>
      <w:r w:rsidRPr="004F582E">
        <w:rPr>
          <w:rFonts w:ascii="Arial" w:eastAsia="Berlin Sans FB" w:hAnsi="Arial" w:cs="Times New Roman"/>
          <w:spacing w:val="-3"/>
        </w:rPr>
        <w:t>e</w:t>
      </w:r>
      <w:r w:rsidRPr="004F582E">
        <w:rPr>
          <w:rFonts w:ascii="Arial" w:eastAsia="Berlin Sans FB" w:hAnsi="Arial" w:cs="Times New Roman"/>
        </w:rPr>
        <w:t>r</w:t>
      </w:r>
      <w:r w:rsidRPr="004F582E">
        <w:rPr>
          <w:rFonts w:ascii="Arial" w:eastAsia="Berlin Sans FB" w:hAnsi="Arial" w:cs="Times New Roman"/>
          <w:spacing w:val="3"/>
        </w:rPr>
        <w:t>u</w:t>
      </w:r>
      <w:r w:rsidRPr="004F582E">
        <w:rPr>
          <w:rFonts w:ascii="Arial" w:eastAsia="Berlin Sans FB" w:hAnsi="Arial" w:cs="Times New Roman"/>
          <w:spacing w:val="2"/>
        </w:rPr>
        <w:t>nd</w:t>
      </w:r>
      <w:r w:rsidRPr="004F582E">
        <w:rPr>
          <w:rFonts w:ascii="Arial" w:eastAsia="Berlin Sans FB" w:hAnsi="Arial" w:cs="Times New Roman"/>
          <w:spacing w:val="3"/>
        </w:rPr>
        <w:t>a</w:t>
      </w:r>
      <w:r w:rsidRPr="004F582E">
        <w:rPr>
          <w:rFonts w:ascii="Arial" w:eastAsia="Berlin Sans FB" w:hAnsi="Arial" w:cs="Times New Roman"/>
          <w:spacing w:val="2"/>
        </w:rPr>
        <w:t>n</w:t>
      </w:r>
      <w:r w:rsidRPr="004F582E">
        <w:rPr>
          <w:rFonts w:ascii="Arial" w:eastAsia="Berlin Sans FB" w:hAnsi="Arial" w:cs="Times New Roman"/>
          <w:spacing w:val="5"/>
        </w:rPr>
        <w:t>g</w:t>
      </w:r>
      <w:r w:rsidRPr="004F582E">
        <w:rPr>
          <w:rFonts w:ascii="Arial" w:eastAsia="Berlin Sans FB" w:hAnsi="Arial" w:cs="Times New Roman"/>
          <w:spacing w:val="4"/>
        </w:rPr>
        <w:t>-</w:t>
      </w:r>
      <w:r w:rsidRPr="004F582E">
        <w:rPr>
          <w:rFonts w:ascii="Arial" w:eastAsia="Berlin Sans FB" w:hAnsi="Arial" w:cs="Times New Roman"/>
          <w:spacing w:val="3"/>
        </w:rPr>
        <w:t>u</w:t>
      </w:r>
      <w:r w:rsidRPr="004F582E">
        <w:rPr>
          <w:rFonts w:ascii="Arial" w:eastAsia="Berlin Sans FB" w:hAnsi="Arial" w:cs="Times New Roman"/>
          <w:spacing w:val="2"/>
        </w:rPr>
        <w:t>nd</w:t>
      </w:r>
      <w:r w:rsidRPr="004F582E">
        <w:rPr>
          <w:rFonts w:ascii="Arial" w:eastAsia="Berlin Sans FB" w:hAnsi="Arial" w:cs="Times New Roman"/>
          <w:spacing w:val="3"/>
        </w:rPr>
        <w:t>a</w:t>
      </w:r>
      <w:r w:rsidRPr="004F582E">
        <w:rPr>
          <w:rFonts w:ascii="Arial" w:eastAsia="Berlin Sans FB" w:hAnsi="Arial" w:cs="Times New Roman"/>
          <w:spacing w:val="2"/>
        </w:rPr>
        <w:t>n</w:t>
      </w:r>
      <w:r w:rsidRPr="004F582E">
        <w:rPr>
          <w:rFonts w:ascii="Arial" w:eastAsia="Berlin Sans FB" w:hAnsi="Arial" w:cs="Times New Roman"/>
          <w:spacing w:val="3"/>
        </w:rPr>
        <w:t>ga</w:t>
      </w:r>
      <w:r w:rsidRPr="004F582E">
        <w:rPr>
          <w:rFonts w:ascii="Arial" w:eastAsia="Berlin Sans FB" w:hAnsi="Arial" w:cs="Times New Roman"/>
        </w:rPr>
        <w:t>n</w:t>
      </w:r>
      <w:r w:rsidRPr="004F582E">
        <w:rPr>
          <w:rFonts w:ascii="Arial" w:eastAsia="Berlin Sans FB" w:hAnsi="Arial" w:cs="Times New Roman"/>
          <w:spacing w:val="6"/>
        </w:rPr>
        <w:t xml:space="preserve"> </w:t>
      </w:r>
      <w:r w:rsidRPr="004F582E">
        <w:rPr>
          <w:rFonts w:ascii="Arial" w:eastAsia="Berlin Sans FB" w:hAnsi="Arial" w:cs="Times New Roman"/>
          <w:spacing w:val="-2"/>
        </w:rPr>
        <w:t>y</w:t>
      </w:r>
      <w:r w:rsidRPr="004F582E">
        <w:rPr>
          <w:rFonts w:ascii="Arial" w:eastAsia="Berlin Sans FB" w:hAnsi="Arial" w:cs="Times New Roman"/>
          <w:spacing w:val="3"/>
        </w:rPr>
        <w:t>a</w:t>
      </w:r>
      <w:r w:rsidRPr="004F582E">
        <w:rPr>
          <w:rFonts w:ascii="Arial" w:eastAsia="Berlin Sans FB" w:hAnsi="Arial" w:cs="Times New Roman"/>
          <w:spacing w:val="2"/>
        </w:rPr>
        <w:t>n</w:t>
      </w:r>
      <w:r w:rsidRPr="004F582E">
        <w:rPr>
          <w:rFonts w:ascii="Arial" w:eastAsia="Berlin Sans FB" w:hAnsi="Arial" w:cs="Times New Roman"/>
        </w:rPr>
        <w:t>g</w:t>
      </w:r>
      <w:r w:rsidRPr="004F582E">
        <w:rPr>
          <w:rFonts w:ascii="Arial" w:eastAsia="Berlin Sans FB" w:hAnsi="Arial" w:cs="Times New Roman"/>
          <w:spacing w:val="7"/>
        </w:rPr>
        <w:t xml:space="preserve"> </w:t>
      </w:r>
      <w:r w:rsidRPr="004F582E">
        <w:rPr>
          <w:rFonts w:ascii="Arial" w:eastAsia="Berlin Sans FB" w:hAnsi="Arial" w:cs="Times New Roman"/>
          <w:spacing w:val="3"/>
        </w:rPr>
        <w:t>b</w:t>
      </w:r>
      <w:r w:rsidRPr="004F582E">
        <w:rPr>
          <w:rFonts w:ascii="Arial" w:eastAsia="Berlin Sans FB" w:hAnsi="Arial" w:cs="Times New Roman"/>
          <w:spacing w:val="-4"/>
        </w:rPr>
        <w:t>e</w:t>
      </w:r>
      <w:r w:rsidRPr="004F582E">
        <w:rPr>
          <w:rFonts w:ascii="Arial" w:eastAsia="Berlin Sans FB" w:hAnsi="Arial" w:cs="Times New Roman"/>
        </w:rPr>
        <w:t>r</w:t>
      </w:r>
      <w:r w:rsidRPr="004F582E">
        <w:rPr>
          <w:rFonts w:ascii="Arial" w:eastAsia="Berlin Sans FB" w:hAnsi="Arial" w:cs="Times New Roman"/>
          <w:spacing w:val="-5"/>
        </w:rPr>
        <w:t>l</w:t>
      </w:r>
      <w:r w:rsidRPr="004F582E">
        <w:rPr>
          <w:rFonts w:ascii="Arial" w:eastAsia="Berlin Sans FB" w:hAnsi="Arial" w:cs="Times New Roman"/>
          <w:spacing w:val="3"/>
        </w:rPr>
        <w:t>a</w:t>
      </w:r>
      <w:r w:rsidRPr="004F582E">
        <w:rPr>
          <w:rFonts w:ascii="Arial" w:eastAsia="Berlin Sans FB" w:hAnsi="Arial" w:cs="Times New Roman"/>
          <w:spacing w:val="-3"/>
        </w:rPr>
        <w:t>k</w:t>
      </w:r>
      <w:r w:rsidRPr="004F582E">
        <w:rPr>
          <w:rFonts w:ascii="Arial" w:eastAsia="Berlin Sans FB" w:hAnsi="Arial" w:cs="Times New Roman"/>
          <w:spacing w:val="9"/>
        </w:rPr>
        <w:t>u</w:t>
      </w:r>
      <w:r w:rsidRPr="004F582E">
        <w:rPr>
          <w:rFonts w:ascii="Arial" w:eastAsia="Berlin Sans FB" w:hAnsi="Arial" w:cs="Times New Roman"/>
          <w:color w:val="FF0000"/>
        </w:rPr>
        <w:t>.</w:t>
      </w:r>
    </w:p>
    <w:p w14:paraId="61F0AA1B" w14:textId="77777777" w:rsidR="00642055" w:rsidRPr="004F582E" w:rsidRDefault="00642055" w:rsidP="004F582E">
      <w:pPr>
        <w:pStyle w:val="ListParagraph"/>
        <w:spacing w:line="360" w:lineRule="auto"/>
        <w:ind w:left="1260"/>
        <w:jc w:val="both"/>
        <w:rPr>
          <w:rFonts w:ascii="Arial" w:eastAsia="Berlin Sans FB" w:hAnsi="Arial" w:cs="Times New Roman"/>
        </w:rPr>
      </w:pPr>
    </w:p>
    <w:p w14:paraId="45617F04" w14:textId="77777777" w:rsidR="0045197D" w:rsidRPr="004F582E" w:rsidRDefault="0045197D" w:rsidP="004F582E">
      <w:pPr>
        <w:pStyle w:val="ListParagraph"/>
        <w:numPr>
          <w:ilvl w:val="1"/>
          <w:numId w:val="89"/>
        </w:numPr>
        <w:tabs>
          <w:tab w:val="clear" w:pos="1440"/>
          <w:tab w:val="num" w:pos="1260"/>
        </w:tabs>
        <w:suppressAutoHyphens w:val="0"/>
        <w:spacing w:after="0" w:line="360" w:lineRule="auto"/>
        <w:ind w:left="1260"/>
        <w:contextualSpacing/>
        <w:rPr>
          <w:rFonts w:ascii="Arial" w:eastAsia="Berlin Sans FB" w:hAnsi="Arial" w:cs="Times New Roman"/>
        </w:rPr>
      </w:pPr>
      <w:r w:rsidRPr="004F582E">
        <w:rPr>
          <w:rFonts w:ascii="Arial" w:eastAsia="Berlin Sans FB" w:hAnsi="Arial" w:cs="Times New Roman"/>
          <w:spacing w:val="2"/>
        </w:rPr>
        <w:t>F</w:t>
      </w:r>
      <w:r w:rsidRPr="004F582E">
        <w:rPr>
          <w:rFonts w:ascii="Arial" w:eastAsia="Berlin Sans FB" w:hAnsi="Arial" w:cs="Times New Roman"/>
        </w:rPr>
        <w:t>un</w:t>
      </w:r>
      <w:r w:rsidRPr="004F582E">
        <w:rPr>
          <w:rFonts w:ascii="Arial" w:eastAsia="Berlin Sans FB" w:hAnsi="Arial" w:cs="Times New Roman"/>
          <w:spacing w:val="3"/>
        </w:rPr>
        <w:t>g</w:t>
      </w:r>
      <w:r w:rsidRPr="004F582E">
        <w:rPr>
          <w:rFonts w:ascii="Arial" w:eastAsia="Berlin Sans FB" w:hAnsi="Arial" w:cs="Times New Roman"/>
          <w:spacing w:val="-2"/>
        </w:rPr>
        <w:t>s</w:t>
      </w:r>
      <w:r w:rsidRPr="004F582E">
        <w:rPr>
          <w:rFonts w:ascii="Arial" w:eastAsia="Berlin Sans FB" w:hAnsi="Arial" w:cs="Times New Roman"/>
        </w:rPr>
        <w:t>i</w:t>
      </w:r>
    </w:p>
    <w:p w14:paraId="48529ACA" w14:textId="39392FEF" w:rsidR="0045197D" w:rsidRPr="004F582E" w:rsidRDefault="0045197D" w:rsidP="004F582E">
      <w:pPr>
        <w:pStyle w:val="ListParagraph"/>
        <w:spacing w:line="360" w:lineRule="auto"/>
        <w:ind w:left="1260"/>
        <w:rPr>
          <w:rFonts w:ascii="Arial" w:eastAsia="Berlin Sans FB" w:hAnsi="Arial" w:cs="Times New Roman"/>
        </w:rPr>
      </w:pPr>
      <w:r w:rsidRPr="004F582E">
        <w:rPr>
          <w:rFonts w:ascii="Arial" w:eastAsia="Berlin Sans FB" w:hAnsi="Arial" w:cs="Times New Roman"/>
          <w:spacing w:val="1"/>
        </w:rPr>
        <w:t>U</w:t>
      </w:r>
      <w:r w:rsidRPr="004F582E">
        <w:rPr>
          <w:rFonts w:ascii="Arial" w:eastAsia="Berlin Sans FB" w:hAnsi="Arial" w:cs="Times New Roman"/>
          <w:spacing w:val="2"/>
        </w:rPr>
        <w:t>n</w:t>
      </w:r>
      <w:r w:rsidRPr="004F582E">
        <w:rPr>
          <w:rFonts w:ascii="Arial" w:eastAsia="Berlin Sans FB" w:hAnsi="Arial" w:cs="Times New Roman"/>
          <w:spacing w:val="-2"/>
        </w:rPr>
        <w:t>t</w:t>
      </w:r>
      <w:r w:rsidRPr="004F582E">
        <w:rPr>
          <w:rFonts w:ascii="Arial" w:eastAsia="Berlin Sans FB" w:hAnsi="Arial" w:cs="Times New Roman"/>
          <w:spacing w:val="3"/>
        </w:rPr>
        <w:t>u</w:t>
      </w:r>
      <w:r w:rsidRPr="004F582E">
        <w:rPr>
          <w:rFonts w:ascii="Arial" w:eastAsia="Berlin Sans FB" w:hAnsi="Arial" w:cs="Times New Roman"/>
        </w:rPr>
        <w:t>k</w:t>
      </w:r>
      <w:r w:rsidRPr="004F582E">
        <w:rPr>
          <w:rFonts w:ascii="Arial" w:eastAsia="Berlin Sans FB" w:hAnsi="Arial" w:cs="Times New Roman"/>
          <w:spacing w:val="49"/>
        </w:rPr>
        <w:t xml:space="preserve"> </w:t>
      </w:r>
      <w:r w:rsidRPr="004F582E">
        <w:rPr>
          <w:rFonts w:ascii="Arial" w:eastAsia="Berlin Sans FB" w:hAnsi="Arial" w:cs="Times New Roman"/>
          <w:spacing w:val="-9"/>
        </w:rPr>
        <w:t>m</w:t>
      </w:r>
      <w:r w:rsidRPr="004F582E">
        <w:rPr>
          <w:rFonts w:ascii="Arial" w:eastAsia="Berlin Sans FB" w:hAnsi="Arial" w:cs="Times New Roman"/>
          <w:spacing w:val="-4"/>
        </w:rPr>
        <w:t>e</w:t>
      </w:r>
      <w:r w:rsidRPr="004F582E">
        <w:rPr>
          <w:rFonts w:ascii="Arial" w:eastAsia="Berlin Sans FB" w:hAnsi="Arial" w:cs="Times New Roman"/>
          <w:spacing w:val="-5"/>
        </w:rPr>
        <w:t>l</w:t>
      </w:r>
      <w:r w:rsidRPr="004F582E">
        <w:rPr>
          <w:rFonts w:ascii="Arial" w:eastAsia="Berlin Sans FB" w:hAnsi="Arial" w:cs="Times New Roman"/>
          <w:spacing w:val="3"/>
        </w:rPr>
        <w:t>a</w:t>
      </w:r>
      <w:r w:rsidRPr="004F582E">
        <w:rPr>
          <w:rFonts w:ascii="Arial" w:eastAsia="Berlin Sans FB" w:hAnsi="Arial" w:cs="Times New Roman"/>
          <w:spacing w:val="-3"/>
        </w:rPr>
        <w:t>k</w:t>
      </w:r>
      <w:r w:rsidRPr="004F582E">
        <w:rPr>
          <w:rFonts w:ascii="Arial" w:eastAsia="Berlin Sans FB" w:hAnsi="Arial" w:cs="Times New Roman"/>
        </w:rPr>
        <w:t>s</w:t>
      </w:r>
      <w:r w:rsidRPr="004F582E">
        <w:rPr>
          <w:rFonts w:ascii="Arial" w:eastAsia="Berlin Sans FB" w:hAnsi="Arial" w:cs="Times New Roman"/>
          <w:spacing w:val="3"/>
        </w:rPr>
        <w:t>a</w:t>
      </w:r>
      <w:r w:rsidRPr="004F582E">
        <w:rPr>
          <w:rFonts w:ascii="Arial" w:eastAsia="Berlin Sans FB" w:hAnsi="Arial" w:cs="Times New Roman"/>
          <w:spacing w:val="2"/>
        </w:rPr>
        <w:t>n</w:t>
      </w:r>
      <w:r w:rsidRPr="004F582E">
        <w:rPr>
          <w:rFonts w:ascii="Arial" w:eastAsia="Berlin Sans FB" w:hAnsi="Arial" w:cs="Times New Roman"/>
          <w:spacing w:val="3"/>
        </w:rPr>
        <w:t>a</w:t>
      </w:r>
      <w:r w:rsidRPr="004F582E">
        <w:rPr>
          <w:rFonts w:ascii="Arial" w:eastAsia="Berlin Sans FB" w:hAnsi="Arial" w:cs="Times New Roman"/>
          <w:spacing w:val="-3"/>
        </w:rPr>
        <w:t>k</w:t>
      </w:r>
      <w:r w:rsidRPr="004F582E">
        <w:rPr>
          <w:rFonts w:ascii="Arial" w:eastAsia="Berlin Sans FB" w:hAnsi="Arial" w:cs="Times New Roman"/>
          <w:spacing w:val="3"/>
        </w:rPr>
        <w:t>a</w:t>
      </w:r>
      <w:r w:rsidRPr="004F582E">
        <w:rPr>
          <w:rFonts w:ascii="Arial" w:eastAsia="Berlin Sans FB" w:hAnsi="Arial" w:cs="Times New Roman"/>
        </w:rPr>
        <w:t>n</w:t>
      </w:r>
      <w:r w:rsidRPr="004F582E">
        <w:rPr>
          <w:rFonts w:ascii="Arial" w:eastAsia="Berlin Sans FB" w:hAnsi="Arial" w:cs="Times New Roman"/>
          <w:spacing w:val="54"/>
        </w:rPr>
        <w:t xml:space="preserve"> </w:t>
      </w:r>
      <w:r w:rsidRPr="004F582E">
        <w:rPr>
          <w:rFonts w:ascii="Arial" w:eastAsia="Berlin Sans FB" w:hAnsi="Arial" w:cs="Times New Roman"/>
          <w:spacing w:val="-2"/>
        </w:rPr>
        <w:t>t</w:t>
      </w:r>
      <w:r w:rsidRPr="004F582E">
        <w:rPr>
          <w:rFonts w:ascii="Arial" w:eastAsia="Berlin Sans FB" w:hAnsi="Arial" w:cs="Times New Roman"/>
          <w:spacing w:val="3"/>
        </w:rPr>
        <w:t>uga</w:t>
      </w:r>
      <w:r w:rsidRPr="004F582E">
        <w:rPr>
          <w:rFonts w:ascii="Arial" w:eastAsia="Berlin Sans FB" w:hAnsi="Arial" w:cs="Times New Roman"/>
        </w:rPr>
        <w:t>s</w:t>
      </w:r>
      <w:r w:rsidRPr="004F582E">
        <w:rPr>
          <w:rFonts w:ascii="Arial" w:eastAsia="Berlin Sans FB" w:hAnsi="Arial" w:cs="Times New Roman"/>
          <w:spacing w:val="52"/>
        </w:rPr>
        <w:t xml:space="preserve"> </w:t>
      </w:r>
      <w:r w:rsidRPr="004F582E">
        <w:rPr>
          <w:rFonts w:ascii="Arial" w:eastAsia="Berlin Sans FB" w:hAnsi="Arial" w:cs="Times New Roman"/>
          <w:spacing w:val="1"/>
        </w:rPr>
        <w:t>R</w:t>
      </w:r>
      <w:r w:rsidRPr="004F582E">
        <w:rPr>
          <w:rFonts w:ascii="Arial" w:eastAsia="Berlin Sans FB" w:hAnsi="Arial" w:cs="Times New Roman"/>
        </w:rPr>
        <w:t>S</w:t>
      </w:r>
      <w:r w:rsidRPr="004F582E">
        <w:rPr>
          <w:rFonts w:ascii="Arial" w:eastAsia="Berlin Sans FB" w:hAnsi="Arial" w:cs="Times New Roman"/>
          <w:spacing w:val="1"/>
        </w:rPr>
        <w:t>U</w:t>
      </w:r>
      <w:r w:rsidRPr="004F582E">
        <w:rPr>
          <w:rFonts w:ascii="Arial" w:eastAsia="Berlin Sans FB" w:hAnsi="Arial" w:cs="Times New Roman"/>
        </w:rPr>
        <w:t>D</w:t>
      </w:r>
      <w:r w:rsidRPr="004F582E">
        <w:rPr>
          <w:rFonts w:ascii="Arial" w:eastAsia="Berlin Sans FB" w:hAnsi="Arial" w:cs="Times New Roman"/>
          <w:spacing w:val="55"/>
        </w:rPr>
        <w:t xml:space="preserve"> </w:t>
      </w:r>
      <w:r w:rsidR="00642055" w:rsidRPr="004F582E">
        <w:rPr>
          <w:rFonts w:ascii="Arial" w:eastAsia="Berlin Sans FB" w:hAnsi="Arial" w:cs="Times New Roman"/>
          <w:spacing w:val="-3"/>
        </w:rPr>
        <w:t>dr.</w:t>
      </w:r>
      <w:r w:rsidRPr="004F582E">
        <w:rPr>
          <w:rFonts w:ascii="Arial" w:eastAsia="Berlin Sans FB" w:hAnsi="Arial" w:cs="Times New Roman"/>
          <w:spacing w:val="48"/>
        </w:rPr>
        <w:t xml:space="preserve"> </w:t>
      </w:r>
      <w:r w:rsidRPr="004F582E">
        <w:rPr>
          <w:rFonts w:ascii="Arial" w:eastAsia="Berlin Sans FB" w:hAnsi="Arial" w:cs="Times New Roman"/>
          <w:spacing w:val="-6"/>
        </w:rPr>
        <w:t>M</w:t>
      </w:r>
      <w:r w:rsidRPr="004F582E">
        <w:rPr>
          <w:rFonts w:ascii="Arial" w:eastAsia="Berlin Sans FB" w:hAnsi="Arial" w:cs="Times New Roman"/>
          <w:spacing w:val="3"/>
        </w:rPr>
        <w:t>u</w:t>
      </w:r>
      <w:r w:rsidRPr="004F582E">
        <w:rPr>
          <w:rFonts w:ascii="Arial" w:eastAsia="Berlin Sans FB" w:hAnsi="Arial" w:cs="Times New Roman"/>
        </w:rPr>
        <w:t>r</w:t>
      </w:r>
      <w:r w:rsidRPr="004F582E">
        <w:rPr>
          <w:rFonts w:ascii="Arial" w:eastAsia="Berlin Sans FB" w:hAnsi="Arial" w:cs="Times New Roman"/>
          <w:spacing w:val="-5"/>
        </w:rPr>
        <w:t>j</w:t>
      </w:r>
      <w:r w:rsidRPr="004F582E">
        <w:rPr>
          <w:rFonts w:ascii="Arial" w:eastAsia="Berlin Sans FB" w:hAnsi="Arial" w:cs="Times New Roman"/>
          <w:spacing w:val="3"/>
        </w:rPr>
        <w:t>a</w:t>
      </w:r>
      <w:r w:rsidRPr="004F582E">
        <w:rPr>
          <w:rFonts w:ascii="Arial" w:eastAsia="Berlin Sans FB" w:hAnsi="Arial" w:cs="Times New Roman"/>
          <w:spacing w:val="2"/>
        </w:rPr>
        <w:t>n</w:t>
      </w:r>
      <w:r w:rsidRPr="004F582E">
        <w:rPr>
          <w:rFonts w:ascii="Arial" w:eastAsia="Berlin Sans FB" w:hAnsi="Arial" w:cs="Times New Roman"/>
        </w:rPr>
        <w:t>i</w:t>
      </w:r>
      <w:r w:rsidRPr="004F582E">
        <w:rPr>
          <w:rFonts w:ascii="Arial" w:eastAsia="Berlin Sans FB" w:hAnsi="Arial" w:cs="Times New Roman"/>
          <w:spacing w:val="47"/>
        </w:rPr>
        <w:t xml:space="preserve"> </w:t>
      </w:r>
      <w:r w:rsidRPr="004F582E">
        <w:rPr>
          <w:rFonts w:ascii="Arial" w:eastAsia="Berlin Sans FB" w:hAnsi="Arial" w:cs="Times New Roman"/>
        </w:rPr>
        <w:t>S</w:t>
      </w:r>
      <w:r w:rsidRPr="004F582E">
        <w:rPr>
          <w:rFonts w:ascii="Arial" w:eastAsia="Berlin Sans FB" w:hAnsi="Arial" w:cs="Times New Roman"/>
          <w:spacing w:val="3"/>
        </w:rPr>
        <w:t>a</w:t>
      </w:r>
      <w:r w:rsidRPr="004F582E">
        <w:rPr>
          <w:rFonts w:ascii="Arial" w:eastAsia="Berlin Sans FB" w:hAnsi="Arial" w:cs="Times New Roman"/>
          <w:spacing w:val="-9"/>
        </w:rPr>
        <w:t>m</w:t>
      </w:r>
      <w:r w:rsidRPr="004F582E">
        <w:rPr>
          <w:rFonts w:ascii="Arial" w:eastAsia="Berlin Sans FB" w:hAnsi="Arial" w:cs="Times New Roman"/>
        </w:rPr>
        <w:t>p</w:t>
      </w:r>
      <w:r w:rsidRPr="004F582E">
        <w:rPr>
          <w:rFonts w:ascii="Arial" w:eastAsia="Berlin Sans FB" w:hAnsi="Arial" w:cs="Times New Roman"/>
          <w:spacing w:val="-4"/>
        </w:rPr>
        <w:t>i</w:t>
      </w:r>
      <w:r w:rsidRPr="004F582E">
        <w:rPr>
          <w:rFonts w:ascii="Arial" w:eastAsia="Berlin Sans FB" w:hAnsi="Arial" w:cs="Times New Roman"/>
        </w:rPr>
        <w:t>t</w:t>
      </w:r>
      <w:r w:rsidRPr="004F582E">
        <w:rPr>
          <w:rFonts w:ascii="Arial" w:eastAsia="Berlin Sans FB" w:hAnsi="Arial" w:cs="Times New Roman"/>
          <w:spacing w:val="42"/>
        </w:rPr>
        <w:t xml:space="preserve"> </w:t>
      </w:r>
      <w:r w:rsidRPr="004F582E">
        <w:rPr>
          <w:rFonts w:ascii="Arial" w:eastAsia="Berlin Sans FB" w:hAnsi="Arial" w:cs="Times New Roman"/>
          <w:spacing w:val="-9"/>
        </w:rPr>
        <w:t>m</w:t>
      </w:r>
      <w:r w:rsidRPr="004F582E">
        <w:rPr>
          <w:rFonts w:ascii="Arial" w:eastAsia="Berlin Sans FB" w:hAnsi="Arial" w:cs="Times New Roman"/>
          <w:spacing w:val="-4"/>
        </w:rPr>
        <w:t>e</w:t>
      </w:r>
      <w:r w:rsidRPr="004F582E">
        <w:rPr>
          <w:rFonts w:ascii="Arial" w:eastAsia="Berlin Sans FB" w:hAnsi="Arial" w:cs="Times New Roman"/>
          <w:spacing w:val="-9"/>
        </w:rPr>
        <w:t>m</w:t>
      </w:r>
      <w:r w:rsidRPr="004F582E">
        <w:rPr>
          <w:rFonts w:ascii="Arial" w:eastAsia="Berlin Sans FB" w:hAnsi="Arial" w:cs="Times New Roman"/>
        </w:rPr>
        <w:t>p</w:t>
      </w:r>
      <w:r w:rsidRPr="004F582E">
        <w:rPr>
          <w:rFonts w:ascii="Arial" w:eastAsia="Berlin Sans FB" w:hAnsi="Arial" w:cs="Times New Roman"/>
          <w:spacing w:val="4"/>
        </w:rPr>
        <w:t>u</w:t>
      </w:r>
      <w:r w:rsidRPr="004F582E">
        <w:rPr>
          <w:rFonts w:ascii="Arial" w:eastAsia="Berlin Sans FB" w:hAnsi="Arial" w:cs="Times New Roman"/>
          <w:spacing w:val="2"/>
        </w:rPr>
        <w:t>n</w:t>
      </w:r>
      <w:r w:rsidRPr="004F582E">
        <w:rPr>
          <w:rFonts w:ascii="Arial" w:eastAsia="Berlin Sans FB" w:hAnsi="Arial" w:cs="Times New Roman"/>
          <w:spacing w:val="-2"/>
        </w:rPr>
        <w:t>y</w:t>
      </w:r>
      <w:r w:rsidRPr="004F582E">
        <w:rPr>
          <w:rFonts w:ascii="Arial" w:eastAsia="Berlin Sans FB" w:hAnsi="Arial" w:cs="Times New Roman"/>
          <w:spacing w:val="3"/>
        </w:rPr>
        <w:t>a</w:t>
      </w:r>
      <w:r w:rsidRPr="004F582E">
        <w:rPr>
          <w:rFonts w:ascii="Arial" w:eastAsia="Berlin Sans FB" w:hAnsi="Arial" w:cs="Times New Roman"/>
        </w:rPr>
        <w:t>i</w:t>
      </w:r>
      <w:r w:rsidRPr="004F582E">
        <w:rPr>
          <w:rFonts w:ascii="Arial" w:eastAsia="Berlin Sans FB" w:hAnsi="Arial" w:cs="Times New Roman"/>
          <w:spacing w:val="39"/>
        </w:rPr>
        <w:t xml:space="preserve"> </w:t>
      </w:r>
      <w:r w:rsidRPr="004F582E">
        <w:rPr>
          <w:rFonts w:ascii="Arial" w:eastAsia="Berlin Sans FB" w:hAnsi="Arial" w:cs="Times New Roman"/>
          <w:spacing w:val="1"/>
        </w:rPr>
        <w:t>f</w:t>
      </w:r>
      <w:r w:rsidRPr="004F582E">
        <w:rPr>
          <w:rFonts w:ascii="Arial" w:eastAsia="Berlin Sans FB" w:hAnsi="Arial" w:cs="Times New Roman"/>
          <w:spacing w:val="3"/>
        </w:rPr>
        <w:t>u</w:t>
      </w:r>
      <w:r w:rsidRPr="004F582E">
        <w:rPr>
          <w:rFonts w:ascii="Arial" w:eastAsia="Berlin Sans FB" w:hAnsi="Arial" w:cs="Times New Roman"/>
          <w:spacing w:val="2"/>
        </w:rPr>
        <w:t>n</w:t>
      </w:r>
      <w:r w:rsidRPr="004F582E">
        <w:rPr>
          <w:rFonts w:ascii="Arial" w:eastAsia="Berlin Sans FB" w:hAnsi="Arial" w:cs="Times New Roman"/>
          <w:spacing w:val="3"/>
        </w:rPr>
        <w:t>g</w:t>
      </w:r>
      <w:r w:rsidRPr="004F582E">
        <w:rPr>
          <w:rFonts w:ascii="Arial" w:eastAsia="Berlin Sans FB" w:hAnsi="Arial" w:cs="Times New Roman"/>
        </w:rPr>
        <w:t>si s</w:t>
      </w:r>
      <w:r w:rsidRPr="004F582E">
        <w:rPr>
          <w:rFonts w:ascii="Arial" w:eastAsia="Berlin Sans FB" w:hAnsi="Arial" w:cs="Times New Roman"/>
          <w:spacing w:val="-3"/>
        </w:rPr>
        <w:t>e</w:t>
      </w:r>
      <w:r w:rsidRPr="004F582E">
        <w:rPr>
          <w:rFonts w:ascii="Arial" w:eastAsia="Berlin Sans FB" w:hAnsi="Arial" w:cs="Times New Roman"/>
          <w:spacing w:val="3"/>
        </w:rPr>
        <w:t>baga</w:t>
      </w:r>
      <w:r w:rsidRPr="004F582E">
        <w:rPr>
          <w:rFonts w:ascii="Arial" w:eastAsia="Berlin Sans FB" w:hAnsi="Arial" w:cs="Times New Roman"/>
        </w:rPr>
        <w:t>i</w:t>
      </w:r>
      <w:r w:rsidRPr="004F582E">
        <w:rPr>
          <w:rFonts w:ascii="Arial" w:eastAsia="Berlin Sans FB" w:hAnsi="Arial" w:cs="Times New Roman"/>
          <w:spacing w:val="-1"/>
        </w:rPr>
        <w:t xml:space="preserve"> </w:t>
      </w:r>
      <w:r w:rsidRPr="004F582E">
        <w:rPr>
          <w:rFonts w:ascii="Arial" w:eastAsia="Berlin Sans FB" w:hAnsi="Arial" w:cs="Times New Roman"/>
          <w:spacing w:val="3"/>
        </w:rPr>
        <w:t>b</w:t>
      </w:r>
      <w:r w:rsidRPr="004F582E">
        <w:rPr>
          <w:rFonts w:ascii="Arial" w:eastAsia="Berlin Sans FB" w:hAnsi="Arial" w:cs="Times New Roman"/>
          <w:spacing w:val="-4"/>
        </w:rPr>
        <w:t>e</w:t>
      </w:r>
      <w:r w:rsidRPr="004F582E">
        <w:rPr>
          <w:rFonts w:ascii="Arial" w:eastAsia="Berlin Sans FB" w:hAnsi="Arial" w:cs="Times New Roman"/>
        </w:rPr>
        <w:t>r</w:t>
      </w:r>
      <w:r w:rsidRPr="004F582E">
        <w:rPr>
          <w:rFonts w:ascii="Arial" w:eastAsia="Berlin Sans FB" w:hAnsi="Arial" w:cs="Times New Roman"/>
          <w:spacing w:val="-5"/>
        </w:rPr>
        <w:t>i</w:t>
      </w:r>
      <w:r w:rsidRPr="004F582E">
        <w:rPr>
          <w:rFonts w:ascii="Arial" w:eastAsia="Berlin Sans FB" w:hAnsi="Arial" w:cs="Times New Roman"/>
          <w:spacing w:val="-3"/>
        </w:rPr>
        <w:t>k</w:t>
      </w:r>
      <w:r w:rsidRPr="004F582E">
        <w:rPr>
          <w:rFonts w:ascii="Arial" w:eastAsia="Berlin Sans FB" w:hAnsi="Arial" w:cs="Times New Roman"/>
          <w:spacing w:val="3"/>
        </w:rPr>
        <w:t>u</w:t>
      </w:r>
      <w:r w:rsidRPr="004F582E">
        <w:rPr>
          <w:rFonts w:ascii="Arial" w:eastAsia="Berlin Sans FB" w:hAnsi="Arial" w:cs="Times New Roman"/>
        </w:rPr>
        <w:t>t</w:t>
      </w:r>
      <w:r w:rsidRPr="004F582E">
        <w:rPr>
          <w:rFonts w:ascii="Arial" w:eastAsia="Berlin Sans FB" w:hAnsi="Arial" w:cs="Times New Roman"/>
          <w:spacing w:val="2"/>
        </w:rPr>
        <w:t xml:space="preserve"> </w:t>
      </w:r>
      <w:r w:rsidRPr="004F582E">
        <w:rPr>
          <w:rFonts w:ascii="Arial" w:eastAsia="Berlin Sans FB" w:hAnsi="Arial" w:cs="Times New Roman"/>
        </w:rPr>
        <w:t>:</w:t>
      </w:r>
    </w:p>
    <w:p w14:paraId="24090529" w14:textId="77777777" w:rsidR="0045197D" w:rsidRPr="004F582E" w:rsidRDefault="0045197D" w:rsidP="004F582E">
      <w:pPr>
        <w:pStyle w:val="ListParagraph"/>
        <w:numPr>
          <w:ilvl w:val="0"/>
          <w:numId w:val="95"/>
        </w:numPr>
        <w:suppressAutoHyphens w:val="0"/>
        <w:spacing w:after="0" w:line="360" w:lineRule="auto"/>
        <w:ind w:left="1620" w:hanging="360"/>
        <w:contextualSpacing/>
        <w:jc w:val="both"/>
        <w:rPr>
          <w:rFonts w:ascii="Arial" w:eastAsia="Berlin Sans FB" w:hAnsi="Arial" w:cs="Times New Roman"/>
        </w:rPr>
      </w:pPr>
      <w:r w:rsidRPr="004F582E">
        <w:rPr>
          <w:rFonts w:ascii="Arial" w:eastAsia="Berlin Sans FB" w:hAnsi="Arial" w:cs="Times New Roman"/>
          <w:spacing w:val="2"/>
        </w:rPr>
        <w:t>P</w:t>
      </w:r>
      <w:r w:rsidRPr="004F582E">
        <w:rPr>
          <w:rFonts w:ascii="Arial" w:eastAsia="Berlin Sans FB" w:hAnsi="Arial" w:cs="Times New Roman"/>
          <w:spacing w:val="-4"/>
        </w:rPr>
        <w:t>e</w:t>
      </w:r>
      <w:r w:rsidRPr="004F582E">
        <w:rPr>
          <w:rFonts w:ascii="Arial" w:eastAsia="Berlin Sans FB" w:hAnsi="Arial" w:cs="Times New Roman"/>
          <w:spacing w:val="2"/>
        </w:rPr>
        <w:t>n</w:t>
      </w:r>
      <w:r w:rsidRPr="004F582E">
        <w:rPr>
          <w:rFonts w:ascii="Arial" w:eastAsia="Berlin Sans FB" w:hAnsi="Arial" w:cs="Times New Roman"/>
          <w:spacing w:val="-2"/>
        </w:rPr>
        <w:t>y</w:t>
      </w:r>
      <w:r w:rsidRPr="004F582E">
        <w:rPr>
          <w:rFonts w:ascii="Arial" w:eastAsia="Berlin Sans FB" w:hAnsi="Arial" w:cs="Times New Roman"/>
          <w:spacing w:val="-4"/>
        </w:rPr>
        <w:t>e</w:t>
      </w:r>
      <w:r w:rsidRPr="004F582E">
        <w:rPr>
          <w:rFonts w:ascii="Arial" w:eastAsia="Berlin Sans FB" w:hAnsi="Arial" w:cs="Times New Roman"/>
          <w:spacing w:val="-5"/>
        </w:rPr>
        <w:t>l</w:t>
      </w:r>
      <w:r w:rsidRPr="004F582E">
        <w:rPr>
          <w:rFonts w:ascii="Arial" w:eastAsia="Berlin Sans FB" w:hAnsi="Arial" w:cs="Times New Roman"/>
          <w:spacing w:val="-4"/>
        </w:rPr>
        <w:t>e</w:t>
      </w:r>
      <w:r w:rsidRPr="004F582E">
        <w:rPr>
          <w:rFonts w:ascii="Arial" w:eastAsia="Berlin Sans FB" w:hAnsi="Arial" w:cs="Times New Roman"/>
          <w:spacing w:val="2"/>
        </w:rPr>
        <w:t>n</w:t>
      </w:r>
      <w:r w:rsidRPr="004F582E">
        <w:rPr>
          <w:rFonts w:ascii="Arial" w:eastAsia="Berlin Sans FB" w:hAnsi="Arial" w:cs="Times New Roman"/>
          <w:spacing w:val="3"/>
        </w:rPr>
        <w:t>gga</w:t>
      </w:r>
      <w:r w:rsidRPr="004F582E">
        <w:rPr>
          <w:rFonts w:ascii="Arial" w:eastAsia="Berlin Sans FB" w:hAnsi="Arial" w:cs="Times New Roman"/>
        </w:rPr>
        <w:t>ra</w:t>
      </w:r>
      <w:r w:rsidRPr="004F582E">
        <w:rPr>
          <w:rFonts w:ascii="Arial" w:eastAsia="Berlin Sans FB" w:hAnsi="Arial" w:cs="Times New Roman"/>
          <w:spacing w:val="7"/>
        </w:rPr>
        <w:t xml:space="preserve"> </w:t>
      </w:r>
      <w:r w:rsidRPr="004F582E">
        <w:rPr>
          <w:rFonts w:ascii="Arial" w:eastAsia="Berlin Sans FB" w:hAnsi="Arial" w:cs="Times New Roman"/>
        </w:rPr>
        <w:t>p</w:t>
      </w:r>
      <w:r w:rsidRPr="004F582E">
        <w:rPr>
          <w:rFonts w:ascii="Arial" w:eastAsia="Berlin Sans FB" w:hAnsi="Arial" w:cs="Times New Roman"/>
          <w:spacing w:val="-3"/>
        </w:rPr>
        <w:t>e</w:t>
      </w:r>
      <w:r w:rsidRPr="004F582E">
        <w:rPr>
          <w:rFonts w:ascii="Arial" w:eastAsia="Berlin Sans FB" w:hAnsi="Arial" w:cs="Times New Roman"/>
          <w:spacing w:val="-5"/>
        </w:rPr>
        <w:t>l</w:t>
      </w:r>
      <w:r w:rsidRPr="004F582E">
        <w:rPr>
          <w:rFonts w:ascii="Arial" w:eastAsia="Berlin Sans FB" w:hAnsi="Arial" w:cs="Times New Roman"/>
          <w:spacing w:val="3"/>
        </w:rPr>
        <w:t>a</w:t>
      </w:r>
      <w:r w:rsidRPr="004F582E">
        <w:rPr>
          <w:rFonts w:ascii="Arial" w:eastAsia="Berlin Sans FB" w:hAnsi="Arial" w:cs="Times New Roman"/>
          <w:spacing w:val="-2"/>
        </w:rPr>
        <w:t>y</w:t>
      </w:r>
      <w:r w:rsidRPr="004F582E">
        <w:rPr>
          <w:rFonts w:ascii="Arial" w:eastAsia="Berlin Sans FB" w:hAnsi="Arial" w:cs="Times New Roman"/>
          <w:spacing w:val="3"/>
        </w:rPr>
        <w:t>a</w:t>
      </w:r>
      <w:r w:rsidRPr="004F582E">
        <w:rPr>
          <w:rFonts w:ascii="Arial" w:eastAsia="Berlin Sans FB" w:hAnsi="Arial" w:cs="Times New Roman"/>
          <w:spacing w:val="2"/>
        </w:rPr>
        <w:t>n</w:t>
      </w:r>
      <w:r w:rsidRPr="004F582E">
        <w:rPr>
          <w:rFonts w:ascii="Arial" w:eastAsia="Berlin Sans FB" w:hAnsi="Arial" w:cs="Times New Roman"/>
          <w:spacing w:val="3"/>
        </w:rPr>
        <w:t>a</w:t>
      </w:r>
      <w:r w:rsidRPr="004F582E">
        <w:rPr>
          <w:rFonts w:ascii="Arial" w:eastAsia="Berlin Sans FB" w:hAnsi="Arial" w:cs="Times New Roman"/>
        </w:rPr>
        <w:t>n</w:t>
      </w:r>
      <w:r w:rsidRPr="004F582E">
        <w:rPr>
          <w:rFonts w:ascii="Arial" w:eastAsia="Berlin Sans FB" w:hAnsi="Arial" w:cs="Times New Roman"/>
          <w:spacing w:val="6"/>
        </w:rPr>
        <w:t xml:space="preserve"> </w:t>
      </w:r>
      <w:r w:rsidRPr="004F582E">
        <w:rPr>
          <w:rFonts w:ascii="Arial" w:eastAsia="Berlin Sans FB" w:hAnsi="Arial" w:cs="Times New Roman"/>
          <w:spacing w:val="-9"/>
        </w:rPr>
        <w:t>m</w:t>
      </w:r>
      <w:r w:rsidRPr="004F582E">
        <w:rPr>
          <w:rFonts w:ascii="Arial" w:eastAsia="Berlin Sans FB" w:hAnsi="Arial" w:cs="Times New Roman"/>
          <w:spacing w:val="-4"/>
        </w:rPr>
        <w:t>e</w:t>
      </w:r>
      <w:r w:rsidRPr="004F582E">
        <w:rPr>
          <w:rFonts w:ascii="Arial" w:eastAsia="Berlin Sans FB" w:hAnsi="Arial" w:cs="Times New Roman"/>
          <w:spacing w:val="2"/>
        </w:rPr>
        <w:t>d</w:t>
      </w:r>
      <w:r w:rsidRPr="004F582E">
        <w:rPr>
          <w:rFonts w:ascii="Arial" w:eastAsia="Berlin Sans FB" w:hAnsi="Arial" w:cs="Times New Roman"/>
          <w:spacing w:val="-5"/>
        </w:rPr>
        <w:t>i</w:t>
      </w:r>
      <w:r w:rsidRPr="004F582E">
        <w:rPr>
          <w:rFonts w:ascii="Arial" w:eastAsia="Berlin Sans FB" w:hAnsi="Arial" w:cs="Times New Roman"/>
        </w:rPr>
        <w:t>s;</w:t>
      </w:r>
    </w:p>
    <w:p w14:paraId="0917BE34" w14:textId="77777777" w:rsidR="0045197D" w:rsidRPr="004F582E" w:rsidRDefault="0045197D" w:rsidP="004F582E">
      <w:pPr>
        <w:pStyle w:val="ListParagraph"/>
        <w:numPr>
          <w:ilvl w:val="0"/>
          <w:numId w:val="95"/>
        </w:numPr>
        <w:suppressAutoHyphens w:val="0"/>
        <w:spacing w:after="0" w:line="360" w:lineRule="auto"/>
        <w:ind w:left="1620" w:hanging="360"/>
        <w:contextualSpacing/>
        <w:jc w:val="both"/>
        <w:rPr>
          <w:rFonts w:ascii="Arial" w:eastAsia="Berlin Sans FB" w:hAnsi="Arial" w:cs="Times New Roman"/>
        </w:rPr>
      </w:pPr>
      <w:r w:rsidRPr="004F582E">
        <w:rPr>
          <w:rFonts w:ascii="Arial" w:eastAsia="Berlin Sans FB" w:hAnsi="Arial" w:cs="Times New Roman"/>
          <w:spacing w:val="2"/>
        </w:rPr>
        <w:t>P</w:t>
      </w:r>
      <w:r w:rsidRPr="004F582E">
        <w:rPr>
          <w:rFonts w:ascii="Arial" w:eastAsia="Berlin Sans FB" w:hAnsi="Arial" w:cs="Times New Roman"/>
          <w:spacing w:val="-4"/>
        </w:rPr>
        <w:t>e</w:t>
      </w:r>
      <w:r w:rsidRPr="004F582E">
        <w:rPr>
          <w:rFonts w:ascii="Arial" w:eastAsia="Berlin Sans FB" w:hAnsi="Arial" w:cs="Times New Roman"/>
          <w:spacing w:val="2"/>
        </w:rPr>
        <w:t>n</w:t>
      </w:r>
      <w:r w:rsidRPr="004F582E">
        <w:rPr>
          <w:rFonts w:ascii="Arial" w:eastAsia="Berlin Sans FB" w:hAnsi="Arial" w:cs="Times New Roman"/>
          <w:spacing w:val="-2"/>
        </w:rPr>
        <w:t>y</w:t>
      </w:r>
      <w:r w:rsidRPr="004F582E">
        <w:rPr>
          <w:rFonts w:ascii="Arial" w:eastAsia="Berlin Sans FB" w:hAnsi="Arial" w:cs="Times New Roman"/>
          <w:spacing w:val="-4"/>
        </w:rPr>
        <w:t>e</w:t>
      </w:r>
      <w:r w:rsidRPr="004F582E">
        <w:rPr>
          <w:rFonts w:ascii="Arial" w:eastAsia="Berlin Sans FB" w:hAnsi="Arial" w:cs="Times New Roman"/>
          <w:spacing w:val="-5"/>
        </w:rPr>
        <w:t>l</w:t>
      </w:r>
      <w:r w:rsidRPr="004F582E">
        <w:rPr>
          <w:rFonts w:ascii="Arial" w:eastAsia="Berlin Sans FB" w:hAnsi="Arial" w:cs="Times New Roman"/>
          <w:spacing w:val="-4"/>
        </w:rPr>
        <w:t>e</w:t>
      </w:r>
      <w:r w:rsidRPr="004F582E">
        <w:rPr>
          <w:rFonts w:ascii="Arial" w:eastAsia="Berlin Sans FB" w:hAnsi="Arial" w:cs="Times New Roman"/>
          <w:spacing w:val="2"/>
        </w:rPr>
        <w:t>n</w:t>
      </w:r>
      <w:r w:rsidRPr="004F582E">
        <w:rPr>
          <w:rFonts w:ascii="Arial" w:eastAsia="Berlin Sans FB" w:hAnsi="Arial" w:cs="Times New Roman"/>
          <w:spacing w:val="3"/>
        </w:rPr>
        <w:t>gga</w:t>
      </w:r>
      <w:r w:rsidRPr="004F582E">
        <w:rPr>
          <w:rFonts w:ascii="Arial" w:eastAsia="Berlin Sans FB" w:hAnsi="Arial" w:cs="Times New Roman"/>
        </w:rPr>
        <w:t>ra</w:t>
      </w:r>
      <w:r w:rsidRPr="004F582E">
        <w:rPr>
          <w:rFonts w:ascii="Arial" w:eastAsia="Berlin Sans FB" w:hAnsi="Arial" w:cs="Times New Roman"/>
          <w:spacing w:val="7"/>
        </w:rPr>
        <w:t xml:space="preserve"> </w:t>
      </w:r>
      <w:r w:rsidRPr="004F582E">
        <w:rPr>
          <w:rFonts w:ascii="Arial" w:eastAsia="Berlin Sans FB" w:hAnsi="Arial" w:cs="Times New Roman"/>
        </w:rPr>
        <w:t>p</w:t>
      </w:r>
      <w:r w:rsidRPr="004F582E">
        <w:rPr>
          <w:rFonts w:ascii="Arial" w:eastAsia="Berlin Sans FB" w:hAnsi="Arial" w:cs="Times New Roman"/>
          <w:spacing w:val="-3"/>
        </w:rPr>
        <w:t>e</w:t>
      </w:r>
      <w:r w:rsidRPr="004F582E">
        <w:rPr>
          <w:rFonts w:ascii="Arial" w:eastAsia="Berlin Sans FB" w:hAnsi="Arial" w:cs="Times New Roman"/>
          <w:spacing w:val="-5"/>
        </w:rPr>
        <w:t>l</w:t>
      </w:r>
      <w:r w:rsidRPr="004F582E">
        <w:rPr>
          <w:rFonts w:ascii="Arial" w:eastAsia="Berlin Sans FB" w:hAnsi="Arial" w:cs="Times New Roman"/>
          <w:spacing w:val="3"/>
        </w:rPr>
        <w:t>a</w:t>
      </w:r>
      <w:r w:rsidRPr="004F582E">
        <w:rPr>
          <w:rFonts w:ascii="Arial" w:eastAsia="Berlin Sans FB" w:hAnsi="Arial" w:cs="Times New Roman"/>
          <w:spacing w:val="-2"/>
        </w:rPr>
        <w:t>y</w:t>
      </w:r>
      <w:r w:rsidRPr="004F582E">
        <w:rPr>
          <w:rFonts w:ascii="Arial" w:eastAsia="Berlin Sans FB" w:hAnsi="Arial" w:cs="Times New Roman"/>
          <w:spacing w:val="3"/>
        </w:rPr>
        <w:t>a</w:t>
      </w:r>
      <w:r w:rsidRPr="004F582E">
        <w:rPr>
          <w:rFonts w:ascii="Arial" w:eastAsia="Berlin Sans FB" w:hAnsi="Arial" w:cs="Times New Roman"/>
          <w:spacing w:val="2"/>
        </w:rPr>
        <w:t>n</w:t>
      </w:r>
      <w:r w:rsidRPr="004F582E">
        <w:rPr>
          <w:rFonts w:ascii="Arial" w:eastAsia="Berlin Sans FB" w:hAnsi="Arial" w:cs="Times New Roman"/>
          <w:spacing w:val="3"/>
        </w:rPr>
        <w:t>a</w:t>
      </w:r>
      <w:r w:rsidRPr="004F582E">
        <w:rPr>
          <w:rFonts w:ascii="Arial" w:eastAsia="Berlin Sans FB" w:hAnsi="Arial" w:cs="Times New Roman"/>
        </w:rPr>
        <w:t>n</w:t>
      </w:r>
      <w:r w:rsidRPr="004F582E">
        <w:rPr>
          <w:rFonts w:ascii="Arial" w:eastAsia="Berlin Sans FB" w:hAnsi="Arial" w:cs="Times New Roman"/>
          <w:spacing w:val="6"/>
        </w:rPr>
        <w:t xml:space="preserve"> </w:t>
      </w:r>
      <w:r w:rsidRPr="004F582E">
        <w:rPr>
          <w:rFonts w:ascii="Arial" w:eastAsia="Berlin Sans FB" w:hAnsi="Arial" w:cs="Times New Roman"/>
        </w:rPr>
        <w:t>p</w:t>
      </w:r>
      <w:r w:rsidRPr="004F582E">
        <w:rPr>
          <w:rFonts w:ascii="Arial" w:eastAsia="Berlin Sans FB" w:hAnsi="Arial" w:cs="Times New Roman"/>
          <w:spacing w:val="-3"/>
        </w:rPr>
        <w:t>e</w:t>
      </w:r>
      <w:r w:rsidRPr="004F582E">
        <w:rPr>
          <w:rFonts w:ascii="Arial" w:eastAsia="Berlin Sans FB" w:hAnsi="Arial" w:cs="Times New Roman"/>
          <w:spacing w:val="2"/>
        </w:rPr>
        <w:t>n</w:t>
      </w:r>
      <w:r w:rsidRPr="004F582E">
        <w:rPr>
          <w:rFonts w:ascii="Arial" w:eastAsia="Berlin Sans FB" w:hAnsi="Arial" w:cs="Times New Roman"/>
          <w:spacing w:val="3"/>
        </w:rPr>
        <w:t>u</w:t>
      </w:r>
      <w:r w:rsidRPr="004F582E">
        <w:rPr>
          <w:rFonts w:ascii="Arial" w:eastAsia="Berlin Sans FB" w:hAnsi="Arial" w:cs="Times New Roman"/>
          <w:spacing w:val="2"/>
        </w:rPr>
        <w:t>n</w:t>
      </w:r>
      <w:r w:rsidRPr="004F582E">
        <w:rPr>
          <w:rFonts w:ascii="Arial" w:eastAsia="Berlin Sans FB" w:hAnsi="Arial" w:cs="Times New Roman"/>
          <w:spacing w:val="-5"/>
        </w:rPr>
        <w:t>j</w:t>
      </w:r>
      <w:r w:rsidRPr="004F582E">
        <w:rPr>
          <w:rFonts w:ascii="Arial" w:eastAsia="Berlin Sans FB" w:hAnsi="Arial" w:cs="Times New Roman"/>
          <w:spacing w:val="3"/>
        </w:rPr>
        <w:t>a</w:t>
      </w:r>
      <w:r w:rsidRPr="004F582E">
        <w:rPr>
          <w:rFonts w:ascii="Arial" w:eastAsia="Berlin Sans FB" w:hAnsi="Arial" w:cs="Times New Roman"/>
          <w:spacing w:val="2"/>
        </w:rPr>
        <w:t>n</w:t>
      </w:r>
      <w:r w:rsidRPr="004F582E">
        <w:rPr>
          <w:rFonts w:ascii="Arial" w:eastAsia="Berlin Sans FB" w:hAnsi="Arial" w:cs="Times New Roman"/>
        </w:rPr>
        <w:t>g</w:t>
      </w:r>
      <w:r w:rsidRPr="004F582E">
        <w:rPr>
          <w:rFonts w:ascii="Arial" w:eastAsia="Berlin Sans FB" w:hAnsi="Arial" w:cs="Times New Roman"/>
          <w:spacing w:val="7"/>
        </w:rPr>
        <w:t xml:space="preserve"> </w:t>
      </w:r>
      <w:r w:rsidRPr="004F582E">
        <w:rPr>
          <w:rFonts w:ascii="Arial" w:eastAsia="Berlin Sans FB" w:hAnsi="Arial" w:cs="Times New Roman"/>
          <w:spacing w:val="-9"/>
        </w:rPr>
        <w:t>m</w:t>
      </w:r>
      <w:r w:rsidRPr="004F582E">
        <w:rPr>
          <w:rFonts w:ascii="Arial" w:eastAsia="Berlin Sans FB" w:hAnsi="Arial" w:cs="Times New Roman"/>
          <w:spacing w:val="-4"/>
        </w:rPr>
        <w:t>e</w:t>
      </w:r>
      <w:r w:rsidRPr="004F582E">
        <w:rPr>
          <w:rFonts w:ascii="Arial" w:eastAsia="Berlin Sans FB" w:hAnsi="Arial" w:cs="Times New Roman"/>
          <w:spacing w:val="2"/>
        </w:rPr>
        <w:t>d</w:t>
      </w:r>
      <w:r w:rsidRPr="004F582E">
        <w:rPr>
          <w:rFonts w:ascii="Arial" w:eastAsia="Berlin Sans FB" w:hAnsi="Arial" w:cs="Times New Roman"/>
          <w:spacing w:val="-5"/>
        </w:rPr>
        <w:t>i</w:t>
      </w:r>
      <w:r w:rsidRPr="004F582E">
        <w:rPr>
          <w:rFonts w:ascii="Arial" w:eastAsia="Berlin Sans FB" w:hAnsi="Arial" w:cs="Times New Roman"/>
        </w:rPr>
        <w:t>s</w:t>
      </w:r>
      <w:r w:rsidRPr="004F582E">
        <w:rPr>
          <w:rFonts w:ascii="Arial" w:eastAsia="Berlin Sans FB" w:hAnsi="Arial" w:cs="Times New Roman"/>
          <w:spacing w:val="4"/>
        </w:rPr>
        <w:t xml:space="preserve"> </w:t>
      </w:r>
      <w:r w:rsidRPr="004F582E">
        <w:rPr>
          <w:rFonts w:ascii="Arial" w:eastAsia="Berlin Sans FB" w:hAnsi="Arial" w:cs="Times New Roman"/>
          <w:spacing w:val="2"/>
        </w:rPr>
        <w:t>d</w:t>
      </w:r>
      <w:r w:rsidRPr="004F582E">
        <w:rPr>
          <w:rFonts w:ascii="Arial" w:eastAsia="Berlin Sans FB" w:hAnsi="Arial" w:cs="Times New Roman"/>
          <w:spacing w:val="3"/>
        </w:rPr>
        <w:t>a</w:t>
      </w:r>
      <w:r w:rsidRPr="004F582E">
        <w:rPr>
          <w:rFonts w:ascii="Arial" w:eastAsia="Berlin Sans FB" w:hAnsi="Arial" w:cs="Times New Roman"/>
        </w:rPr>
        <w:t>n</w:t>
      </w:r>
      <w:r w:rsidRPr="004F582E">
        <w:rPr>
          <w:rFonts w:ascii="Arial" w:eastAsia="Berlin Sans FB" w:hAnsi="Arial" w:cs="Times New Roman"/>
          <w:spacing w:val="6"/>
        </w:rPr>
        <w:t xml:space="preserve"> </w:t>
      </w:r>
      <w:r w:rsidRPr="004F582E">
        <w:rPr>
          <w:rFonts w:ascii="Arial" w:eastAsia="Berlin Sans FB" w:hAnsi="Arial" w:cs="Times New Roman"/>
          <w:spacing w:val="2"/>
        </w:rPr>
        <w:t>n</w:t>
      </w:r>
      <w:r w:rsidRPr="004F582E">
        <w:rPr>
          <w:rFonts w:ascii="Arial" w:eastAsia="Berlin Sans FB" w:hAnsi="Arial" w:cs="Times New Roman"/>
          <w:spacing w:val="-3"/>
        </w:rPr>
        <w:t>o</w:t>
      </w:r>
      <w:r w:rsidRPr="004F582E">
        <w:rPr>
          <w:rFonts w:ascii="Arial" w:eastAsia="Berlin Sans FB" w:hAnsi="Arial" w:cs="Times New Roman"/>
        </w:rPr>
        <w:t>n</w:t>
      </w:r>
      <w:r w:rsidRPr="004F582E">
        <w:rPr>
          <w:rFonts w:ascii="Arial" w:eastAsia="Berlin Sans FB" w:hAnsi="Arial" w:cs="Times New Roman"/>
          <w:spacing w:val="6"/>
        </w:rPr>
        <w:t xml:space="preserve"> </w:t>
      </w:r>
      <w:r w:rsidRPr="004F582E">
        <w:rPr>
          <w:rFonts w:ascii="Arial" w:eastAsia="Berlin Sans FB" w:hAnsi="Arial" w:cs="Times New Roman"/>
          <w:spacing w:val="-9"/>
        </w:rPr>
        <w:t>m</w:t>
      </w:r>
      <w:r w:rsidRPr="004F582E">
        <w:rPr>
          <w:rFonts w:ascii="Arial" w:eastAsia="Berlin Sans FB" w:hAnsi="Arial" w:cs="Times New Roman"/>
          <w:spacing w:val="-4"/>
        </w:rPr>
        <w:t>e</w:t>
      </w:r>
      <w:r w:rsidRPr="004F582E">
        <w:rPr>
          <w:rFonts w:ascii="Arial" w:eastAsia="Berlin Sans FB" w:hAnsi="Arial" w:cs="Times New Roman"/>
          <w:spacing w:val="2"/>
        </w:rPr>
        <w:t>d</w:t>
      </w:r>
      <w:r w:rsidRPr="004F582E">
        <w:rPr>
          <w:rFonts w:ascii="Arial" w:eastAsia="Berlin Sans FB" w:hAnsi="Arial" w:cs="Times New Roman"/>
          <w:spacing w:val="-5"/>
        </w:rPr>
        <w:t>i</w:t>
      </w:r>
      <w:r w:rsidRPr="004F582E">
        <w:rPr>
          <w:rFonts w:ascii="Arial" w:eastAsia="Berlin Sans FB" w:hAnsi="Arial" w:cs="Times New Roman"/>
        </w:rPr>
        <w:t>s;</w:t>
      </w:r>
    </w:p>
    <w:p w14:paraId="6EE88F3A" w14:textId="77777777" w:rsidR="0045197D" w:rsidRPr="004F582E" w:rsidRDefault="0045197D" w:rsidP="004F582E">
      <w:pPr>
        <w:pStyle w:val="ListParagraph"/>
        <w:numPr>
          <w:ilvl w:val="0"/>
          <w:numId w:val="95"/>
        </w:numPr>
        <w:suppressAutoHyphens w:val="0"/>
        <w:spacing w:after="0" w:line="360" w:lineRule="auto"/>
        <w:ind w:left="1620" w:hanging="360"/>
        <w:contextualSpacing/>
        <w:jc w:val="both"/>
        <w:rPr>
          <w:rFonts w:ascii="Arial" w:eastAsia="Berlin Sans FB" w:hAnsi="Arial" w:cs="Times New Roman"/>
        </w:rPr>
      </w:pPr>
      <w:r w:rsidRPr="004F582E">
        <w:rPr>
          <w:rFonts w:ascii="Arial" w:eastAsia="Berlin Sans FB" w:hAnsi="Arial" w:cs="Times New Roman"/>
          <w:spacing w:val="2"/>
        </w:rPr>
        <w:t>P</w:t>
      </w:r>
      <w:r w:rsidRPr="004F582E">
        <w:rPr>
          <w:rFonts w:ascii="Arial" w:eastAsia="Berlin Sans FB" w:hAnsi="Arial" w:cs="Times New Roman"/>
          <w:spacing w:val="-4"/>
        </w:rPr>
        <w:t>e</w:t>
      </w:r>
      <w:r w:rsidRPr="004F582E">
        <w:rPr>
          <w:rFonts w:ascii="Arial" w:eastAsia="Berlin Sans FB" w:hAnsi="Arial" w:cs="Times New Roman"/>
          <w:spacing w:val="2"/>
        </w:rPr>
        <w:t>n</w:t>
      </w:r>
      <w:r w:rsidRPr="004F582E">
        <w:rPr>
          <w:rFonts w:ascii="Arial" w:eastAsia="Berlin Sans FB" w:hAnsi="Arial" w:cs="Times New Roman"/>
          <w:spacing w:val="-2"/>
        </w:rPr>
        <w:t>y</w:t>
      </w:r>
      <w:r w:rsidRPr="004F582E">
        <w:rPr>
          <w:rFonts w:ascii="Arial" w:eastAsia="Berlin Sans FB" w:hAnsi="Arial" w:cs="Times New Roman"/>
          <w:spacing w:val="-4"/>
        </w:rPr>
        <w:t>e</w:t>
      </w:r>
      <w:r w:rsidRPr="004F582E">
        <w:rPr>
          <w:rFonts w:ascii="Arial" w:eastAsia="Berlin Sans FB" w:hAnsi="Arial" w:cs="Times New Roman"/>
          <w:spacing w:val="-5"/>
        </w:rPr>
        <w:t>l</w:t>
      </w:r>
      <w:r w:rsidRPr="004F582E">
        <w:rPr>
          <w:rFonts w:ascii="Arial" w:eastAsia="Berlin Sans FB" w:hAnsi="Arial" w:cs="Times New Roman"/>
          <w:spacing w:val="-4"/>
        </w:rPr>
        <w:t>e</w:t>
      </w:r>
      <w:r w:rsidRPr="004F582E">
        <w:rPr>
          <w:rFonts w:ascii="Arial" w:eastAsia="Berlin Sans FB" w:hAnsi="Arial" w:cs="Times New Roman"/>
          <w:spacing w:val="2"/>
        </w:rPr>
        <w:t>n</w:t>
      </w:r>
      <w:r w:rsidRPr="004F582E">
        <w:rPr>
          <w:rFonts w:ascii="Arial" w:eastAsia="Berlin Sans FB" w:hAnsi="Arial" w:cs="Times New Roman"/>
          <w:spacing w:val="3"/>
        </w:rPr>
        <w:t>gga</w:t>
      </w:r>
      <w:r w:rsidRPr="004F582E">
        <w:rPr>
          <w:rFonts w:ascii="Arial" w:eastAsia="Berlin Sans FB" w:hAnsi="Arial" w:cs="Times New Roman"/>
        </w:rPr>
        <w:t>ra</w:t>
      </w:r>
      <w:r w:rsidRPr="004F582E">
        <w:rPr>
          <w:rFonts w:ascii="Arial" w:eastAsia="Berlin Sans FB" w:hAnsi="Arial" w:cs="Times New Roman"/>
          <w:spacing w:val="7"/>
        </w:rPr>
        <w:t xml:space="preserve"> </w:t>
      </w:r>
      <w:r w:rsidRPr="004F582E">
        <w:rPr>
          <w:rFonts w:ascii="Arial" w:eastAsia="Berlin Sans FB" w:hAnsi="Arial" w:cs="Times New Roman"/>
        </w:rPr>
        <w:t>p</w:t>
      </w:r>
      <w:r w:rsidRPr="004F582E">
        <w:rPr>
          <w:rFonts w:ascii="Arial" w:eastAsia="Berlin Sans FB" w:hAnsi="Arial" w:cs="Times New Roman"/>
          <w:spacing w:val="-3"/>
        </w:rPr>
        <w:t>e</w:t>
      </w:r>
      <w:r w:rsidRPr="004F582E">
        <w:rPr>
          <w:rFonts w:ascii="Arial" w:eastAsia="Berlin Sans FB" w:hAnsi="Arial" w:cs="Times New Roman"/>
          <w:spacing w:val="-5"/>
        </w:rPr>
        <w:t>l</w:t>
      </w:r>
      <w:r w:rsidRPr="004F582E">
        <w:rPr>
          <w:rFonts w:ascii="Arial" w:eastAsia="Berlin Sans FB" w:hAnsi="Arial" w:cs="Times New Roman"/>
          <w:spacing w:val="3"/>
        </w:rPr>
        <w:t>a</w:t>
      </w:r>
      <w:r w:rsidRPr="004F582E">
        <w:rPr>
          <w:rFonts w:ascii="Arial" w:eastAsia="Berlin Sans FB" w:hAnsi="Arial" w:cs="Times New Roman"/>
          <w:spacing w:val="-2"/>
        </w:rPr>
        <w:t>y</w:t>
      </w:r>
      <w:r w:rsidRPr="004F582E">
        <w:rPr>
          <w:rFonts w:ascii="Arial" w:eastAsia="Berlin Sans FB" w:hAnsi="Arial" w:cs="Times New Roman"/>
          <w:spacing w:val="3"/>
        </w:rPr>
        <w:t>a</w:t>
      </w:r>
      <w:r w:rsidRPr="004F582E">
        <w:rPr>
          <w:rFonts w:ascii="Arial" w:eastAsia="Berlin Sans FB" w:hAnsi="Arial" w:cs="Times New Roman"/>
          <w:spacing w:val="2"/>
        </w:rPr>
        <w:t>n</w:t>
      </w:r>
      <w:r w:rsidRPr="004F582E">
        <w:rPr>
          <w:rFonts w:ascii="Arial" w:eastAsia="Berlin Sans FB" w:hAnsi="Arial" w:cs="Times New Roman"/>
          <w:spacing w:val="3"/>
        </w:rPr>
        <w:t>a</w:t>
      </w:r>
      <w:r w:rsidRPr="004F582E">
        <w:rPr>
          <w:rFonts w:ascii="Arial" w:eastAsia="Berlin Sans FB" w:hAnsi="Arial" w:cs="Times New Roman"/>
        </w:rPr>
        <w:t>n</w:t>
      </w:r>
      <w:r w:rsidRPr="004F582E">
        <w:rPr>
          <w:rFonts w:ascii="Arial" w:eastAsia="Berlin Sans FB" w:hAnsi="Arial" w:cs="Times New Roman"/>
          <w:spacing w:val="6"/>
        </w:rPr>
        <w:t xml:space="preserve"> </w:t>
      </w:r>
      <w:r w:rsidRPr="004F582E">
        <w:rPr>
          <w:rFonts w:ascii="Arial" w:eastAsia="Berlin Sans FB" w:hAnsi="Arial" w:cs="Times New Roman"/>
          <w:spacing w:val="3"/>
        </w:rPr>
        <w:t>a</w:t>
      </w:r>
      <w:r w:rsidRPr="004F582E">
        <w:rPr>
          <w:rFonts w:ascii="Arial" w:eastAsia="Berlin Sans FB" w:hAnsi="Arial" w:cs="Times New Roman"/>
        </w:rPr>
        <w:t>s</w:t>
      </w:r>
      <w:r w:rsidRPr="004F582E">
        <w:rPr>
          <w:rFonts w:ascii="Arial" w:eastAsia="Berlin Sans FB" w:hAnsi="Arial" w:cs="Times New Roman"/>
          <w:spacing w:val="4"/>
        </w:rPr>
        <w:t>u</w:t>
      </w:r>
      <w:r w:rsidRPr="004F582E">
        <w:rPr>
          <w:rFonts w:ascii="Arial" w:eastAsia="Berlin Sans FB" w:hAnsi="Arial" w:cs="Times New Roman"/>
          <w:spacing w:val="3"/>
        </w:rPr>
        <w:t>ha</w:t>
      </w:r>
      <w:r w:rsidRPr="004F582E">
        <w:rPr>
          <w:rFonts w:ascii="Arial" w:eastAsia="Berlin Sans FB" w:hAnsi="Arial" w:cs="Times New Roman"/>
        </w:rPr>
        <w:t>n</w:t>
      </w:r>
      <w:r w:rsidRPr="004F582E">
        <w:rPr>
          <w:rFonts w:ascii="Arial" w:eastAsia="Berlin Sans FB" w:hAnsi="Arial" w:cs="Times New Roman"/>
          <w:spacing w:val="6"/>
        </w:rPr>
        <w:t xml:space="preserve"> </w:t>
      </w:r>
      <w:r w:rsidRPr="004F582E">
        <w:rPr>
          <w:rFonts w:ascii="Arial" w:eastAsia="Berlin Sans FB" w:hAnsi="Arial" w:cs="Times New Roman"/>
          <w:spacing w:val="-3"/>
        </w:rPr>
        <w:t>k</w:t>
      </w:r>
      <w:r w:rsidRPr="004F582E">
        <w:rPr>
          <w:rFonts w:ascii="Arial" w:eastAsia="Berlin Sans FB" w:hAnsi="Arial" w:cs="Times New Roman"/>
          <w:spacing w:val="-4"/>
        </w:rPr>
        <w:t>e</w:t>
      </w:r>
      <w:r w:rsidRPr="004F582E">
        <w:rPr>
          <w:rFonts w:ascii="Arial" w:eastAsia="Berlin Sans FB" w:hAnsi="Arial" w:cs="Times New Roman"/>
        </w:rPr>
        <w:t>p</w:t>
      </w:r>
      <w:r w:rsidRPr="004F582E">
        <w:rPr>
          <w:rFonts w:ascii="Arial" w:eastAsia="Berlin Sans FB" w:hAnsi="Arial" w:cs="Times New Roman"/>
          <w:spacing w:val="-3"/>
        </w:rPr>
        <w:t>e</w:t>
      </w:r>
      <w:r w:rsidRPr="004F582E">
        <w:rPr>
          <w:rFonts w:ascii="Arial" w:eastAsia="Berlin Sans FB" w:hAnsi="Arial" w:cs="Times New Roman"/>
        </w:rPr>
        <w:t>r</w:t>
      </w:r>
      <w:r w:rsidRPr="004F582E">
        <w:rPr>
          <w:rFonts w:ascii="Arial" w:eastAsia="Berlin Sans FB" w:hAnsi="Arial" w:cs="Times New Roman"/>
          <w:spacing w:val="3"/>
        </w:rPr>
        <w:t>a</w:t>
      </w:r>
      <w:r w:rsidRPr="004F582E">
        <w:rPr>
          <w:rFonts w:ascii="Arial" w:eastAsia="Berlin Sans FB" w:hAnsi="Arial" w:cs="Times New Roman"/>
          <w:spacing w:val="1"/>
        </w:rPr>
        <w:t>w</w:t>
      </w:r>
      <w:r w:rsidRPr="004F582E">
        <w:rPr>
          <w:rFonts w:ascii="Arial" w:eastAsia="Berlin Sans FB" w:hAnsi="Arial" w:cs="Times New Roman"/>
          <w:spacing w:val="3"/>
        </w:rPr>
        <w:t>a</w:t>
      </w:r>
      <w:r w:rsidRPr="004F582E">
        <w:rPr>
          <w:rFonts w:ascii="Arial" w:eastAsia="Berlin Sans FB" w:hAnsi="Arial" w:cs="Times New Roman"/>
          <w:spacing w:val="-2"/>
        </w:rPr>
        <w:t>t</w:t>
      </w:r>
      <w:r w:rsidRPr="004F582E">
        <w:rPr>
          <w:rFonts w:ascii="Arial" w:eastAsia="Berlin Sans FB" w:hAnsi="Arial" w:cs="Times New Roman"/>
          <w:spacing w:val="3"/>
        </w:rPr>
        <w:t>a</w:t>
      </w:r>
      <w:r w:rsidRPr="004F582E">
        <w:rPr>
          <w:rFonts w:ascii="Arial" w:eastAsia="Berlin Sans FB" w:hAnsi="Arial" w:cs="Times New Roman"/>
          <w:spacing w:val="2"/>
        </w:rPr>
        <w:t>n</w:t>
      </w:r>
      <w:r w:rsidRPr="004F582E">
        <w:rPr>
          <w:rFonts w:ascii="Arial" w:eastAsia="Berlin Sans FB" w:hAnsi="Arial" w:cs="Times New Roman"/>
        </w:rPr>
        <w:t>;</w:t>
      </w:r>
    </w:p>
    <w:p w14:paraId="6ACBA911" w14:textId="77777777" w:rsidR="0045197D" w:rsidRPr="004F582E" w:rsidRDefault="0045197D" w:rsidP="004F582E">
      <w:pPr>
        <w:pStyle w:val="ListParagraph"/>
        <w:numPr>
          <w:ilvl w:val="0"/>
          <w:numId w:val="95"/>
        </w:numPr>
        <w:suppressAutoHyphens w:val="0"/>
        <w:spacing w:after="0" w:line="360" w:lineRule="auto"/>
        <w:ind w:left="1620" w:hanging="360"/>
        <w:contextualSpacing/>
        <w:jc w:val="both"/>
        <w:rPr>
          <w:rFonts w:ascii="Arial" w:eastAsia="Berlin Sans FB" w:hAnsi="Arial" w:cs="Times New Roman"/>
        </w:rPr>
      </w:pPr>
      <w:r w:rsidRPr="004F582E">
        <w:rPr>
          <w:rFonts w:ascii="Arial" w:eastAsia="Berlin Sans FB" w:hAnsi="Arial" w:cs="Times New Roman"/>
          <w:spacing w:val="3"/>
        </w:rPr>
        <w:t>P</w:t>
      </w:r>
      <w:r w:rsidRPr="004F582E">
        <w:rPr>
          <w:rFonts w:ascii="Arial" w:eastAsia="Berlin Sans FB" w:hAnsi="Arial" w:cs="Times New Roman"/>
          <w:spacing w:val="-4"/>
        </w:rPr>
        <w:t>e</w:t>
      </w:r>
      <w:r w:rsidRPr="004F582E">
        <w:rPr>
          <w:rFonts w:ascii="Arial" w:eastAsia="Berlin Sans FB" w:hAnsi="Arial" w:cs="Times New Roman"/>
          <w:spacing w:val="2"/>
        </w:rPr>
        <w:t>n</w:t>
      </w:r>
      <w:r w:rsidRPr="004F582E">
        <w:rPr>
          <w:rFonts w:ascii="Arial" w:eastAsia="Berlin Sans FB" w:hAnsi="Arial" w:cs="Times New Roman"/>
          <w:spacing w:val="-2"/>
        </w:rPr>
        <w:t>y</w:t>
      </w:r>
      <w:r w:rsidRPr="004F582E">
        <w:rPr>
          <w:rFonts w:ascii="Arial" w:eastAsia="Berlin Sans FB" w:hAnsi="Arial" w:cs="Times New Roman"/>
          <w:spacing w:val="-4"/>
        </w:rPr>
        <w:t>e</w:t>
      </w:r>
      <w:r w:rsidRPr="004F582E">
        <w:rPr>
          <w:rFonts w:ascii="Arial" w:eastAsia="Berlin Sans FB" w:hAnsi="Arial" w:cs="Times New Roman"/>
          <w:spacing w:val="-5"/>
        </w:rPr>
        <w:t>l</w:t>
      </w:r>
      <w:r w:rsidRPr="004F582E">
        <w:rPr>
          <w:rFonts w:ascii="Arial" w:eastAsia="Berlin Sans FB" w:hAnsi="Arial" w:cs="Times New Roman"/>
          <w:spacing w:val="-4"/>
        </w:rPr>
        <w:t>e</w:t>
      </w:r>
      <w:r w:rsidRPr="004F582E">
        <w:rPr>
          <w:rFonts w:ascii="Arial" w:eastAsia="Berlin Sans FB" w:hAnsi="Arial" w:cs="Times New Roman"/>
          <w:spacing w:val="2"/>
        </w:rPr>
        <w:t>n</w:t>
      </w:r>
      <w:r w:rsidRPr="004F582E">
        <w:rPr>
          <w:rFonts w:ascii="Arial" w:eastAsia="Berlin Sans FB" w:hAnsi="Arial" w:cs="Times New Roman"/>
          <w:spacing w:val="3"/>
        </w:rPr>
        <w:t>gga</w:t>
      </w:r>
      <w:r w:rsidRPr="004F582E">
        <w:rPr>
          <w:rFonts w:ascii="Arial" w:eastAsia="Berlin Sans FB" w:hAnsi="Arial" w:cs="Times New Roman"/>
        </w:rPr>
        <w:t>ra</w:t>
      </w:r>
      <w:r w:rsidRPr="004F582E">
        <w:rPr>
          <w:rFonts w:ascii="Arial" w:eastAsia="Berlin Sans FB" w:hAnsi="Arial" w:cs="Times New Roman"/>
          <w:spacing w:val="7"/>
        </w:rPr>
        <w:t xml:space="preserve"> </w:t>
      </w:r>
      <w:r w:rsidRPr="004F582E">
        <w:rPr>
          <w:rFonts w:ascii="Arial" w:eastAsia="Berlin Sans FB" w:hAnsi="Arial" w:cs="Times New Roman"/>
        </w:rPr>
        <w:t>p</w:t>
      </w:r>
      <w:r w:rsidRPr="004F582E">
        <w:rPr>
          <w:rFonts w:ascii="Arial" w:eastAsia="Berlin Sans FB" w:hAnsi="Arial" w:cs="Times New Roman"/>
          <w:spacing w:val="-3"/>
        </w:rPr>
        <w:t>e</w:t>
      </w:r>
      <w:r w:rsidRPr="004F582E">
        <w:rPr>
          <w:rFonts w:ascii="Arial" w:eastAsia="Berlin Sans FB" w:hAnsi="Arial" w:cs="Times New Roman"/>
          <w:spacing w:val="-5"/>
        </w:rPr>
        <w:t>l</w:t>
      </w:r>
      <w:r w:rsidRPr="004F582E">
        <w:rPr>
          <w:rFonts w:ascii="Arial" w:eastAsia="Berlin Sans FB" w:hAnsi="Arial" w:cs="Times New Roman"/>
          <w:spacing w:val="3"/>
        </w:rPr>
        <w:t>a</w:t>
      </w:r>
      <w:r w:rsidRPr="004F582E">
        <w:rPr>
          <w:rFonts w:ascii="Arial" w:eastAsia="Berlin Sans FB" w:hAnsi="Arial" w:cs="Times New Roman"/>
          <w:spacing w:val="-2"/>
        </w:rPr>
        <w:t>y</w:t>
      </w:r>
      <w:r w:rsidRPr="004F582E">
        <w:rPr>
          <w:rFonts w:ascii="Arial" w:eastAsia="Berlin Sans FB" w:hAnsi="Arial" w:cs="Times New Roman"/>
          <w:spacing w:val="3"/>
        </w:rPr>
        <w:t>a</w:t>
      </w:r>
      <w:r w:rsidRPr="004F582E">
        <w:rPr>
          <w:rFonts w:ascii="Arial" w:eastAsia="Berlin Sans FB" w:hAnsi="Arial" w:cs="Times New Roman"/>
          <w:spacing w:val="2"/>
        </w:rPr>
        <w:t>n</w:t>
      </w:r>
      <w:r w:rsidRPr="004F582E">
        <w:rPr>
          <w:rFonts w:ascii="Arial" w:eastAsia="Berlin Sans FB" w:hAnsi="Arial" w:cs="Times New Roman"/>
          <w:spacing w:val="3"/>
        </w:rPr>
        <w:t>a</w:t>
      </w:r>
      <w:r w:rsidRPr="004F582E">
        <w:rPr>
          <w:rFonts w:ascii="Arial" w:eastAsia="Berlin Sans FB" w:hAnsi="Arial" w:cs="Times New Roman"/>
        </w:rPr>
        <w:t>n</w:t>
      </w:r>
      <w:r w:rsidRPr="004F582E">
        <w:rPr>
          <w:rFonts w:ascii="Arial" w:eastAsia="Berlin Sans FB" w:hAnsi="Arial" w:cs="Times New Roman"/>
          <w:spacing w:val="6"/>
        </w:rPr>
        <w:t xml:space="preserve"> </w:t>
      </w:r>
      <w:r w:rsidRPr="004F582E">
        <w:rPr>
          <w:rFonts w:ascii="Arial" w:eastAsia="Berlin Sans FB" w:hAnsi="Arial" w:cs="Times New Roman"/>
        </w:rPr>
        <w:t>r</w:t>
      </w:r>
      <w:r w:rsidRPr="004F582E">
        <w:rPr>
          <w:rFonts w:ascii="Arial" w:eastAsia="Berlin Sans FB" w:hAnsi="Arial" w:cs="Times New Roman"/>
          <w:spacing w:val="3"/>
        </w:rPr>
        <w:t>u</w:t>
      </w:r>
      <w:r w:rsidRPr="004F582E">
        <w:rPr>
          <w:rFonts w:ascii="Arial" w:eastAsia="Berlin Sans FB" w:hAnsi="Arial" w:cs="Times New Roman"/>
          <w:spacing w:val="-5"/>
        </w:rPr>
        <w:t>j</w:t>
      </w:r>
      <w:r w:rsidRPr="004F582E">
        <w:rPr>
          <w:rFonts w:ascii="Arial" w:eastAsia="Berlin Sans FB" w:hAnsi="Arial" w:cs="Times New Roman"/>
          <w:spacing w:val="3"/>
        </w:rPr>
        <w:t>u</w:t>
      </w:r>
      <w:r w:rsidRPr="004F582E">
        <w:rPr>
          <w:rFonts w:ascii="Arial" w:eastAsia="Berlin Sans FB" w:hAnsi="Arial" w:cs="Times New Roman"/>
          <w:spacing w:val="-3"/>
        </w:rPr>
        <w:t>k</w:t>
      </w:r>
      <w:r w:rsidRPr="004F582E">
        <w:rPr>
          <w:rFonts w:ascii="Arial" w:eastAsia="Berlin Sans FB" w:hAnsi="Arial" w:cs="Times New Roman"/>
          <w:spacing w:val="3"/>
        </w:rPr>
        <w:t>a</w:t>
      </w:r>
      <w:r w:rsidRPr="004F582E">
        <w:rPr>
          <w:rFonts w:ascii="Arial" w:eastAsia="Berlin Sans FB" w:hAnsi="Arial" w:cs="Times New Roman"/>
          <w:spacing w:val="2"/>
        </w:rPr>
        <w:t>n</w:t>
      </w:r>
      <w:r w:rsidRPr="004F582E">
        <w:rPr>
          <w:rFonts w:ascii="Arial" w:eastAsia="Berlin Sans FB" w:hAnsi="Arial" w:cs="Times New Roman"/>
        </w:rPr>
        <w:t>;</w:t>
      </w:r>
    </w:p>
    <w:p w14:paraId="2221DAE7" w14:textId="77777777" w:rsidR="0045197D" w:rsidRPr="004F582E" w:rsidRDefault="0045197D" w:rsidP="004F582E">
      <w:pPr>
        <w:pStyle w:val="ListParagraph"/>
        <w:numPr>
          <w:ilvl w:val="0"/>
          <w:numId w:val="95"/>
        </w:numPr>
        <w:suppressAutoHyphens w:val="0"/>
        <w:spacing w:after="0" w:line="360" w:lineRule="auto"/>
        <w:ind w:left="1620" w:hanging="360"/>
        <w:contextualSpacing/>
        <w:jc w:val="both"/>
        <w:rPr>
          <w:rFonts w:ascii="Arial" w:eastAsia="Berlin Sans FB" w:hAnsi="Arial" w:cs="Times New Roman"/>
        </w:rPr>
      </w:pPr>
      <w:r w:rsidRPr="004F582E">
        <w:rPr>
          <w:rFonts w:ascii="Arial" w:eastAsia="Berlin Sans FB" w:hAnsi="Arial" w:cs="Times New Roman"/>
          <w:spacing w:val="2"/>
        </w:rPr>
        <w:t>P</w:t>
      </w:r>
      <w:r w:rsidRPr="004F582E">
        <w:rPr>
          <w:rFonts w:ascii="Arial" w:eastAsia="Berlin Sans FB" w:hAnsi="Arial" w:cs="Times New Roman"/>
          <w:spacing w:val="-4"/>
        </w:rPr>
        <w:t>e</w:t>
      </w:r>
      <w:r w:rsidRPr="004F582E">
        <w:rPr>
          <w:rFonts w:ascii="Arial" w:eastAsia="Berlin Sans FB" w:hAnsi="Arial" w:cs="Times New Roman"/>
          <w:spacing w:val="2"/>
        </w:rPr>
        <w:t>n</w:t>
      </w:r>
      <w:r w:rsidRPr="004F582E">
        <w:rPr>
          <w:rFonts w:ascii="Arial" w:eastAsia="Berlin Sans FB" w:hAnsi="Arial" w:cs="Times New Roman"/>
          <w:spacing w:val="-2"/>
        </w:rPr>
        <w:t>y</w:t>
      </w:r>
      <w:r w:rsidRPr="004F582E">
        <w:rPr>
          <w:rFonts w:ascii="Arial" w:eastAsia="Berlin Sans FB" w:hAnsi="Arial" w:cs="Times New Roman"/>
          <w:spacing w:val="-4"/>
        </w:rPr>
        <w:t>e</w:t>
      </w:r>
      <w:r w:rsidRPr="004F582E">
        <w:rPr>
          <w:rFonts w:ascii="Arial" w:eastAsia="Berlin Sans FB" w:hAnsi="Arial" w:cs="Times New Roman"/>
          <w:spacing w:val="-5"/>
        </w:rPr>
        <w:t>l</w:t>
      </w:r>
      <w:r w:rsidRPr="004F582E">
        <w:rPr>
          <w:rFonts w:ascii="Arial" w:eastAsia="Berlin Sans FB" w:hAnsi="Arial" w:cs="Times New Roman"/>
          <w:spacing w:val="-4"/>
        </w:rPr>
        <w:t>e</w:t>
      </w:r>
      <w:r w:rsidRPr="004F582E">
        <w:rPr>
          <w:rFonts w:ascii="Arial" w:eastAsia="Berlin Sans FB" w:hAnsi="Arial" w:cs="Times New Roman"/>
          <w:spacing w:val="2"/>
        </w:rPr>
        <w:t>n</w:t>
      </w:r>
      <w:r w:rsidRPr="004F582E">
        <w:rPr>
          <w:rFonts w:ascii="Arial" w:eastAsia="Berlin Sans FB" w:hAnsi="Arial" w:cs="Times New Roman"/>
          <w:spacing w:val="3"/>
        </w:rPr>
        <w:t>gga</w:t>
      </w:r>
      <w:r w:rsidRPr="004F582E">
        <w:rPr>
          <w:rFonts w:ascii="Arial" w:eastAsia="Berlin Sans FB" w:hAnsi="Arial" w:cs="Times New Roman"/>
        </w:rPr>
        <w:t>ra</w:t>
      </w:r>
      <w:r w:rsidRPr="004F582E">
        <w:rPr>
          <w:rFonts w:ascii="Arial" w:eastAsia="Berlin Sans FB" w:hAnsi="Arial" w:cs="Times New Roman"/>
          <w:spacing w:val="7"/>
        </w:rPr>
        <w:t xml:space="preserve"> </w:t>
      </w:r>
      <w:r w:rsidRPr="004F582E">
        <w:rPr>
          <w:rFonts w:ascii="Arial" w:eastAsia="Berlin Sans FB" w:hAnsi="Arial" w:cs="Times New Roman"/>
        </w:rPr>
        <w:t>p</w:t>
      </w:r>
      <w:r w:rsidRPr="004F582E">
        <w:rPr>
          <w:rFonts w:ascii="Arial" w:eastAsia="Berlin Sans FB" w:hAnsi="Arial" w:cs="Times New Roman"/>
          <w:spacing w:val="-3"/>
        </w:rPr>
        <w:t>e</w:t>
      </w:r>
      <w:r w:rsidRPr="004F582E">
        <w:rPr>
          <w:rFonts w:ascii="Arial" w:eastAsia="Berlin Sans FB" w:hAnsi="Arial" w:cs="Times New Roman"/>
          <w:spacing w:val="2"/>
        </w:rPr>
        <w:t>nd</w:t>
      </w:r>
      <w:r w:rsidRPr="004F582E">
        <w:rPr>
          <w:rFonts w:ascii="Arial" w:eastAsia="Berlin Sans FB" w:hAnsi="Arial" w:cs="Times New Roman"/>
          <w:spacing w:val="-5"/>
        </w:rPr>
        <w:t>i</w:t>
      </w:r>
      <w:r w:rsidRPr="004F582E">
        <w:rPr>
          <w:rFonts w:ascii="Arial" w:eastAsia="Berlin Sans FB" w:hAnsi="Arial" w:cs="Times New Roman"/>
          <w:spacing w:val="2"/>
        </w:rPr>
        <w:t>d</w:t>
      </w:r>
      <w:r w:rsidRPr="004F582E">
        <w:rPr>
          <w:rFonts w:ascii="Arial" w:eastAsia="Berlin Sans FB" w:hAnsi="Arial" w:cs="Times New Roman"/>
          <w:spacing w:val="-5"/>
        </w:rPr>
        <w:t>i</w:t>
      </w:r>
      <w:r w:rsidRPr="004F582E">
        <w:rPr>
          <w:rFonts w:ascii="Arial" w:eastAsia="Berlin Sans FB" w:hAnsi="Arial" w:cs="Times New Roman"/>
          <w:spacing w:val="-3"/>
        </w:rPr>
        <w:t>k</w:t>
      </w:r>
      <w:r w:rsidRPr="004F582E">
        <w:rPr>
          <w:rFonts w:ascii="Arial" w:eastAsia="Berlin Sans FB" w:hAnsi="Arial" w:cs="Times New Roman"/>
          <w:spacing w:val="3"/>
        </w:rPr>
        <w:t>a</w:t>
      </w:r>
      <w:r w:rsidRPr="004F582E">
        <w:rPr>
          <w:rFonts w:ascii="Arial" w:eastAsia="Berlin Sans FB" w:hAnsi="Arial" w:cs="Times New Roman"/>
        </w:rPr>
        <w:t>n</w:t>
      </w:r>
      <w:r w:rsidRPr="004F582E">
        <w:rPr>
          <w:rFonts w:ascii="Arial" w:eastAsia="Berlin Sans FB" w:hAnsi="Arial" w:cs="Times New Roman"/>
          <w:spacing w:val="6"/>
        </w:rPr>
        <w:t xml:space="preserve"> </w:t>
      </w:r>
      <w:r w:rsidRPr="004F582E">
        <w:rPr>
          <w:rFonts w:ascii="Arial" w:eastAsia="Berlin Sans FB" w:hAnsi="Arial" w:cs="Times New Roman"/>
          <w:spacing w:val="2"/>
        </w:rPr>
        <w:t>d</w:t>
      </w:r>
      <w:r w:rsidRPr="004F582E">
        <w:rPr>
          <w:rFonts w:ascii="Arial" w:eastAsia="Berlin Sans FB" w:hAnsi="Arial" w:cs="Times New Roman"/>
          <w:spacing w:val="3"/>
        </w:rPr>
        <w:t>a</w:t>
      </w:r>
      <w:r w:rsidRPr="004F582E">
        <w:rPr>
          <w:rFonts w:ascii="Arial" w:eastAsia="Berlin Sans FB" w:hAnsi="Arial" w:cs="Times New Roman"/>
        </w:rPr>
        <w:t>n</w:t>
      </w:r>
      <w:r w:rsidRPr="004F582E">
        <w:rPr>
          <w:rFonts w:ascii="Arial" w:eastAsia="Berlin Sans FB" w:hAnsi="Arial" w:cs="Times New Roman"/>
          <w:spacing w:val="6"/>
        </w:rPr>
        <w:t xml:space="preserve"> </w:t>
      </w:r>
      <w:r w:rsidRPr="004F582E">
        <w:rPr>
          <w:rFonts w:ascii="Arial" w:eastAsia="Berlin Sans FB" w:hAnsi="Arial" w:cs="Times New Roman"/>
        </w:rPr>
        <w:t>p</w:t>
      </w:r>
      <w:r w:rsidRPr="004F582E">
        <w:rPr>
          <w:rFonts w:ascii="Arial" w:eastAsia="Berlin Sans FB" w:hAnsi="Arial" w:cs="Times New Roman"/>
          <w:spacing w:val="-3"/>
        </w:rPr>
        <w:t>e</w:t>
      </w:r>
      <w:r w:rsidRPr="004F582E">
        <w:rPr>
          <w:rFonts w:ascii="Arial" w:eastAsia="Berlin Sans FB" w:hAnsi="Arial" w:cs="Times New Roman"/>
          <w:spacing w:val="-5"/>
        </w:rPr>
        <w:t>l</w:t>
      </w:r>
      <w:r w:rsidRPr="004F582E">
        <w:rPr>
          <w:rFonts w:ascii="Arial" w:eastAsia="Berlin Sans FB" w:hAnsi="Arial" w:cs="Times New Roman"/>
          <w:spacing w:val="3"/>
        </w:rPr>
        <w:t>a</w:t>
      </w:r>
      <w:r w:rsidRPr="004F582E">
        <w:rPr>
          <w:rFonts w:ascii="Arial" w:eastAsia="Berlin Sans FB" w:hAnsi="Arial" w:cs="Times New Roman"/>
          <w:spacing w:val="-2"/>
        </w:rPr>
        <w:t>t</w:t>
      </w:r>
      <w:r w:rsidRPr="004F582E">
        <w:rPr>
          <w:rFonts w:ascii="Arial" w:eastAsia="Berlin Sans FB" w:hAnsi="Arial" w:cs="Times New Roman"/>
          <w:spacing w:val="-5"/>
        </w:rPr>
        <w:t>i</w:t>
      </w:r>
      <w:r w:rsidRPr="004F582E">
        <w:rPr>
          <w:rFonts w:ascii="Arial" w:eastAsia="Berlin Sans FB" w:hAnsi="Arial" w:cs="Times New Roman"/>
          <w:spacing w:val="3"/>
        </w:rPr>
        <w:t>ha</w:t>
      </w:r>
      <w:r w:rsidRPr="004F582E">
        <w:rPr>
          <w:rFonts w:ascii="Arial" w:eastAsia="Berlin Sans FB" w:hAnsi="Arial" w:cs="Times New Roman"/>
          <w:spacing w:val="2"/>
        </w:rPr>
        <w:t>n</w:t>
      </w:r>
      <w:r w:rsidRPr="004F582E">
        <w:rPr>
          <w:rFonts w:ascii="Arial" w:eastAsia="Berlin Sans FB" w:hAnsi="Arial" w:cs="Times New Roman"/>
        </w:rPr>
        <w:t>;</w:t>
      </w:r>
    </w:p>
    <w:p w14:paraId="07D78EC9" w14:textId="77777777" w:rsidR="0045197D" w:rsidRPr="004F582E" w:rsidRDefault="0045197D" w:rsidP="004F582E">
      <w:pPr>
        <w:pStyle w:val="ListParagraph"/>
        <w:numPr>
          <w:ilvl w:val="0"/>
          <w:numId w:val="95"/>
        </w:numPr>
        <w:suppressAutoHyphens w:val="0"/>
        <w:spacing w:after="0" w:line="360" w:lineRule="auto"/>
        <w:ind w:left="1620" w:hanging="360"/>
        <w:contextualSpacing/>
        <w:jc w:val="both"/>
        <w:rPr>
          <w:rFonts w:ascii="Arial" w:eastAsia="Berlin Sans FB" w:hAnsi="Arial" w:cs="Times New Roman"/>
        </w:rPr>
      </w:pPr>
      <w:r w:rsidRPr="004F582E">
        <w:rPr>
          <w:rFonts w:ascii="Arial" w:eastAsia="Berlin Sans FB" w:hAnsi="Arial" w:cs="Times New Roman"/>
          <w:spacing w:val="2"/>
        </w:rPr>
        <w:t>P</w:t>
      </w:r>
      <w:r w:rsidRPr="004F582E">
        <w:rPr>
          <w:rFonts w:ascii="Arial" w:eastAsia="Berlin Sans FB" w:hAnsi="Arial" w:cs="Times New Roman"/>
          <w:spacing w:val="-4"/>
        </w:rPr>
        <w:t>e</w:t>
      </w:r>
      <w:r w:rsidRPr="004F582E">
        <w:rPr>
          <w:rFonts w:ascii="Arial" w:eastAsia="Berlin Sans FB" w:hAnsi="Arial" w:cs="Times New Roman"/>
          <w:spacing w:val="2"/>
        </w:rPr>
        <w:t>n</w:t>
      </w:r>
      <w:r w:rsidRPr="004F582E">
        <w:rPr>
          <w:rFonts w:ascii="Arial" w:eastAsia="Berlin Sans FB" w:hAnsi="Arial" w:cs="Times New Roman"/>
          <w:spacing w:val="-2"/>
        </w:rPr>
        <w:t>y</w:t>
      </w:r>
      <w:r w:rsidRPr="004F582E">
        <w:rPr>
          <w:rFonts w:ascii="Arial" w:eastAsia="Berlin Sans FB" w:hAnsi="Arial" w:cs="Times New Roman"/>
          <w:spacing w:val="-4"/>
        </w:rPr>
        <w:t>e</w:t>
      </w:r>
      <w:r w:rsidRPr="004F582E">
        <w:rPr>
          <w:rFonts w:ascii="Arial" w:eastAsia="Berlin Sans FB" w:hAnsi="Arial" w:cs="Times New Roman"/>
          <w:spacing w:val="-5"/>
        </w:rPr>
        <w:t>l</w:t>
      </w:r>
      <w:r w:rsidRPr="004F582E">
        <w:rPr>
          <w:rFonts w:ascii="Arial" w:eastAsia="Berlin Sans FB" w:hAnsi="Arial" w:cs="Times New Roman"/>
          <w:spacing w:val="-4"/>
        </w:rPr>
        <w:t>e</w:t>
      </w:r>
      <w:r w:rsidRPr="004F582E">
        <w:rPr>
          <w:rFonts w:ascii="Arial" w:eastAsia="Berlin Sans FB" w:hAnsi="Arial" w:cs="Times New Roman"/>
          <w:spacing w:val="2"/>
        </w:rPr>
        <w:t>n</w:t>
      </w:r>
      <w:r w:rsidRPr="004F582E">
        <w:rPr>
          <w:rFonts w:ascii="Arial" w:eastAsia="Berlin Sans FB" w:hAnsi="Arial" w:cs="Times New Roman"/>
          <w:spacing w:val="3"/>
        </w:rPr>
        <w:t>gga</w:t>
      </w:r>
      <w:r w:rsidRPr="004F582E">
        <w:rPr>
          <w:rFonts w:ascii="Arial" w:eastAsia="Berlin Sans FB" w:hAnsi="Arial" w:cs="Times New Roman"/>
        </w:rPr>
        <w:t>ra</w:t>
      </w:r>
      <w:r w:rsidRPr="004F582E">
        <w:rPr>
          <w:rFonts w:ascii="Arial" w:eastAsia="Berlin Sans FB" w:hAnsi="Arial" w:cs="Times New Roman"/>
          <w:spacing w:val="7"/>
        </w:rPr>
        <w:t xml:space="preserve"> </w:t>
      </w:r>
      <w:r w:rsidRPr="004F582E">
        <w:rPr>
          <w:rFonts w:ascii="Arial" w:eastAsia="Berlin Sans FB" w:hAnsi="Arial" w:cs="Times New Roman"/>
        </w:rPr>
        <w:t>p</w:t>
      </w:r>
      <w:r w:rsidRPr="004F582E">
        <w:rPr>
          <w:rFonts w:ascii="Arial" w:eastAsia="Berlin Sans FB" w:hAnsi="Arial" w:cs="Times New Roman"/>
          <w:spacing w:val="-3"/>
        </w:rPr>
        <w:t>e</w:t>
      </w:r>
      <w:r w:rsidRPr="004F582E">
        <w:rPr>
          <w:rFonts w:ascii="Arial" w:eastAsia="Berlin Sans FB" w:hAnsi="Arial" w:cs="Times New Roman"/>
          <w:spacing w:val="2"/>
        </w:rPr>
        <w:t>n</w:t>
      </w:r>
      <w:r w:rsidRPr="004F582E">
        <w:rPr>
          <w:rFonts w:ascii="Arial" w:eastAsia="Berlin Sans FB" w:hAnsi="Arial" w:cs="Times New Roman"/>
          <w:spacing w:val="-4"/>
        </w:rPr>
        <w:t>e</w:t>
      </w:r>
      <w:r w:rsidRPr="004F582E">
        <w:rPr>
          <w:rFonts w:ascii="Arial" w:eastAsia="Berlin Sans FB" w:hAnsi="Arial" w:cs="Times New Roman"/>
          <w:spacing w:val="-5"/>
        </w:rPr>
        <w:t>li</w:t>
      </w:r>
      <w:r w:rsidRPr="004F582E">
        <w:rPr>
          <w:rFonts w:ascii="Arial" w:eastAsia="Berlin Sans FB" w:hAnsi="Arial" w:cs="Times New Roman"/>
          <w:spacing w:val="-2"/>
        </w:rPr>
        <w:t>t</w:t>
      </w:r>
      <w:r w:rsidRPr="004F582E">
        <w:rPr>
          <w:rFonts w:ascii="Arial" w:eastAsia="Berlin Sans FB" w:hAnsi="Arial" w:cs="Times New Roman"/>
          <w:spacing w:val="-5"/>
        </w:rPr>
        <w:t>i</w:t>
      </w:r>
      <w:r w:rsidRPr="004F582E">
        <w:rPr>
          <w:rFonts w:ascii="Arial" w:eastAsia="Berlin Sans FB" w:hAnsi="Arial" w:cs="Times New Roman"/>
          <w:spacing w:val="3"/>
        </w:rPr>
        <w:t>a</w:t>
      </w:r>
      <w:r w:rsidRPr="004F582E">
        <w:rPr>
          <w:rFonts w:ascii="Arial" w:eastAsia="Berlin Sans FB" w:hAnsi="Arial" w:cs="Times New Roman"/>
        </w:rPr>
        <w:t>n</w:t>
      </w:r>
      <w:r w:rsidRPr="004F582E">
        <w:rPr>
          <w:rFonts w:ascii="Arial" w:eastAsia="Berlin Sans FB" w:hAnsi="Arial" w:cs="Times New Roman"/>
          <w:spacing w:val="6"/>
        </w:rPr>
        <w:t xml:space="preserve"> </w:t>
      </w:r>
      <w:r w:rsidRPr="004F582E">
        <w:rPr>
          <w:rFonts w:ascii="Arial" w:eastAsia="Berlin Sans FB" w:hAnsi="Arial" w:cs="Times New Roman"/>
          <w:spacing w:val="2"/>
        </w:rPr>
        <w:t>d</w:t>
      </w:r>
      <w:r w:rsidRPr="004F582E">
        <w:rPr>
          <w:rFonts w:ascii="Arial" w:eastAsia="Berlin Sans FB" w:hAnsi="Arial" w:cs="Times New Roman"/>
          <w:spacing w:val="3"/>
        </w:rPr>
        <w:t>a</w:t>
      </w:r>
      <w:r w:rsidRPr="004F582E">
        <w:rPr>
          <w:rFonts w:ascii="Arial" w:eastAsia="Berlin Sans FB" w:hAnsi="Arial" w:cs="Times New Roman"/>
        </w:rPr>
        <w:t>n</w:t>
      </w:r>
      <w:r w:rsidRPr="004F582E">
        <w:rPr>
          <w:rFonts w:ascii="Arial" w:eastAsia="Berlin Sans FB" w:hAnsi="Arial" w:cs="Times New Roman"/>
          <w:spacing w:val="6"/>
        </w:rPr>
        <w:t xml:space="preserve"> </w:t>
      </w:r>
      <w:r w:rsidRPr="004F582E">
        <w:rPr>
          <w:rFonts w:ascii="Arial" w:eastAsia="Berlin Sans FB" w:hAnsi="Arial" w:cs="Times New Roman"/>
        </w:rPr>
        <w:t>p</w:t>
      </w:r>
      <w:r w:rsidRPr="004F582E">
        <w:rPr>
          <w:rFonts w:ascii="Arial" w:eastAsia="Berlin Sans FB" w:hAnsi="Arial" w:cs="Times New Roman"/>
          <w:spacing w:val="-3"/>
        </w:rPr>
        <w:t>e</w:t>
      </w:r>
      <w:r w:rsidRPr="004F582E">
        <w:rPr>
          <w:rFonts w:ascii="Arial" w:eastAsia="Berlin Sans FB" w:hAnsi="Arial" w:cs="Times New Roman"/>
          <w:spacing w:val="2"/>
        </w:rPr>
        <w:t>n</w:t>
      </w:r>
      <w:r w:rsidRPr="004F582E">
        <w:rPr>
          <w:rFonts w:ascii="Arial" w:eastAsia="Berlin Sans FB" w:hAnsi="Arial" w:cs="Times New Roman"/>
          <w:spacing w:val="3"/>
        </w:rPr>
        <w:t>g</w:t>
      </w:r>
      <w:r w:rsidRPr="004F582E">
        <w:rPr>
          <w:rFonts w:ascii="Arial" w:eastAsia="Berlin Sans FB" w:hAnsi="Arial" w:cs="Times New Roman"/>
          <w:spacing w:val="-4"/>
        </w:rPr>
        <w:t>e</w:t>
      </w:r>
      <w:r w:rsidRPr="004F582E">
        <w:rPr>
          <w:rFonts w:ascii="Arial" w:eastAsia="Berlin Sans FB" w:hAnsi="Arial" w:cs="Times New Roman"/>
          <w:spacing w:val="-9"/>
        </w:rPr>
        <w:t>m</w:t>
      </w:r>
      <w:r w:rsidRPr="004F582E">
        <w:rPr>
          <w:rFonts w:ascii="Arial" w:eastAsia="Berlin Sans FB" w:hAnsi="Arial" w:cs="Times New Roman"/>
          <w:spacing w:val="3"/>
        </w:rPr>
        <w:t>ba</w:t>
      </w:r>
      <w:r w:rsidRPr="004F582E">
        <w:rPr>
          <w:rFonts w:ascii="Arial" w:eastAsia="Berlin Sans FB" w:hAnsi="Arial" w:cs="Times New Roman"/>
          <w:spacing w:val="2"/>
        </w:rPr>
        <w:t>n</w:t>
      </w:r>
      <w:r w:rsidRPr="004F582E">
        <w:rPr>
          <w:rFonts w:ascii="Arial" w:eastAsia="Berlin Sans FB" w:hAnsi="Arial" w:cs="Times New Roman"/>
          <w:spacing w:val="3"/>
        </w:rPr>
        <w:t>ga</w:t>
      </w:r>
      <w:r w:rsidRPr="004F582E">
        <w:rPr>
          <w:rFonts w:ascii="Arial" w:eastAsia="Berlin Sans FB" w:hAnsi="Arial" w:cs="Times New Roman"/>
          <w:spacing w:val="2"/>
        </w:rPr>
        <w:t>n</w:t>
      </w:r>
      <w:r w:rsidRPr="004F582E">
        <w:rPr>
          <w:rFonts w:ascii="Arial" w:eastAsia="Berlin Sans FB" w:hAnsi="Arial" w:cs="Times New Roman"/>
        </w:rPr>
        <w:t>;</w:t>
      </w:r>
    </w:p>
    <w:p w14:paraId="738D77B4" w14:textId="77777777" w:rsidR="0045197D" w:rsidRPr="004F582E" w:rsidRDefault="0045197D" w:rsidP="004F582E">
      <w:pPr>
        <w:pStyle w:val="ListParagraph"/>
        <w:numPr>
          <w:ilvl w:val="0"/>
          <w:numId w:val="95"/>
        </w:numPr>
        <w:suppressAutoHyphens w:val="0"/>
        <w:spacing w:after="0" w:line="360" w:lineRule="auto"/>
        <w:ind w:left="1620" w:hanging="360"/>
        <w:contextualSpacing/>
        <w:jc w:val="both"/>
        <w:rPr>
          <w:rFonts w:ascii="Arial" w:eastAsia="Berlin Sans FB" w:hAnsi="Arial" w:cs="Times New Roman"/>
        </w:rPr>
      </w:pPr>
      <w:r w:rsidRPr="004F582E">
        <w:rPr>
          <w:rFonts w:ascii="Arial" w:eastAsia="Berlin Sans FB" w:hAnsi="Arial" w:cs="Times New Roman"/>
          <w:spacing w:val="2"/>
        </w:rPr>
        <w:t>P</w:t>
      </w:r>
      <w:r w:rsidRPr="004F582E">
        <w:rPr>
          <w:rFonts w:ascii="Arial" w:eastAsia="Berlin Sans FB" w:hAnsi="Arial" w:cs="Times New Roman"/>
          <w:spacing w:val="-4"/>
        </w:rPr>
        <w:t>e</w:t>
      </w:r>
      <w:r w:rsidRPr="004F582E">
        <w:rPr>
          <w:rFonts w:ascii="Arial" w:eastAsia="Berlin Sans FB" w:hAnsi="Arial" w:cs="Times New Roman"/>
          <w:spacing w:val="2"/>
        </w:rPr>
        <w:t>n</w:t>
      </w:r>
      <w:r w:rsidRPr="004F582E">
        <w:rPr>
          <w:rFonts w:ascii="Arial" w:eastAsia="Berlin Sans FB" w:hAnsi="Arial" w:cs="Times New Roman"/>
          <w:spacing w:val="-2"/>
        </w:rPr>
        <w:t>y</w:t>
      </w:r>
      <w:r w:rsidRPr="004F582E">
        <w:rPr>
          <w:rFonts w:ascii="Arial" w:eastAsia="Berlin Sans FB" w:hAnsi="Arial" w:cs="Times New Roman"/>
          <w:spacing w:val="-4"/>
        </w:rPr>
        <w:t>e</w:t>
      </w:r>
      <w:r w:rsidRPr="004F582E">
        <w:rPr>
          <w:rFonts w:ascii="Arial" w:eastAsia="Berlin Sans FB" w:hAnsi="Arial" w:cs="Times New Roman"/>
          <w:spacing w:val="-5"/>
        </w:rPr>
        <w:t>l</w:t>
      </w:r>
      <w:r w:rsidRPr="004F582E">
        <w:rPr>
          <w:rFonts w:ascii="Arial" w:eastAsia="Berlin Sans FB" w:hAnsi="Arial" w:cs="Times New Roman"/>
          <w:spacing w:val="-4"/>
        </w:rPr>
        <w:t>e</w:t>
      </w:r>
      <w:r w:rsidRPr="004F582E">
        <w:rPr>
          <w:rFonts w:ascii="Arial" w:eastAsia="Berlin Sans FB" w:hAnsi="Arial" w:cs="Times New Roman"/>
          <w:spacing w:val="2"/>
        </w:rPr>
        <w:t>n</w:t>
      </w:r>
      <w:r w:rsidRPr="004F582E">
        <w:rPr>
          <w:rFonts w:ascii="Arial" w:eastAsia="Berlin Sans FB" w:hAnsi="Arial" w:cs="Times New Roman"/>
          <w:spacing w:val="3"/>
        </w:rPr>
        <w:t>gga</w:t>
      </w:r>
      <w:r w:rsidRPr="004F582E">
        <w:rPr>
          <w:rFonts w:ascii="Arial" w:eastAsia="Berlin Sans FB" w:hAnsi="Arial" w:cs="Times New Roman"/>
        </w:rPr>
        <w:t>ra</w:t>
      </w:r>
      <w:r w:rsidRPr="004F582E">
        <w:rPr>
          <w:rFonts w:ascii="Arial" w:eastAsia="Berlin Sans FB" w:hAnsi="Arial" w:cs="Times New Roman"/>
          <w:spacing w:val="7"/>
        </w:rPr>
        <w:t xml:space="preserve"> </w:t>
      </w:r>
      <w:r w:rsidRPr="004F582E">
        <w:rPr>
          <w:rFonts w:ascii="Arial" w:eastAsia="Berlin Sans FB" w:hAnsi="Arial" w:cs="Times New Roman"/>
          <w:spacing w:val="3"/>
        </w:rPr>
        <w:t>a</w:t>
      </w:r>
      <w:r w:rsidRPr="004F582E">
        <w:rPr>
          <w:rFonts w:ascii="Arial" w:eastAsia="Berlin Sans FB" w:hAnsi="Arial" w:cs="Times New Roman"/>
          <w:spacing w:val="2"/>
        </w:rPr>
        <w:t>d</w:t>
      </w:r>
      <w:r w:rsidRPr="004F582E">
        <w:rPr>
          <w:rFonts w:ascii="Arial" w:eastAsia="Berlin Sans FB" w:hAnsi="Arial" w:cs="Times New Roman"/>
          <w:spacing w:val="-9"/>
        </w:rPr>
        <w:t>m</w:t>
      </w:r>
      <w:r w:rsidRPr="004F582E">
        <w:rPr>
          <w:rFonts w:ascii="Arial" w:eastAsia="Berlin Sans FB" w:hAnsi="Arial" w:cs="Times New Roman"/>
          <w:spacing w:val="-5"/>
        </w:rPr>
        <w:t>i</w:t>
      </w:r>
      <w:r w:rsidRPr="004F582E">
        <w:rPr>
          <w:rFonts w:ascii="Arial" w:eastAsia="Berlin Sans FB" w:hAnsi="Arial" w:cs="Times New Roman"/>
          <w:spacing w:val="2"/>
        </w:rPr>
        <w:t>n</w:t>
      </w:r>
      <w:r w:rsidRPr="004F582E">
        <w:rPr>
          <w:rFonts w:ascii="Arial" w:eastAsia="Berlin Sans FB" w:hAnsi="Arial" w:cs="Times New Roman"/>
          <w:spacing w:val="-5"/>
        </w:rPr>
        <w:t>i</w:t>
      </w:r>
      <w:r w:rsidRPr="004F582E">
        <w:rPr>
          <w:rFonts w:ascii="Arial" w:eastAsia="Berlin Sans FB" w:hAnsi="Arial" w:cs="Times New Roman"/>
        </w:rPr>
        <w:t>s</w:t>
      </w:r>
      <w:r w:rsidRPr="004F582E">
        <w:rPr>
          <w:rFonts w:ascii="Arial" w:eastAsia="Berlin Sans FB" w:hAnsi="Arial" w:cs="Times New Roman"/>
          <w:spacing w:val="-2"/>
        </w:rPr>
        <w:t>t</w:t>
      </w:r>
      <w:r w:rsidRPr="004F582E">
        <w:rPr>
          <w:rFonts w:ascii="Arial" w:eastAsia="Berlin Sans FB" w:hAnsi="Arial" w:cs="Times New Roman"/>
        </w:rPr>
        <w:t>r</w:t>
      </w:r>
      <w:r w:rsidRPr="004F582E">
        <w:rPr>
          <w:rFonts w:ascii="Arial" w:eastAsia="Berlin Sans FB" w:hAnsi="Arial" w:cs="Times New Roman"/>
          <w:spacing w:val="3"/>
        </w:rPr>
        <w:t>a</w:t>
      </w:r>
      <w:r w:rsidRPr="004F582E">
        <w:rPr>
          <w:rFonts w:ascii="Arial" w:eastAsia="Berlin Sans FB" w:hAnsi="Arial" w:cs="Times New Roman"/>
        </w:rPr>
        <w:t>si</w:t>
      </w:r>
      <w:r w:rsidRPr="004F582E">
        <w:rPr>
          <w:rFonts w:ascii="Arial" w:eastAsia="Berlin Sans FB" w:hAnsi="Arial" w:cs="Times New Roman"/>
          <w:spacing w:val="4"/>
        </w:rPr>
        <w:t xml:space="preserve"> </w:t>
      </w:r>
      <w:r w:rsidRPr="004F582E">
        <w:rPr>
          <w:rFonts w:ascii="Arial" w:eastAsia="Berlin Sans FB" w:hAnsi="Arial" w:cs="Times New Roman"/>
          <w:spacing w:val="3"/>
        </w:rPr>
        <w:t>u</w:t>
      </w:r>
      <w:r w:rsidRPr="004F582E">
        <w:rPr>
          <w:rFonts w:ascii="Arial" w:eastAsia="Berlin Sans FB" w:hAnsi="Arial" w:cs="Times New Roman"/>
          <w:spacing w:val="-9"/>
        </w:rPr>
        <w:t>m</w:t>
      </w:r>
      <w:r w:rsidRPr="004F582E">
        <w:rPr>
          <w:rFonts w:ascii="Arial" w:eastAsia="Berlin Sans FB" w:hAnsi="Arial" w:cs="Times New Roman"/>
          <w:spacing w:val="3"/>
        </w:rPr>
        <w:t>u</w:t>
      </w:r>
      <w:r w:rsidRPr="004F582E">
        <w:rPr>
          <w:rFonts w:ascii="Arial" w:eastAsia="Berlin Sans FB" w:hAnsi="Arial" w:cs="Times New Roman"/>
        </w:rPr>
        <w:t>m</w:t>
      </w:r>
      <w:r w:rsidRPr="004F582E">
        <w:rPr>
          <w:rFonts w:ascii="Arial" w:eastAsia="Berlin Sans FB" w:hAnsi="Arial" w:cs="Times New Roman"/>
          <w:spacing w:val="-5"/>
        </w:rPr>
        <w:t xml:space="preserve"> </w:t>
      </w:r>
      <w:r w:rsidRPr="004F582E">
        <w:rPr>
          <w:rFonts w:ascii="Arial" w:eastAsia="Berlin Sans FB" w:hAnsi="Arial" w:cs="Times New Roman"/>
          <w:spacing w:val="2"/>
        </w:rPr>
        <w:t>d</w:t>
      </w:r>
      <w:r w:rsidRPr="004F582E">
        <w:rPr>
          <w:rFonts w:ascii="Arial" w:eastAsia="Berlin Sans FB" w:hAnsi="Arial" w:cs="Times New Roman"/>
          <w:spacing w:val="3"/>
        </w:rPr>
        <w:t>a</w:t>
      </w:r>
      <w:r w:rsidRPr="004F582E">
        <w:rPr>
          <w:rFonts w:ascii="Arial" w:eastAsia="Berlin Sans FB" w:hAnsi="Arial" w:cs="Times New Roman"/>
        </w:rPr>
        <w:t>n</w:t>
      </w:r>
      <w:r w:rsidRPr="004F582E">
        <w:rPr>
          <w:rFonts w:ascii="Arial" w:eastAsia="Berlin Sans FB" w:hAnsi="Arial" w:cs="Times New Roman"/>
          <w:spacing w:val="8"/>
        </w:rPr>
        <w:t xml:space="preserve"> </w:t>
      </w:r>
      <w:r w:rsidRPr="004F582E">
        <w:rPr>
          <w:rFonts w:ascii="Arial" w:eastAsia="Berlin Sans FB" w:hAnsi="Arial" w:cs="Times New Roman"/>
          <w:spacing w:val="-3"/>
        </w:rPr>
        <w:t>k</w:t>
      </w:r>
      <w:r w:rsidRPr="004F582E">
        <w:rPr>
          <w:rFonts w:ascii="Arial" w:eastAsia="Berlin Sans FB" w:hAnsi="Arial" w:cs="Times New Roman"/>
          <w:spacing w:val="-4"/>
        </w:rPr>
        <w:t>e</w:t>
      </w:r>
      <w:r w:rsidRPr="004F582E">
        <w:rPr>
          <w:rFonts w:ascii="Arial" w:eastAsia="Berlin Sans FB" w:hAnsi="Arial" w:cs="Times New Roman"/>
          <w:spacing w:val="3"/>
        </w:rPr>
        <w:t>ua</w:t>
      </w:r>
      <w:r w:rsidRPr="004F582E">
        <w:rPr>
          <w:rFonts w:ascii="Arial" w:eastAsia="Berlin Sans FB" w:hAnsi="Arial" w:cs="Times New Roman"/>
          <w:spacing w:val="2"/>
        </w:rPr>
        <w:t>n</w:t>
      </w:r>
      <w:r w:rsidRPr="004F582E">
        <w:rPr>
          <w:rFonts w:ascii="Arial" w:eastAsia="Berlin Sans FB" w:hAnsi="Arial" w:cs="Times New Roman"/>
          <w:spacing w:val="3"/>
        </w:rPr>
        <w:t>ga</w:t>
      </w:r>
      <w:r w:rsidRPr="004F582E">
        <w:rPr>
          <w:rFonts w:ascii="Arial" w:eastAsia="Berlin Sans FB" w:hAnsi="Arial" w:cs="Times New Roman"/>
          <w:spacing w:val="2"/>
        </w:rPr>
        <w:t>n;</w:t>
      </w:r>
    </w:p>
    <w:p w14:paraId="1536278F" w14:textId="77777777" w:rsidR="0045197D" w:rsidRPr="004F582E" w:rsidRDefault="0045197D" w:rsidP="004F582E">
      <w:pPr>
        <w:pStyle w:val="ListParagraph"/>
        <w:numPr>
          <w:ilvl w:val="0"/>
          <w:numId w:val="95"/>
        </w:numPr>
        <w:suppressAutoHyphens w:val="0"/>
        <w:spacing w:after="0" w:line="360" w:lineRule="auto"/>
        <w:ind w:left="1620" w:hanging="360"/>
        <w:contextualSpacing/>
        <w:jc w:val="both"/>
        <w:rPr>
          <w:rFonts w:ascii="Arial" w:eastAsia="Berlin Sans FB" w:hAnsi="Arial" w:cs="Times New Roman"/>
        </w:rPr>
      </w:pPr>
      <w:r w:rsidRPr="004F582E">
        <w:rPr>
          <w:rFonts w:ascii="Arial" w:eastAsia="Berlin Sans FB" w:hAnsi="Arial" w:cs="Times New Roman"/>
          <w:spacing w:val="2"/>
        </w:rPr>
        <w:t>P</w:t>
      </w:r>
      <w:r w:rsidRPr="004F582E">
        <w:rPr>
          <w:rFonts w:ascii="Arial" w:eastAsia="Berlin Sans FB" w:hAnsi="Arial" w:cs="Times New Roman"/>
          <w:spacing w:val="-4"/>
        </w:rPr>
        <w:t>e</w:t>
      </w:r>
      <w:r w:rsidRPr="004F582E">
        <w:rPr>
          <w:rFonts w:ascii="Arial" w:eastAsia="Berlin Sans FB" w:hAnsi="Arial" w:cs="Times New Roman"/>
          <w:spacing w:val="2"/>
        </w:rPr>
        <w:t>n</w:t>
      </w:r>
      <w:r w:rsidRPr="004F582E">
        <w:rPr>
          <w:rFonts w:ascii="Arial" w:eastAsia="Berlin Sans FB" w:hAnsi="Arial" w:cs="Times New Roman"/>
          <w:spacing w:val="-2"/>
        </w:rPr>
        <w:t>y</w:t>
      </w:r>
      <w:r w:rsidRPr="004F582E">
        <w:rPr>
          <w:rFonts w:ascii="Arial" w:eastAsia="Berlin Sans FB" w:hAnsi="Arial" w:cs="Times New Roman"/>
          <w:spacing w:val="-4"/>
        </w:rPr>
        <w:t>e</w:t>
      </w:r>
      <w:r w:rsidRPr="004F582E">
        <w:rPr>
          <w:rFonts w:ascii="Arial" w:eastAsia="Berlin Sans FB" w:hAnsi="Arial" w:cs="Times New Roman"/>
          <w:spacing w:val="-5"/>
        </w:rPr>
        <w:t>l</w:t>
      </w:r>
      <w:r w:rsidRPr="004F582E">
        <w:rPr>
          <w:rFonts w:ascii="Arial" w:eastAsia="Berlin Sans FB" w:hAnsi="Arial" w:cs="Times New Roman"/>
          <w:spacing w:val="-4"/>
        </w:rPr>
        <w:t>e</w:t>
      </w:r>
      <w:r w:rsidRPr="004F582E">
        <w:rPr>
          <w:rFonts w:ascii="Arial" w:eastAsia="Berlin Sans FB" w:hAnsi="Arial" w:cs="Times New Roman"/>
          <w:spacing w:val="2"/>
        </w:rPr>
        <w:t>n</w:t>
      </w:r>
      <w:r w:rsidRPr="004F582E">
        <w:rPr>
          <w:rFonts w:ascii="Arial" w:eastAsia="Berlin Sans FB" w:hAnsi="Arial" w:cs="Times New Roman"/>
          <w:spacing w:val="3"/>
        </w:rPr>
        <w:t>gga</w:t>
      </w:r>
      <w:r w:rsidRPr="004F582E">
        <w:rPr>
          <w:rFonts w:ascii="Arial" w:eastAsia="Berlin Sans FB" w:hAnsi="Arial" w:cs="Times New Roman"/>
        </w:rPr>
        <w:t>ra</w:t>
      </w:r>
      <w:r w:rsidRPr="004F582E">
        <w:rPr>
          <w:rFonts w:ascii="Arial" w:eastAsia="Berlin Sans FB" w:hAnsi="Arial" w:cs="Times New Roman"/>
          <w:spacing w:val="7"/>
        </w:rPr>
        <w:t xml:space="preserve"> </w:t>
      </w:r>
      <w:r w:rsidRPr="004F582E">
        <w:rPr>
          <w:rFonts w:ascii="Arial" w:eastAsia="Berlin Sans FB" w:hAnsi="Arial" w:cs="Times New Roman"/>
        </w:rPr>
        <w:t>p</w:t>
      </w:r>
      <w:r w:rsidRPr="004F582E">
        <w:rPr>
          <w:rFonts w:ascii="Arial" w:eastAsia="Berlin Sans FB" w:hAnsi="Arial" w:cs="Times New Roman"/>
          <w:spacing w:val="-3"/>
        </w:rPr>
        <w:t>e</w:t>
      </w:r>
      <w:r w:rsidRPr="004F582E">
        <w:rPr>
          <w:rFonts w:ascii="Arial" w:eastAsia="Berlin Sans FB" w:hAnsi="Arial" w:cs="Times New Roman"/>
          <w:spacing w:val="-9"/>
        </w:rPr>
        <w:t>m</w:t>
      </w:r>
      <w:r w:rsidRPr="004F582E">
        <w:rPr>
          <w:rFonts w:ascii="Arial" w:eastAsia="Berlin Sans FB" w:hAnsi="Arial" w:cs="Times New Roman"/>
          <w:spacing w:val="3"/>
        </w:rPr>
        <w:t>a</w:t>
      </w:r>
      <w:r w:rsidRPr="004F582E">
        <w:rPr>
          <w:rFonts w:ascii="Arial" w:eastAsia="Berlin Sans FB" w:hAnsi="Arial" w:cs="Times New Roman"/>
        </w:rPr>
        <w:t>s</w:t>
      </w:r>
      <w:r w:rsidRPr="004F582E">
        <w:rPr>
          <w:rFonts w:ascii="Arial" w:eastAsia="Berlin Sans FB" w:hAnsi="Arial" w:cs="Times New Roman"/>
          <w:spacing w:val="3"/>
        </w:rPr>
        <w:t>a</w:t>
      </w:r>
      <w:r w:rsidRPr="004F582E">
        <w:rPr>
          <w:rFonts w:ascii="Arial" w:eastAsia="Berlin Sans FB" w:hAnsi="Arial" w:cs="Times New Roman"/>
        </w:rPr>
        <w:t>r</w:t>
      </w:r>
      <w:r w:rsidRPr="004F582E">
        <w:rPr>
          <w:rFonts w:ascii="Arial" w:eastAsia="Berlin Sans FB" w:hAnsi="Arial" w:cs="Times New Roman"/>
          <w:spacing w:val="3"/>
        </w:rPr>
        <w:t>a</w:t>
      </w:r>
      <w:r w:rsidRPr="004F582E">
        <w:rPr>
          <w:rFonts w:ascii="Arial" w:eastAsia="Berlin Sans FB" w:hAnsi="Arial" w:cs="Times New Roman"/>
          <w:spacing w:val="2"/>
        </w:rPr>
        <w:t>n</w:t>
      </w:r>
      <w:r w:rsidRPr="004F582E">
        <w:rPr>
          <w:rFonts w:ascii="Arial" w:eastAsia="Berlin Sans FB" w:hAnsi="Arial" w:cs="Times New Roman"/>
        </w:rPr>
        <w:t>,</w:t>
      </w:r>
    </w:p>
    <w:p w14:paraId="59985378" w14:textId="77777777" w:rsidR="0045197D" w:rsidRPr="004F582E" w:rsidRDefault="0045197D" w:rsidP="004F582E">
      <w:pPr>
        <w:pStyle w:val="ListParagraph"/>
        <w:numPr>
          <w:ilvl w:val="0"/>
          <w:numId w:val="95"/>
        </w:numPr>
        <w:suppressAutoHyphens w:val="0"/>
        <w:spacing w:after="0" w:line="360" w:lineRule="auto"/>
        <w:ind w:left="1620" w:hanging="360"/>
        <w:contextualSpacing/>
        <w:jc w:val="both"/>
        <w:rPr>
          <w:rFonts w:ascii="Arial" w:eastAsia="Berlin Sans FB" w:hAnsi="Arial" w:cs="Times New Roman"/>
        </w:rPr>
      </w:pPr>
      <w:r w:rsidRPr="004F582E">
        <w:rPr>
          <w:rFonts w:ascii="Arial" w:eastAsia="Berlin Sans FB" w:hAnsi="Arial" w:cs="Times New Roman"/>
          <w:spacing w:val="2"/>
        </w:rPr>
        <w:t>P</w:t>
      </w:r>
      <w:r w:rsidRPr="004F582E">
        <w:rPr>
          <w:rFonts w:ascii="Arial" w:eastAsia="Berlin Sans FB" w:hAnsi="Arial" w:cs="Times New Roman"/>
          <w:spacing w:val="-4"/>
        </w:rPr>
        <w:t>e</w:t>
      </w:r>
      <w:r w:rsidRPr="004F582E">
        <w:rPr>
          <w:rFonts w:ascii="Arial" w:eastAsia="Berlin Sans FB" w:hAnsi="Arial" w:cs="Times New Roman"/>
          <w:spacing w:val="2"/>
        </w:rPr>
        <w:t>n</w:t>
      </w:r>
      <w:r w:rsidRPr="004F582E">
        <w:rPr>
          <w:rFonts w:ascii="Arial" w:eastAsia="Berlin Sans FB" w:hAnsi="Arial" w:cs="Times New Roman"/>
          <w:spacing w:val="-2"/>
        </w:rPr>
        <w:t>y</w:t>
      </w:r>
      <w:r w:rsidRPr="004F582E">
        <w:rPr>
          <w:rFonts w:ascii="Arial" w:eastAsia="Berlin Sans FB" w:hAnsi="Arial" w:cs="Times New Roman"/>
          <w:spacing w:val="-4"/>
        </w:rPr>
        <w:t>e</w:t>
      </w:r>
      <w:r w:rsidRPr="004F582E">
        <w:rPr>
          <w:rFonts w:ascii="Arial" w:eastAsia="Berlin Sans FB" w:hAnsi="Arial" w:cs="Times New Roman"/>
          <w:spacing w:val="-5"/>
        </w:rPr>
        <w:t>l</w:t>
      </w:r>
      <w:r w:rsidRPr="004F582E">
        <w:rPr>
          <w:rFonts w:ascii="Arial" w:eastAsia="Berlin Sans FB" w:hAnsi="Arial" w:cs="Times New Roman"/>
          <w:spacing w:val="-4"/>
        </w:rPr>
        <w:t>e</w:t>
      </w:r>
      <w:r w:rsidRPr="004F582E">
        <w:rPr>
          <w:rFonts w:ascii="Arial" w:eastAsia="Berlin Sans FB" w:hAnsi="Arial" w:cs="Times New Roman"/>
          <w:spacing w:val="2"/>
        </w:rPr>
        <w:t>n</w:t>
      </w:r>
      <w:r w:rsidRPr="004F582E">
        <w:rPr>
          <w:rFonts w:ascii="Arial" w:eastAsia="Berlin Sans FB" w:hAnsi="Arial" w:cs="Times New Roman"/>
          <w:spacing w:val="3"/>
        </w:rPr>
        <w:t>gga</w:t>
      </w:r>
      <w:r w:rsidRPr="004F582E">
        <w:rPr>
          <w:rFonts w:ascii="Arial" w:eastAsia="Berlin Sans FB" w:hAnsi="Arial" w:cs="Times New Roman"/>
        </w:rPr>
        <w:t>ra</w:t>
      </w:r>
      <w:r w:rsidRPr="004F582E">
        <w:rPr>
          <w:rFonts w:ascii="Arial" w:eastAsia="Berlin Sans FB" w:hAnsi="Arial" w:cs="Times New Roman"/>
          <w:spacing w:val="7"/>
        </w:rPr>
        <w:t xml:space="preserve"> </w:t>
      </w:r>
      <w:r w:rsidRPr="004F582E">
        <w:rPr>
          <w:rFonts w:ascii="Arial" w:eastAsia="Berlin Sans FB" w:hAnsi="Arial" w:cs="Times New Roman"/>
          <w:spacing w:val="-2"/>
        </w:rPr>
        <w:t>t</w:t>
      </w:r>
      <w:r w:rsidRPr="004F582E">
        <w:rPr>
          <w:rFonts w:ascii="Arial" w:eastAsia="Berlin Sans FB" w:hAnsi="Arial" w:cs="Times New Roman"/>
          <w:spacing w:val="3"/>
        </w:rPr>
        <w:t>uga</w:t>
      </w:r>
      <w:r w:rsidRPr="004F582E">
        <w:rPr>
          <w:rFonts w:ascii="Arial" w:eastAsia="Berlin Sans FB" w:hAnsi="Arial" w:cs="Times New Roman"/>
          <w:spacing w:val="4"/>
        </w:rPr>
        <w:t>s-</w:t>
      </w:r>
      <w:r w:rsidRPr="004F582E">
        <w:rPr>
          <w:rFonts w:ascii="Arial" w:eastAsia="Berlin Sans FB" w:hAnsi="Arial" w:cs="Times New Roman"/>
          <w:spacing w:val="-2"/>
        </w:rPr>
        <w:t>t</w:t>
      </w:r>
      <w:r w:rsidRPr="004F582E">
        <w:rPr>
          <w:rFonts w:ascii="Arial" w:eastAsia="Berlin Sans FB" w:hAnsi="Arial" w:cs="Times New Roman"/>
          <w:spacing w:val="3"/>
        </w:rPr>
        <w:t>uga</w:t>
      </w:r>
      <w:r w:rsidRPr="004F582E">
        <w:rPr>
          <w:rFonts w:ascii="Arial" w:eastAsia="Berlin Sans FB" w:hAnsi="Arial" w:cs="Times New Roman"/>
        </w:rPr>
        <w:t>s</w:t>
      </w:r>
      <w:r w:rsidRPr="004F582E">
        <w:rPr>
          <w:rFonts w:ascii="Arial" w:eastAsia="Berlin Sans FB" w:hAnsi="Arial" w:cs="Times New Roman"/>
          <w:spacing w:val="4"/>
        </w:rPr>
        <w:t xml:space="preserve"> </w:t>
      </w:r>
      <w:r w:rsidRPr="004F582E">
        <w:rPr>
          <w:rFonts w:ascii="Arial" w:eastAsia="Berlin Sans FB" w:hAnsi="Arial" w:cs="Times New Roman"/>
          <w:spacing w:val="-5"/>
        </w:rPr>
        <w:t>l</w:t>
      </w:r>
      <w:r w:rsidRPr="004F582E">
        <w:rPr>
          <w:rFonts w:ascii="Arial" w:eastAsia="Berlin Sans FB" w:hAnsi="Arial" w:cs="Times New Roman"/>
          <w:spacing w:val="3"/>
        </w:rPr>
        <w:t>a</w:t>
      </w:r>
      <w:r w:rsidRPr="004F582E">
        <w:rPr>
          <w:rFonts w:ascii="Arial" w:eastAsia="Berlin Sans FB" w:hAnsi="Arial" w:cs="Times New Roman"/>
          <w:spacing w:val="-5"/>
        </w:rPr>
        <w:t>i</w:t>
      </w:r>
      <w:r w:rsidRPr="004F582E">
        <w:rPr>
          <w:rFonts w:ascii="Arial" w:eastAsia="Berlin Sans FB" w:hAnsi="Arial" w:cs="Times New Roman"/>
        </w:rPr>
        <w:t>n</w:t>
      </w:r>
      <w:r w:rsidRPr="004F582E">
        <w:rPr>
          <w:rFonts w:ascii="Arial" w:eastAsia="Berlin Sans FB" w:hAnsi="Arial" w:cs="Times New Roman"/>
          <w:spacing w:val="6"/>
        </w:rPr>
        <w:t xml:space="preserve"> </w:t>
      </w:r>
      <w:r w:rsidRPr="004F582E">
        <w:rPr>
          <w:rFonts w:ascii="Arial" w:eastAsia="Berlin Sans FB" w:hAnsi="Arial" w:cs="Times New Roman"/>
          <w:spacing w:val="-2"/>
        </w:rPr>
        <w:t>y</w:t>
      </w:r>
      <w:r w:rsidRPr="004F582E">
        <w:rPr>
          <w:rFonts w:ascii="Arial" w:eastAsia="Berlin Sans FB" w:hAnsi="Arial" w:cs="Times New Roman"/>
          <w:spacing w:val="3"/>
        </w:rPr>
        <w:t>a</w:t>
      </w:r>
      <w:r w:rsidRPr="004F582E">
        <w:rPr>
          <w:rFonts w:ascii="Arial" w:eastAsia="Berlin Sans FB" w:hAnsi="Arial" w:cs="Times New Roman"/>
          <w:spacing w:val="2"/>
        </w:rPr>
        <w:t>n</w:t>
      </w:r>
      <w:r w:rsidRPr="004F582E">
        <w:rPr>
          <w:rFonts w:ascii="Arial" w:eastAsia="Berlin Sans FB" w:hAnsi="Arial" w:cs="Times New Roman"/>
        </w:rPr>
        <w:t>g</w:t>
      </w:r>
      <w:r w:rsidRPr="004F582E">
        <w:rPr>
          <w:rFonts w:ascii="Arial" w:eastAsia="Berlin Sans FB" w:hAnsi="Arial" w:cs="Times New Roman"/>
          <w:spacing w:val="7"/>
        </w:rPr>
        <w:t xml:space="preserve"> </w:t>
      </w:r>
      <w:r w:rsidRPr="004F582E">
        <w:rPr>
          <w:rFonts w:ascii="Arial" w:eastAsia="Berlin Sans FB" w:hAnsi="Arial" w:cs="Times New Roman"/>
          <w:spacing w:val="2"/>
        </w:rPr>
        <w:t>d</w:t>
      </w:r>
      <w:r w:rsidRPr="004F582E">
        <w:rPr>
          <w:rFonts w:ascii="Arial" w:eastAsia="Berlin Sans FB" w:hAnsi="Arial" w:cs="Times New Roman"/>
          <w:spacing w:val="-5"/>
        </w:rPr>
        <w:t>i</w:t>
      </w:r>
      <w:r w:rsidRPr="004F582E">
        <w:rPr>
          <w:rFonts w:ascii="Arial" w:eastAsia="Berlin Sans FB" w:hAnsi="Arial" w:cs="Times New Roman"/>
          <w:spacing w:val="3"/>
        </w:rPr>
        <w:t>b</w:t>
      </w:r>
      <w:r w:rsidRPr="004F582E">
        <w:rPr>
          <w:rFonts w:ascii="Arial" w:eastAsia="Berlin Sans FB" w:hAnsi="Arial" w:cs="Times New Roman"/>
          <w:spacing w:val="-4"/>
        </w:rPr>
        <w:t>e</w:t>
      </w:r>
      <w:r w:rsidRPr="004F582E">
        <w:rPr>
          <w:rFonts w:ascii="Arial" w:eastAsia="Berlin Sans FB" w:hAnsi="Arial" w:cs="Times New Roman"/>
        </w:rPr>
        <w:t>r</w:t>
      </w:r>
      <w:r w:rsidRPr="004F582E">
        <w:rPr>
          <w:rFonts w:ascii="Arial" w:eastAsia="Berlin Sans FB" w:hAnsi="Arial" w:cs="Times New Roman"/>
          <w:spacing w:val="-5"/>
        </w:rPr>
        <w:t>i</w:t>
      </w:r>
      <w:r w:rsidRPr="004F582E">
        <w:rPr>
          <w:rFonts w:ascii="Arial" w:eastAsia="Berlin Sans FB" w:hAnsi="Arial" w:cs="Times New Roman"/>
          <w:spacing w:val="-3"/>
        </w:rPr>
        <w:t>k</w:t>
      </w:r>
      <w:r w:rsidRPr="004F582E">
        <w:rPr>
          <w:rFonts w:ascii="Arial" w:eastAsia="Berlin Sans FB" w:hAnsi="Arial" w:cs="Times New Roman"/>
          <w:spacing w:val="3"/>
        </w:rPr>
        <w:t>a</w:t>
      </w:r>
      <w:r w:rsidRPr="004F582E">
        <w:rPr>
          <w:rFonts w:ascii="Arial" w:eastAsia="Berlin Sans FB" w:hAnsi="Arial" w:cs="Times New Roman"/>
        </w:rPr>
        <w:t>n</w:t>
      </w:r>
      <w:r w:rsidRPr="004F582E">
        <w:rPr>
          <w:rFonts w:ascii="Arial" w:eastAsia="Berlin Sans FB" w:hAnsi="Arial" w:cs="Times New Roman"/>
          <w:spacing w:val="6"/>
        </w:rPr>
        <w:t xml:space="preserve"> </w:t>
      </w:r>
      <w:r w:rsidRPr="004F582E">
        <w:rPr>
          <w:rFonts w:ascii="Arial" w:eastAsia="Berlin Sans FB" w:hAnsi="Arial" w:cs="Times New Roman"/>
          <w:spacing w:val="1"/>
        </w:rPr>
        <w:t>K</w:t>
      </w:r>
      <w:r w:rsidRPr="004F582E">
        <w:rPr>
          <w:rFonts w:ascii="Arial" w:eastAsia="Berlin Sans FB" w:hAnsi="Arial" w:cs="Times New Roman"/>
          <w:spacing w:val="-4"/>
        </w:rPr>
        <w:t>e</w:t>
      </w:r>
      <w:r w:rsidRPr="004F582E">
        <w:rPr>
          <w:rFonts w:ascii="Arial" w:eastAsia="Berlin Sans FB" w:hAnsi="Arial" w:cs="Times New Roman"/>
        </w:rPr>
        <w:t>p</w:t>
      </w:r>
      <w:r w:rsidRPr="004F582E">
        <w:rPr>
          <w:rFonts w:ascii="Arial" w:eastAsia="Berlin Sans FB" w:hAnsi="Arial" w:cs="Times New Roman"/>
          <w:spacing w:val="3"/>
        </w:rPr>
        <w:t>a</w:t>
      </w:r>
      <w:r w:rsidRPr="004F582E">
        <w:rPr>
          <w:rFonts w:ascii="Arial" w:eastAsia="Berlin Sans FB" w:hAnsi="Arial" w:cs="Times New Roman"/>
          <w:spacing w:val="-5"/>
        </w:rPr>
        <w:t>l</w:t>
      </w:r>
      <w:r w:rsidRPr="004F582E">
        <w:rPr>
          <w:rFonts w:ascii="Arial" w:eastAsia="Berlin Sans FB" w:hAnsi="Arial" w:cs="Times New Roman"/>
        </w:rPr>
        <w:t>a</w:t>
      </w:r>
      <w:r w:rsidRPr="004F582E">
        <w:rPr>
          <w:rFonts w:ascii="Arial" w:eastAsia="Berlin Sans FB" w:hAnsi="Arial" w:cs="Times New Roman"/>
          <w:spacing w:val="7"/>
        </w:rPr>
        <w:t xml:space="preserve"> </w:t>
      </w:r>
      <w:r w:rsidRPr="004F582E">
        <w:rPr>
          <w:rFonts w:ascii="Arial" w:eastAsia="Berlin Sans FB" w:hAnsi="Arial" w:cs="Times New Roman"/>
          <w:spacing w:val="-3"/>
        </w:rPr>
        <w:t>D</w:t>
      </w:r>
      <w:r w:rsidRPr="004F582E">
        <w:rPr>
          <w:rFonts w:ascii="Arial" w:eastAsia="Berlin Sans FB" w:hAnsi="Arial" w:cs="Times New Roman"/>
          <w:spacing w:val="3"/>
        </w:rPr>
        <w:t>a</w:t>
      </w:r>
      <w:r w:rsidRPr="004F582E">
        <w:rPr>
          <w:rFonts w:ascii="Arial" w:eastAsia="Berlin Sans FB" w:hAnsi="Arial" w:cs="Times New Roman"/>
          <w:spacing w:val="-4"/>
        </w:rPr>
        <w:t>e</w:t>
      </w:r>
      <w:r w:rsidRPr="004F582E">
        <w:rPr>
          <w:rFonts w:ascii="Arial" w:eastAsia="Berlin Sans FB" w:hAnsi="Arial" w:cs="Times New Roman"/>
        </w:rPr>
        <w:t>r</w:t>
      </w:r>
      <w:r w:rsidRPr="004F582E">
        <w:rPr>
          <w:rFonts w:ascii="Arial" w:eastAsia="Berlin Sans FB" w:hAnsi="Arial" w:cs="Times New Roman"/>
          <w:spacing w:val="3"/>
        </w:rPr>
        <w:t>ah</w:t>
      </w:r>
      <w:r w:rsidRPr="004F582E">
        <w:rPr>
          <w:rFonts w:ascii="Arial" w:eastAsia="Berlin Sans FB" w:hAnsi="Arial" w:cs="Times New Roman"/>
        </w:rPr>
        <w:t>.</w:t>
      </w:r>
    </w:p>
    <w:p w14:paraId="43C6F71D" w14:textId="77777777" w:rsidR="0045197D" w:rsidRPr="004F582E" w:rsidRDefault="0045197D" w:rsidP="004F582E">
      <w:pPr>
        <w:spacing w:line="360" w:lineRule="auto"/>
        <w:jc w:val="center"/>
        <w:rPr>
          <w:rFonts w:ascii="Arial" w:eastAsia="Calibri" w:hAnsi="Arial"/>
          <w:sz w:val="22"/>
          <w:szCs w:val="22"/>
        </w:rPr>
      </w:pPr>
    </w:p>
    <w:p w14:paraId="4302E92E" w14:textId="77777777" w:rsidR="0045197D" w:rsidRPr="004F582E" w:rsidRDefault="0045197D" w:rsidP="004F582E">
      <w:pPr>
        <w:spacing w:line="360" w:lineRule="auto"/>
        <w:jc w:val="center"/>
        <w:rPr>
          <w:rFonts w:ascii="Arial" w:eastAsia="Calibri" w:hAnsi="Arial"/>
          <w:sz w:val="22"/>
          <w:szCs w:val="22"/>
        </w:rPr>
      </w:pPr>
    </w:p>
    <w:p w14:paraId="61B854CA" w14:textId="77777777" w:rsidR="0045197D" w:rsidRPr="004F582E" w:rsidRDefault="0045197D" w:rsidP="004F582E">
      <w:pPr>
        <w:spacing w:line="360" w:lineRule="auto"/>
        <w:jc w:val="center"/>
        <w:rPr>
          <w:rFonts w:ascii="Arial" w:eastAsia="Calibri" w:hAnsi="Arial"/>
          <w:sz w:val="22"/>
          <w:szCs w:val="22"/>
        </w:rPr>
      </w:pPr>
    </w:p>
    <w:p w14:paraId="7799A35E" w14:textId="77777777" w:rsidR="0045197D" w:rsidRPr="004F582E" w:rsidRDefault="0045197D" w:rsidP="004F582E">
      <w:pPr>
        <w:spacing w:line="360" w:lineRule="auto"/>
        <w:jc w:val="center"/>
        <w:rPr>
          <w:rFonts w:ascii="Arial" w:eastAsia="Calibri" w:hAnsi="Arial"/>
          <w:sz w:val="22"/>
          <w:szCs w:val="22"/>
        </w:rPr>
      </w:pPr>
    </w:p>
    <w:p w14:paraId="5C1D531E" w14:textId="77777777" w:rsidR="0045197D" w:rsidRPr="004F582E" w:rsidRDefault="0045197D" w:rsidP="004F582E">
      <w:pPr>
        <w:spacing w:line="360" w:lineRule="auto"/>
        <w:jc w:val="center"/>
        <w:rPr>
          <w:rFonts w:ascii="Arial" w:eastAsia="Calibri" w:hAnsi="Arial"/>
          <w:sz w:val="22"/>
          <w:szCs w:val="22"/>
        </w:rPr>
      </w:pPr>
    </w:p>
    <w:p w14:paraId="6C0A9D68" w14:textId="77777777" w:rsidR="0045197D" w:rsidRPr="004F582E" w:rsidRDefault="0045197D" w:rsidP="004F582E">
      <w:pPr>
        <w:spacing w:line="360" w:lineRule="auto"/>
        <w:jc w:val="center"/>
        <w:rPr>
          <w:rFonts w:ascii="Arial" w:eastAsia="Calibri" w:hAnsi="Arial"/>
          <w:sz w:val="22"/>
          <w:szCs w:val="22"/>
        </w:rPr>
      </w:pPr>
    </w:p>
    <w:p w14:paraId="6E45941E" w14:textId="77777777" w:rsidR="0045197D" w:rsidRPr="004F582E" w:rsidRDefault="0045197D" w:rsidP="004F582E">
      <w:pPr>
        <w:spacing w:line="360" w:lineRule="auto"/>
        <w:jc w:val="center"/>
        <w:rPr>
          <w:rFonts w:ascii="Arial" w:eastAsia="Calibri" w:hAnsi="Arial"/>
          <w:sz w:val="22"/>
          <w:szCs w:val="22"/>
        </w:rPr>
      </w:pPr>
    </w:p>
    <w:p w14:paraId="7E502E1E" w14:textId="77777777" w:rsidR="0045197D" w:rsidRPr="004F582E" w:rsidRDefault="0045197D" w:rsidP="004F582E">
      <w:pPr>
        <w:spacing w:line="360" w:lineRule="auto"/>
        <w:jc w:val="center"/>
        <w:rPr>
          <w:rFonts w:ascii="Arial" w:eastAsia="Calibri" w:hAnsi="Arial"/>
          <w:sz w:val="22"/>
          <w:szCs w:val="22"/>
        </w:rPr>
      </w:pPr>
    </w:p>
    <w:p w14:paraId="65063267" w14:textId="77777777" w:rsidR="0045197D" w:rsidRPr="004F582E" w:rsidRDefault="0045197D" w:rsidP="004F582E">
      <w:pPr>
        <w:spacing w:line="360" w:lineRule="auto"/>
        <w:jc w:val="center"/>
        <w:rPr>
          <w:rFonts w:ascii="Arial" w:eastAsia="Calibri" w:hAnsi="Arial"/>
          <w:sz w:val="22"/>
          <w:szCs w:val="22"/>
        </w:rPr>
      </w:pPr>
    </w:p>
    <w:p w14:paraId="39C87CD9" w14:textId="77777777" w:rsidR="0045197D" w:rsidRPr="004F582E" w:rsidRDefault="0045197D" w:rsidP="004F582E">
      <w:pPr>
        <w:spacing w:line="360" w:lineRule="auto"/>
        <w:rPr>
          <w:rFonts w:ascii="Arial" w:eastAsia="Calibri" w:hAnsi="Arial"/>
          <w:sz w:val="22"/>
          <w:szCs w:val="22"/>
        </w:rPr>
      </w:pPr>
    </w:p>
    <w:p w14:paraId="5B6A6C18" w14:textId="77777777" w:rsidR="0045197D" w:rsidRPr="004F582E" w:rsidRDefault="0045197D" w:rsidP="004F582E">
      <w:pPr>
        <w:spacing w:line="360" w:lineRule="auto"/>
        <w:rPr>
          <w:rFonts w:ascii="Arial" w:eastAsia="Calibri" w:hAnsi="Arial"/>
          <w:sz w:val="22"/>
          <w:szCs w:val="22"/>
        </w:rPr>
        <w:sectPr w:rsidR="0045197D" w:rsidRPr="004F582E" w:rsidSect="005E4259">
          <w:pgSz w:w="12179" w:h="18700" w:code="10000"/>
          <w:pgMar w:top="1418" w:right="1418" w:bottom="1418" w:left="1701" w:header="709" w:footer="709" w:gutter="0"/>
          <w:cols w:space="708"/>
          <w:docGrid w:linePitch="360"/>
        </w:sectPr>
      </w:pPr>
    </w:p>
    <w:p w14:paraId="1CC1B7B4" w14:textId="77777777" w:rsidR="0045197D" w:rsidRPr="004F582E" w:rsidRDefault="0045197D" w:rsidP="004F582E">
      <w:pPr>
        <w:spacing w:line="360" w:lineRule="auto"/>
        <w:jc w:val="center"/>
        <w:rPr>
          <w:rFonts w:ascii="Arial" w:eastAsia="Calibri" w:hAnsi="Arial"/>
          <w:sz w:val="22"/>
          <w:szCs w:val="22"/>
        </w:rPr>
      </w:pPr>
      <w:r w:rsidRPr="004F582E">
        <w:rPr>
          <w:rFonts w:ascii="Arial" w:eastAsia="Calibri" w:hAnsi="Arial"/>
          <w:sz w:val="22"/>
          <w:szCs w:val="22"/>
        </w:rPr>
        <w:lastRenderedPageBreak/>
        <w:t>BAB</w:t>
      </w:r>
      <w:r w:rsidRPr="004F582E">
        <w:rPr>
          <w:rFonts w:ascii="Arial" w:eastAsia="Calibri" w:hAnsi="Arial"/>
          <w:spacing w:val="1"/>
          <w:sz w:val="22"/>
          <w:szCs w:val="22"/>
        </w:rPr>
        <w:t xml:space="preserve"> </w:t>
      </w:r>
      <w:r w:rsidRPr="004F582E">
        <w:rPr>
          <w:rFonts w:ascii="Arial" w:eastAsia="Calibri" w:hAnsi="Arial"/>
          <w:sz w:val="22"/>
          <w:szCs w:val="22"/>
        </w:rPr>
        <w:t>IV</w:t>
      </w:r>
    </w:p>
    <w:p w14:paraId="4EB125D8" w14:textId="39B78BD2" w:rsidR="0045197D" w:rsidRPr="004F582E" w:rsidRDefault="0045197D" w:rsidP="004F582E">
      <w:pPr>
        <w:spacing w:line="360" w:lineRule="auto"/>
        <w:jc w:val="center"/>
        <w:rPr>
          <w:rFonts w:ascii="Arial" w:hAnsi="Arial"/>
          <w:sz w:val="22"/>
          <w:szCs w:val="22"/>
        </w:rPr>
      </w:pPr>
      <w:r w:rsidRPr="004F582E">
        <w:rPr>
          <w:rFonts w:ascii="Arial" w:eastAsia="Calibri" w:hAnsi="Arial"/>
          <w:sz w:val="22"/>
          <w:szCs w:val="22"/>
        </w:rPr>
        <w:t xml:space="preserve"> </w:t>
      </w:r>
      <w:r w:rsidRPr="004F582E">
        <w:rPr>
          <w:rFonts w:ascii="Arial" w:eastAsia="Calibri" w:hAnsi="Arial"/>
          <w:spacing w:val="1"/>
          <w:sz w:val="22"/>
          <w:szCs w:val="22"/>
        </w:rPr>
        <w:t xml:space="preserve"> </w:t>
      </w:r>
      <w:r w:rsidRPr="004F582E">
        <w:rPr>
          <w:rFonts w:ascii="Arial" w:eastAsia="Calibri" w:hAnsi="Arial"/>
          <w:sz w:val="22"/>
          <w:szCs w:val="22"/>
        </w:rPr>
        <w:t>STR</w:t>
      </w:r>
      <w:r w:rsidRPr="004F582E">
        <w:rPr>
          <w:rFonts w:ascii="Arial" w:eastAsia="Calibri" w:hAnsi="Arial"/>
          <w:spacing w:val="-1"/>
          <w:sz w:val="22"/>
          <w:szCs w:val="22"/>
        </w:rPr>
        <w:t>U</w:t>
      </w:r>
      <w:r w:rsidRPr="004F582E">
        <w:rPr>
          <w:rFonts w:ascii="Arial" w:eastAsia="Calibri" w:hAnsi="Arial"/>
          <w:spacing w:val="-2"/>
          <w:sz w:val="22"/>
          <w:szCs w:val="22"/>
        </w:rPr>
        <w:t>K</w:t>
      </w:r>
      <w:r w:rsidRPr="004F582E">
        <w:rPr>
          <w:rFonts w:ascii="Arial" w:eastAsia="Calibri" w:hAnsi="Arial"/>
          <w:sz w:val="22"/>
          <w:szCs w:val="22"/>
        </w:rPr>
        <w:t>T</w:t>
      </w:r>
      <w:r w:rsidRPr="004F582E">
        <w:rPr>
          <w:rFonts w:ascii="Arial" w:eastAsia="Calibri" w:hAnsi="Arial"/>
          <w:spacing w:val="-1"/>
          <w:sz w:val="22"/>
          <w:szCs w:val="22"/>
        </w:rPr>
        <w:t>U</w:t>
      </w:r>
      <w:r w:rsidRPr="004F582E">
        <w:rPr>
          <w:rFonts w:ascii="Arial" w:eastAsia="Calibri" w:hAnsi="Arial"/>
          <w:sz w:val="22"/>
          <w:szCs w:val="22"/>
        </w:rPr>
        <w:t>R</w:t>
      </w:r>
      <w:r w:rsidRPr="004F582E">
        <w:rPr>
          <w:rFonts w:ascii="Arial" w:eastAsia="Calibri" w:hAnsi="Arial"/>
          <w:spacing w:val="1"/>
          <w:sz w:val="22"/>
          <w:szCs w:val="22"/>
        </w:rPr>
        <w:t xml:space="preserve"> </w:t>
      </w:r>
      <w:r w:rsidRPr="004F582E">
        <w:rPr>
          <w:rFonts w:ascii="Arial" w:eastAsia="Calibri" w:hAnsi="Arial"/>
          <w:sz w:val="22"/>
          <w:szCs w:val="22"/>
        </w:rPr>
        <w:t>OR</w:t>
      </w:r>
      <w:r w:rsidRPr="004F582E">
        <w:rPr>
          <w:rFonts w:ascii="Arial" w:eastAsia="Calibri" w:hAnsi="Arial"/>
          <w:spacing w:val="-1"/>
          <w:sz w:val="22"/>
          <w:szCs w:val="22"/>
        </w:rPr>
        <w:t>G</w:t>
      </w:r>
      <w:r w:rsidRPr="004F582E">
        <w:rPr>
          <w:rFonts w:ascii="Arial" w:eastAsia="Calibri" w:hAnsi="Arial"/>
          <w:sz w:val="22"/>
          <w:szCs w:val="22"/>
        </w:rPr>
        <w:t>A</w:t>
      </w:r>
      <w:r w:rsidRPr="004F582E">
        <w:rPr>
          <w:rFonts w:ascii="Arial" w:eastAsia="Calibri" w:hAnsi="Arial"/>
          <w:spacing w:val="-1"/>
          <w:sz w:val="22"/>
          <w:szCs w:val="22"/>
        </w:rPr>
        <w:t>N</w:t>
      </w:r>
      <w:r w:rsidRPr="004F582E">
        <w:rPr>
          <w:rFonts w:ascii="Arial" w:eastAsia="Calibri" w:hAnsi="Arial"/>
          <w:sz w:val="22"/>
          <w:szCs w:val="22"/>
        </w:rPr>
        <w:t>ISASI</w:t>
      </w:r>
      <w:r w:rsidRPr="004F582E">
        <w:rPr>
          <w:rFonts w:ascii="Arial" w:eastAsia="Calibri" w:hAnsi="Arial"/>
          <w:spacing w:val="-2"/>
          <w:sz w:val="22"/>
          <w:szCs w:val="22"/>
        </w:rPr>
        <w:t xml:space="preserve"> </w:t>
      </w:r>
      <w:r w:rsidRPr="004F582E">
        <w:rPr>
          <w:rFonts w:ascii="Arial" w:eastAsia="Calibri" w:hAnsi="Arial"/>
          <w:sz w:val="22"/>
          <w:szCs w:val="22"/>
        </w:rPr>
        <w:t xml:space="preserve">RSUD </w:t>
      </w:r>
      <w:r w:rsidR="00642055" w:rsidRPr="004F582E">
        <w:rPr>
          <w:rFonts w:ascii="Arial" w:eastAsia="Calibri" w:hAnsi="Arial"/>
          <w:sz w:val="22"/>
          <w:szCs w:val="22"/>
        </w:rPr>
        <w:t>dr.</w:t>
      </w:r>
      <w:r w:rsidRPr="004F582E">
        <w:rPr>
          <w:rFonts w:ascii="Arial" w:eastAsia="Calibri" w:hAnsi="Arial"/>
          <w:sz w:val="22"/>
          <w:szCs w:val="22"/>
        </w:rPr>
        <w:t xml:space="preserve"> MURJANI SAMPIT</w:t>
      </w:r>
    </w:p>
    <w:p w14:paraId="7D05A4CF" w14:textId="77777777" w:rsidR="0045197D" w:rsidRPr="004F582E" w:rsidRDefault="00233EC6" w:rsidP="004F582E">
      <w:pPr>
        <w:spacing w:line="360" w:lineRule="auto"/>
        <w:jc w:val="center"/>
        <w:rPr>
          <w:rFonts w:ascii="Arial" w:hAnsi="Arial"/>
          <w:sz w:val="22"/>
          <w:szCs w:val="22"/>
          <w:lang w:val="sv-SE"/>
        </w:rPr>
        <w:sectPr w:rsidR="0045197D" w:rsidRPr="004F582E" w:rsidSect="002B020D">
          <w:pgSz w:w="18700" w:h="12180" w:orient="landscape" w:code="9"/>
          <w:pgMar w:top="1701" w:right="1418" w:bottom="1418" w:left="1701" w:header="0" w:footer="0" w:gutter="0"/>
          <w:pgNumType w:start="0"/>
          <w:cols w:space="720"/>
          <w:docGrid w:linePitch="360"/>
        </w:sectPr>
      </w:pPr>
      <w:r w:rsidRPr="004F582E">
        <w:rPr>
          <w:rFonts w:ascii="Arial" w:hAnsi="Arial"/>
          <w:noProof/>
          <w:sz w:val="22"/>
          <w:szCs w:val="22"/>
          <w:lang w:val="en-US"/>
        </w:rPr>
        <w:drawing>
          <wp:anchor distT="0" distB="0" distL="126492" distR="128397" simplePos="0" relativeHeight="251668992" behindDoc="1" locked="0" layoutInCell="1" allowOverlap="1" wp14:anchorId="38ECCCF3" wp14:editId="37FFB4F6">
            <wp:simplePos x="0" y="0"/>
            <wp:positionH relativeFrom="column">
              <wp:posOffset>76200</wp:posOffset>
            </wp:positionH>
            <wp:positionV relativeFrom="paragraph">
              <wp:posOffset>271145</wp:posOffset>
            </wp:positionV>
            <wp:extent cx="9753600" cy="4848225"/>
            <wp:effectExtent l="25400" t="0" r="25400" b="0"/>
            <wp:wrapTight wrapText="bothSides">
              <wp:wrapPolygon edited="0">
                <wp:start x="6750" y="566"/>
                <wp:lineTo x="6750" y="2376"/>
                <wp:lineTo x="7313" y="2829"/>
                <wp:lineTo x="7313" y="4413"/>
                <wp:lineTo x="7763" y="6224"/>
                <wp:lineTo x="5119" y="6903"/>
                <wp:lineTo x="5119" y="8035"/>
                <wp:lineTo x="-56" y="8827"/>
                <wp:lineTo x="-56" y="16295"/>
                <wp:lineTo x="5344" y="17088"/>
                <wp:lineTo x="6581" y="17088"/>
                <wp:lineTo x="3713" y="17767"/>
                <wp:lineTo x="3713" y="19577"/>
                <wp:lineTo x="13725" y="20709"/>
                <wp:lineTo x="19013" y="20935"/>
                <wp:lineTo x="21600" y="20935"/>
                <wp:lineTo x="21600" y="11656"/>
                <wp:lineTo x="20475" y="9506"/>
                <wp:lineTo x="20194" y="9053"/>
                <wp:lineTo x="19238" y="8035"/>
                <wp:lineTo x="19350" y="7129"/>
                <wp:lineTo x="19013" y="6903"/>
                <wp:lineTo x="16144" y="6224"/>
                <wp:lineTo x="16256" y="4753"/>
                <wp:lineTo x="15525" y="4413"/>
                <wp:lineTo x="15525" y="2829"/>
                <wp:lineTo x="13275" y="2376"/>
                <wp:lineTo x="13106" y="792"/>
                <wp:lineTo x="9844" y="566"/>
                <wp:lineTo x="6750" y="566"/>
              </wp:wrapPolygon>
            </wp:wrapTight>
            <wp:docPr id="445" name="Diagram 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margin">
              <wp14:pctWidth>0</wp14:pctWidth>
            </wp14:sizeRelH>
            <wp14:sizeRelV relativeFrom="margin">
              <wp14:pctHeight>0</wp14:pctHeight>
            </wp14:sizeRelV>
          </wp:anchor>
        </w:drawing>
      </w:r>
    </w:p>
    <w:p w14:paraId="5C909521" w14:textId="77777777" w:rsidR="006B151D" w:rsidRPr="004F582E" w:rsidRDefault="006B151D" w:rsidP="004F582E">
      <w:pPr>
        <w:spacing w:line="360" w:lineRule="auto"/>
        <w:jc w:val="center"/>
        <w:rPr>
          <w:rFonts w:ascii="Arial" w:hAnsi="Arial"/>
          <w:b/>
          <w:sz w:val="22"/>
          <w:szCs w:val="22"/>
        </w:rPr>
      </w:pPr>
    </w:p>
    <w:p w14:paraId="31B5FD9D" w14:textId="77777777" w:rsidR="006B151D" w:rsidRPr="004F582E" w:rsidRDefault="003A4AC6" w:rsidP="004F582E">
      <w:pPr>
        <w:spacing w:line="360" w:lineRule="auto"/>
        <w:jc w:val="center"/>
        <w:rPr>
          <w:rFonts w:ascii="Arial" w:hAnsi="Arial"/>
          <w:b/>
          <w:sz w:val="22"/>
          <w:szCs w:val="22"/>
        </w:rPr>
      </w:pPr>
      <w:r w:rsidRPr="004F582E">
        <w:rPr>
          <w:rFonts w:ascii="Arial" w:hAnsi="Arial"/>
          <w:b/>
          <w:sz w:val="22"/>
          <w:szCs w:val="22"/>
        </w:rPr>
        <w:t xml:space="preserve">BAB </w:t>
      </w:r>
      <w:r w:rsidR="003727AE" w:rsidRPr="004F582E">
        <w:rPr>
          <w:rFonts w:ascii="Arial" w:hAnsi="Arial"/>
          <w:b/>
          <w:sz w:val="22"/>
          <w:szCs w:val="22"/>
        </w:rPr>
        <w:t>V</w:t>
      </w:r>
    </w:p>
    <w:p w14:paraId="2DCF35B8" w14:textId="77777777" w:rsidR="006B151D" w:rsidRPr="004F582E" w:rsidRDefault="006B151D" w:rsidP="004F582E">
      <w:pPr>
        <w:spacing w:line="360" w:lineRule="auto"/>
        <w:jc w:val="center"/>
        <w:rPr>
          <w:rFonts w:ascii="Arial" w:hAnsi="Arial"/>
          <w:b/>
          <w:sz w:val="22"/>
          <w:szCs w:val="22"/>
          <w:lang w:val="en-US"/>
        </w:rPr>
      </w:pPr>
      <w:r w:rsidRPr="004F582E">
        <w:rPr>
          <w:rFonts w:ascii="Arial" w:hAnsi="Arial"/>
          <w:b/>
          <w:sz w:val="22"/>
          <w:szCs w:val="22"/>
        </w:rPr>
        <w:t xml:space="preserve">STRUKTUR ORGANISASI INSTALASI </w:t>
      </w:r>
      <w:r w:rsidR="00E6672E" w:rsidRPr="004F582E">
        <w:rPr>
          <w:rFonts w:ascii="Arial" w:hAnsi="Arial"/>
          <w:b/>
          <w:sz w:val="22"/>
          <w:szCs w:val="22"/>
        </w:rPr>
        <w:t>HEMODIALIS</w:t>
      </w:r>
      <w:r w:rsidR="00E6672E" w:rsidRPr="004F582E">
        <w:rPr>
          <w:rFonts w:ascii="Arial" w:hAnsi="Arial"/>
          <w:b/>
          <w:sz w:val="22"/>
          <w:szCs w:val="22"/>
          <w:lang w:val="en-US"/>
        </w:rPr>
        <w:t>IS</w:t>
      </w:r>
    </w:p>
    <w:p w14:paraId="1960666F" w14:textId="77777777" w:rsidR="006B151D" w:rsidRPr="004F582E" w:rsidRDefault="006B151D" w:rsidP="004F582E">
      <w:pPr>
        <w:spacing w:line="360" w:lineRule="auto"/>
        <w:rPr>
          <w:rFonts w:ascii="Arial" w:hAnsi="Arial"/>
          <w:sz w:val="22"/>
          <w:szCs w:val="22"/>
        </w:rPr>
      </w:pPr>
    </w:p>
    <w:p w14:paraId="22467BEE" w14:textId="77777777" w:rsidR="006B151D" w:rsidRPr="004F582E" w:rsidRDefault="006B151D" w:rsidP="004F582E">
      <w:pPr>
        <w:spacing w:line="360" w:lineRule="auto"/>
        <w:rPr>
          <w:rFonts w:ascii="Arial" w:hAnsi="Arial"/>
          <w:sz w:val="22"/>
          <w:szCs w:val="22"/>
        </w:rPr>
      </w:pPr>
    </w:p>
    <w:p w14:paraId="050D1781" w14:textId="77777777" w:rsidR="006B151D" w:rsidRPr="004F582E" w:rsidRDefault="00233EC6" w:rsidP="004F582E">
      <w:pPr>
        <w:spacing w:line="360" w:lineRule="auto"/>
        <w:rPr>
          <w:rFonts w:ascii="Arial" w:hAnsi="Arial"/>
          <w:sz w:val="22"/>
          <w:szCs w:val="22"/>
        </w:rPr>
      </w:pPr>
      <w:r w:rsidRPr="004F582E">
        <w:rPr>
          <w:rFonts w:ascii="Arial" w:hAnsi="Arial"/>
          <w:b/>
          <w:noProof/>
          <w:sz w:val="22"/>
          <w:szCs w:val="22"/>
          <w:lang w:val="en-US"/>
        </w:rPr>
        <mc:AlternateContent>
          <mc:Choice Requires="wps">
            <w:drawing>
              <wp:anchor distT="0" distB="0" distL="114300" distR="114300" simplePos="0" relativeHeight="251650560" behindDoc="0" locked="0" layoutInCell="1" allowOverlap="1" wp14:anchorId="05D0827A" wp14:editId="2B2A4096">
                <wp:simplePos x="0" y="0"/>
                <wp:positionH relativeFrom="column">
                  <wp:posOffset>2072005</wp:posOffset>
                </wp:positionH>
                <wp:positionV relativeFrom="paragraph">
                  <wp:posOffset>29210</wp:posOffset>
                </wp:positionV>
                <wp:extent cx="1828800" cy="342900"/>
                <wp:effectExtent l="0" t="0" r="0" b="0"/>
                <wp:wrapNone/>
                <wp:docPr id="65" name="Rectangle 3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42900"/>
                        </a:xfrm>
                        <a:prstGeom prst="rect">
                          <a:avLst/>
                        </a:prstGeom>
                        <a:solidFill>
                          <a:srgbClr val="FFFFFF"/>
                        </a:solidFill>
                        <a:ln w="9525">
                          <a:solidFill>
                            <a:srgbClr val="000000"/>
                          </a:solidFill>
                          <a:miter lim="800000"/>
                          <a:headEnd/>
                          <a:tailEnd/>
                        </a:ln>
                      </wps:spPr>
                      <wps:txbx>
                        <w:txbxContent>
                          <w:p w14:paraId="0CFD176B" w14:textId="77777777" w:rsidR="005E4259" w:rsidRPr="003727AE" w:rsidRDefault="005E4259" w:rsidP="006B151D">
                            <w:pPr>
                              <w:jc w:val="center"/>
                              <w:rPr>
                                <w:rFonts w:ascii="Arial Narrow" w:hAnsi="Arial Narrow"/>
                                <w:sz w:val="24"/>
                                <w:szCs w:val="24"/>
                              </w:rPr>
                            </w:pPr>
                            <w:r w:rsidRPr="003727AE">
                              <w:rPr>
                                <w:rFonts w:ascii="Arial Narrow" w:hAnsi="Arial Narrow"/>
                                <w:sz w:val="24"/>
                                <w:szCs w:val="24"/>
                              </w:rPr>
                              <w:t>KEPALA RUMAH SAKIT</w:t>
                            </w:r>
                          </w:p>
                          <w:p w14:paraId="64782774" w14:textId="77777777" w:rsidR="005E4259" w:rsidRPr="00EB3771" w:rsidRDefault="005E4259" w:rsidP="006B151D">
                            <w:pPr>
                              <w:jc w:val="center"/>
                              <w:rPr>
                                <w:b/>
                                <w:sz w:val="24"/>
                                <w:szCs w:val="24"/>
                              </w:rPr>
                            </w:pPr>
                          </w:p>
                          <w:p w14:paraId="708E8732" w14:textId="77777777" w:rsidR="005E4259" w:rsidRPr="00EB3771" w:rsidRDefault="005E4259" w:rsidP="006B151D">
                            <w:pPr>
                              <w:jc w:val="center"/>
                              <w:rPr>
                                <w:b/>
                                <w:sz w:val="24"/>
                                <w:szCs w:val="24"/>
                              </w:rPr>
                            </w:pPr>
                          </w:p>
                        </w:txbxContent>
                      </wps:txbx>
                      <wps:bodyPr rot="0" vert="horz" wrap="square" lIns="91440" tIns="9144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6" o:spid="_x0000_s1026" style="position:absolute;margin-left:163.15pt;margin-top:2.3pt;width:2in;height:27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">
                <v:textbox inset=",7.2pt">
                  <w:txbxContent>
                    <w:p w14:paraId="0CFD176B" w14:textId="77777777" w:rsidR="005E4259" w:rsidRPr="003727AE" w:rsidRDefault="005E4259" w:rsidP="006B151D">
                      <w:pPr>
                        <w:jc w:val="center"/>
                        <w:rPr>
                          <w:rFonts w:ascii="Arial Narrow" w:hAnsi="Arial Narrow"/>
                          <w:sz w:val="24"/>
                          <w:szCs w:val="24"/>
                        </w:rPr>
                      </w:pPr>
                      <w:r w:rsidRPr="003727AE">
                        <w:rPr>
                          <w:rFonts w:ascii="Arial Narrow" w:hAnsi="Arial Narrow"/>
                          <w:sz w:val="24"/>
                          <w:szCs w:val="24"/>
                        </w:rPr>
                        <w:t>KEPALA RUMAH SAKIT</w:t>
                      </w:r>
                    </w:p>
                    <w:p w14:paraId="64782774" w14:textId="77777777" w:rsidR="005E4259" w:rsidRPr="00EB3771" w:rsidRDefault="005E4259" w:rsidP="006B151D">
                      <w:pPr>
                        <w:jc w:val="center"/>
                        <w:rPr>
                          <w:b/>
                          <w:sz w:val="24"/>
                          <w:szCs w:val="24"/>
                        </w:rPr>
                      </w:pPr>
                    </w:p>
                    <w:p w14:paraId="708E8732" w14:textId="77777777" w:rsidR="005E4259" w:rsidRPr="00EB3771" w:rsidRDefault="005E4259" w:rsidP="006B151D">
                      <w:pPr>
                        <w:jc w:val="center"/>
                        <w:rPr>
                          <w:b/>
                          <w:sz w:val="24"/>
                          <w:szCs w:val="24"/>
                        </w:rPr>
                      </w:pPr>
                    </w:p>
                  </w:txbxContent>
                </v:textbox>
              </v:rect>
            </w:pict>
          </mc:Fallback>
        </mc:AlternateContent>
      </w:r>
    </w:p>
    <w:p w14:paraId="624B729F" w14:textId="3FFF5992" w:rsidR="006B151D" w:rsidRPr="004F582E" w:rsidRDefault="006B151D" w:rsidP="004F582E">
      <w:pPr>
        <w:spacing w:line="360" w:lineRule="auto"/>
        <w:rPr>
          <w:rFonts w:ascii="Arial" w:hAnsi="Arial"/>
          <w:sz w:val="22"/>
          <w:szCs w:val="22"/>
        </w:rPr>
      </w:pPr>
    </w:p>
    <w:p w14:paraId="037937E6" w14:textId="77777777" w:rsidR="006B151D" w:rsidRPr="004F582E" w:rsidRDefault="00233EC6" w:rsidP="004F582E">
      <w:pPr>
        <w:spacing w:line="360" w:lineRule="auto"/>
        <w:rPr>
          <w:rFonts w:ascii="Arial" w:hAnsi="Arial"/>
          <w:sz w:val="22"/>
          <w:szCs w:val="22"/>
        </w:rPr>
      </w:pPr>
      <w:r w:rsidRPr="004F582E">
        <w:rPr>
          <w:rFonts w:ascii="Arial" w:hAnsi="Arial"/>
          <w:noProof/>
          <w:sz w:val="22"/>
          <w:szCs w:val="22"/>
          <w:lang w:val="en-US"/>
        </w:rPr>
        <mc:AlternateContent>
          <mc:Choice Requires="wps">
            <w:drawing>
              <wp:anchor distT="0" distB="0" distL="114300" distR="114300" simplePos="0" relativeHeight="251649536" behindDoc="0" locked="0" layoutInCell="1" allowOverlap="1" wp14:anchorId="6A18C5C8" wp14:editId="53687361">
                <wp:simplePos x="0" y="0"/>
                <wp:positionH relativeFrom="column">
                  <wp:posOffset>2986405</wp:posOffset>
                </wp:positionH>
                <wp:positionV relativeFrom="paragraph">
                  <wp:posOffset>80645</wp:posOffset>
                </wp:positionV>
                <wp:extent cx="8255" cy="2824480"/>
                <wp:effectExtent l="0" t="0" r="0" b="0"/>
                <wp:wrapNone/>
                <wp:docPr id="63" name="Line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255" cy="28244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5" o:spid="_x0000_s1026" style="position:absolute;flip: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15pt,6.35pt" to="235.8pt,228.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"/>
            </w:pict>
          </mc:Fallback>
        </mc:AlternateContent>
      </w:r>
    </w:p>
    <w:p w14:paraId="5C6228E0" w14:textId="77777777" w:rsidR="006B151D" w:rsidRPr="004F582E" w:rsidRDefault="006B151D" w:rsidP="004F582E">
      <w:pPr>
        <w:spacing w:line="360" w:lineRule="auto"/>
        <w:rPr>
          <w:rFonts w:ascii="Arial" w:hAnsi="Arial"/>
          <w:sz w:val="22"/>
          <w:szCs w:val="22"/>
        </w:rPr>
      </w:pPr>
    </w:p>
    <w:p w14:paraId="3CC70DAA" w14:textId="77777777" w:rsidR="006B151D" w:rsidRPr="004F582E" w:rsidRDefault="006B151D" w:rsidP="004F582E">
      <w:pPr>
        <w:spacing w:line="360" w:lineRule="auto"/>
        <w:rPr>
          <w:rFonts w:ascii="Arial" w:hAnsi="Arial"/>
          <w:sz w:val="22"/>
          <w:szCs w:val="22"/>
        </w:rPr>
      </w:pPr>
    </w:p>
    <w:p w14:paraId="3B640900" w14:textId="77777777" w:rsidR="006B151D" w:rsidRPr="004F582E" w:rsidRDefault="00233EC6" w:rsidP="004F582E">
      <w:pPr>
        <w:spacing w:line="360" w:lineRule="auto"/>
        <w:rPr>
          <w:rFonts w:ascii="Arial" w:hAnsi="Arial"/>
          <w:sz w:val="22"/>
          <w:szCs w:val="22"/>
        </w:rPr>
      </w:pPr>
      <w:r w:rsidRPr="004F582E">
        <w:rPr>
          <w:rFonts w:ascii="Arial" w:hAnsi="Arial"/>
          <w:b/>
          <w:noProof/>
          <w:sz w:val="22"/>
          <w:szCs w:val="22"/>
          <w:lang w:val="en-US"/>
        </w:rPr>
        <mc:AlternateContent>
          <mc:Choice Requires="wps">
            <w:drawing>
              <wp:anchor distT="0" distB="0" distL="114300" distR="114300" simplePos="0" relativeHeight="251651584" behindDoc="0" locked="0" layoutInCell="1" allowOverlap="1" wp14:anchorId="691F3564" wp14:editId="50EF3758">
                <wp:simplePos x="0" y="0"/>
                <wp:positionH relativeFrom="column">
                  <wp:posOffset>2072005</wp:posOffset>
                </wp:positionH>
                <wp:positionV relativeFrom="paragraph">
                  <wp:posOffset>100965</wp:posOffset>
                </wp:positionV>
                <wp:extent cx="1828800" cy="573405"/>
                <wp:effectExtent l="0" t="0" r="25400" b="36195"/>
                <wp:wrapNone/>
                <wp:docPr id="62" name="Rectangle 3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573405"/>
                        </a:xfrm>
                        <a:prstGeom prst="rect">
                          <a:avLst/>
                        </a:prstGeom>
                        <a:solidFill>
                          <a:srgbClr val="FFFFFF"/>
                        </a:solidFill>
                        <a:ln w="9525">
                          <a:solidFill>
                            <a:srgbClr val="000000"/>
                          </a:solidFill>
                          <a:miter lim="800000"/>
                          <a:headEnd/>
                          <a:tailEnd/>
                        </a:ln>
                      </wps:spPr>
                      <wps:txbx>
                        <w:txbxContent>
                          <w:p w14:paraId="09C7281E" w14:textId="77777777" w:rsidR="005E4259" w:rsidRPr="003727AE" w:rsidRDefault="005E4259" w:rsidP="006B151D">
                            <w:pPr>
                              <w:jc w:val="center"/>
                              <w:rPr>
                                <w:rFonts w:ascii="Arial Narrow" w:hAnsi="Arial Narrow"/>
                                <w:sz w:val="24"/>
                                <w:szCs w:val="24"/>
                              </w:rPr>
                            </w:pPr>
                            <w:r w:rsidRPr="003727AE">
                              <w:rPr>
                                <w:rFonts w:ascii="Arial Narrow" w:hAnsi="Arial Narrow"/>
                                <w:sz w:val="24"/>
                                <w:szCs w:val="24"/>
                              </w:rPr>
                              <w:t>KEPALA BIDANG PELAYANAN MEDIK</w:t>
                            </w:r>
                          </w:p>
                        </w:txbxContent>
                      </wps:txbx>
                      <wps:bodyPr rot="0" vert="horz" wrap="square" lIns="91440" tIns="9144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7" o:spid="_x0000_s1027" style="position:absolute;margin-left:163.15pt;margin-top:7.95pt;width:2in;height:45.1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">
                <v:textbox inset=",7.2pt">
                  <w:txbxContent>
                    <w:p w14:paraId="09C7281E" w14:textId="77777777" w:rsidR="005E4259" w:rsidRPr="003727AE" w:rsidRDefault="005E4259" w:rsidP="006B151D">
                      <w:pPr>
                        <w:jc w:val="center"/>
                        <w:rPr>
                          <w:rFonts w:ascii="Arial Narrow" w:hAnsi="Arial Narrow"/>
                          <w:sz w:val="24"/>
                          <w:szCs w:val="24"/>
                        </w:rPr>
                      </w:pPr>
                      <w:r w:rsidRPr="003727AE">
                        <w:rPr>
                          <w:rFonts w:ascii="Arial Narrow" w:hAnsi="Arial Narrow"/>
                          <w:sz w:val="24"/>
                          <w:szCs w:val="24"/>
                        </w:rPr>
                        <w:t>KEPALA BIDANG PELAYANAN MEDIK</w:t>
                      </w:r>
                    </w:p>
                  </w:txbxContent>
                </v:textbox>
              </v:rect>
            </w:pict>
          </mc:Fallback>
        </mc:AlternateContent>
      </w:r>
    </w:p>
    <w:p w14:paraId="07BA2177" w14:textId="421C192B" w:rsidR="006B151D" w:rsidRPr="004F582E" w:rsidRDefault="004F582E" w:rsidP="004F582E">
      <w:pPr>
        <w:spacing w:line="360" w:lineRule="auto"/>
        <w:rPr>
          <w:rFonts w:ascii="Arial" w:hAnsi="Arial"/>
          <w:sz w:val="22"/>
          <w:szCs w:val="22"/>
        </w:rPr>
      </w:pPr>
      <w:r w:rsidRPr="004F582E">
        <w:rPr>
          <w:rFonts w:ascii="Arial" w:hAnsi="Arial"/>
          <w:noProof/>
          <w:sz w:val="22"/>
          <w:szCs w:val="22"/>
          <w:lang w:val="en-US"/>
        </w:rPr>
        <mc:AlternateContent>
          <mc:Choice Requires="wps">
            <w:drawing>
              <wp:anchor distT="0" distB="0" distL="114300" distR="114300" simplePos="0" relativeHeight="251654656" behindDoc="0" locked="0" layoutInCell="1" allowOverlap="1" wp14:anchorId="0EFC9229" wp14:editId="4AFE6C60">
                <wp:simplePos x="0" y="0"/>
                <wp:positionH relativeFrom="column">
                  <wp:posOffset>4229100</wp:posOffset>
                </wp:positionH>
                <wp:positionV relativeFrom="paragraph">
                  <wp:posOffset>158115</wp:posOffset>
                </wp:positionV>
                <wp:extent cx="1752600" cy="2133600"/>
                <wp:effectExtent l="0" t="0" r="25400" b="25400"/>
                <wp:wrapNone/>
                <wp:docPr id="64" name="Rectangle 3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2133600"/>
                        </a:xfrm>
                        <a:prstGeom prst="rect">
                          <a:avLst/>
                        </a:prstGeom>
                        <a:solidFill>
                          <a:srgbClr val="FFFFFF"/>
                        </a:solidFill>
                        <a:ln w="9525">
                          <a:solidFill>
                            <a:srgbClr val="000000"/>
                          </a:solidFill>
                          <a:prstDash val="dash"/>
                          <a:miter lim="800000"/>
                          <a:headEnd/>
                          <a:tailEnd/>
                        </a:ln>
                      </wps:spPr>
                      <wps:txbx>
                        <w:txbxContent>
                          <w:p w14:paraId="4E3593EF" w14:textId="77777777" w:rsidR="005E4259" w:rsidRDefault="005E4259" w:rsidP="006B151D">
                            <w:pPr>
                              <w:rPr>
                                <w:rFonts w:ascii="Arial Narrow" w:hAnsi="Arial Narrow"/>
                                <w:sz w:val="24"/>
                                <w:szCs w:val="24"/>
                                <w:lang w:val="sv-SE"/>
                              </w:rPr>
                            </w:pPr>
                            <w:r w:rsidRPr="00374BAA">
                              <w:rPr>
                                <w:rFonts w:ascii="Arial Narrow" w:hAnsi="Arial Narrow"/>
                                <w:sz w:val="24"/>
                                <w:szCs w:val="24"/>
                                <w:lang w:val="sv-SE"/>
                              </w:rPr>
                              <w:t>Instalasi Laboratorium</w:t>
                            </w:r>
                          </w:p>
                          <w:p w14:paraId="78790DB0" w14:textId="77777777" w:rsidR="005E4259" w:rsidRDefault="005E4259" w:rsidP="006B151D">
                            <w:pPr>
                              <w:rPr>
                                <w:rFonts w:ascii="Arial Narrow" w:hAnsi="Arial Narrow"/>
                                <w:sz w:val="24"/>
                                <w:szCs w:val="24"/>
                                <w:lang w:val="sv-SE"/>
                              </w:rPr>
                            </w:pPr>
                            <w:r>
                              <w:rPr>
                                <w:rFonts w:ascii="Arial Narrow" w:hAnsi="Arial Narrow"/>
                                <w:sz w:val="24"/>
                                <w:szCs w:val="24"/>
                                <w:lang w:val="sv-SE"/>
                              </w:rPr>
                              <w:t>Instalasi Radiologi</w:t>
                            </w:r>
                          </w:p>
                          <w:p w14:paraId="570F1F48" w14:textId="77777777" w:rsidR="005E4259" w:rsidRDefault="005E4259" w:rsidP="006B151D">
                            <w:pPr>
                              <w:rPr>
                                <w:rFonts w:ascii="Arial Narrow" w:hAnsi="Arial Narrow"/>
                                <w:sz w:val="24"/>
                                <w:szCs w:val="24"/>
                                <w:lang w:val="sv-SE"/>
                              </w:rPr>
                            </w:pPr>
                            <w:r>
                              <w:rPr>
                                <w:rFonts w:ascii="Arial Narrow" w:hAnsi="Arial Narrow"/>
                                <w:sz w:val="24"/>
                                <w:szCs w:val="24"/>
                                <w:lang w:val="sv-SE"/>
                              </w:rPr>
                              <w:t>Instalasi Medical Check Up</w:t>
                            </w:r>
                          </w:p>
                          <w:p w14:paraId="7A300138" w14:textId="77777777" w:rsidR="005E4259" w:rsidRDefault="005E4259" w:rsidP="006B151D">
                            <w:pPr>
                              <w:rPr>
                                <w:rFonts w:ascii="Arial Narrow" w:hAnsi="Arial Narrow"/>
                                <w:sz w:val="24"/>
                                <w:szCs w:val="24"/>
                                <w:lang w:val="sv-SE"/>
                              </w:rPr>
                            </w:pPr>
                            <w:r>
                              <w:rPr>
                                <w:rFonts w:ascii="Arial Narrow" w:hAnsi="Arial Narrow"/>
                                <w:sz w:val="24"/>
                                <w:szCs w:val="24"/>
                                <w:lang w:val="sv-SE"/>
                              </w:rPr>
                              <w:t>Instalasi Rehabilitasi Medik</w:t>
                            </w:r>
                          </w:p>
                          <w:p w14:paraId="1EABA90C" w14:textId="77777777" w:rsidR="005E4259" w:rsidRDefault="005E4259" w:rsidP="006B151D">
                            <w:pPr>
                              <w:autoSpaceDE w:val="0"/>
                              <w:autoSpaceDN w:val="0"/>
                              <w:adjustRightInd w:val="0"/>
                              <w:ind w:left="567" w:hanging="567"/>
                              <w:rPr>
                                <w:rFonts w:ascii="Arial Narrow" w:hAnsi="Arial Narrow" w:cs="Arial Narrow"/>
                                <w:sz w:val="24"/>
                                <w:szCs w:val="24"/>
                              </w:rPr>
                            </w:pPr>
                            <w:r>
                              <w:rPr>
                                <w:rFonts w:ascii="Arial Narrow" w:hAnsi="Arial Narrow"/>
                                <w:sz w:val="24"/>
                                <w:szCs w:val="24"/>
                                <w:lang w:val="sv-SE"/>
                              </w:rPr>
                              <w:t>Instalasi Rekam Medik</w:t>
                            </w:r>
                          </w:p>
                          <w:p w14:paraId="3A80F3D2" w14:textId="77777777" w:rsidR="005E4259" w:rsidRPr="00374BAA" w:rsidRDefault="005E4259" w:rsidP="006B151D">
                            <w:pPr>
                              <w:autoSpaceDE w:val="0"/>
                              <w:autoSpaceDN w:val="0"/>
                              <w:adjustRightInd w:val="0"/>
                              <w:ind w:left="567" w:hanging="567"/>
                              <w:rPr>
                                <w:rFonts w:ascii="Arial Narrow" w:hAnsi="Arial Narrow"/>
                                <w:sz w:val="24"/>
                                <w:szCs w:val="24"/>
                                <w:lang w:val="fi-FI"/>
                              </w:rPr>
                            </w:pPr>
                            <w:r w:rsidRPr="00374BAA">
                              <w:rPr>
                                <w:rFonts w:ascii="Arial Narrow" w:hAnsi="Arial Narrow" w:cs="Arial Narrow"/>
                                <w:sz w:val="24"/>
                                <w:szCs w:val="24"/>
                                <w:lang w:val="fi-FI"/>
                              </w:rPr>
                              <w:t>Instalasi Rawat Jalan</w:t>
                            </w:r>
                          </w:p>
                          <w:p w14:paraId="00169D8E" w14:textId="77777777" w:rsidR="005E4259" w:rsidRPr="00374BAA" w:rsidRDefault="005E4259" w:rsidP="006B151D">
                            <w:pPr>
                              <w:autoSpaceDE w:val="0"/>
                              <w:autoSpaceDN w:val="0"/>
                              <w:adjustRightInd w:val="0"/>
                              <w:rPr>
                                <w:rFonts w:ascii="Arial Narrow" w:hAnsi="Arial Narrow"/>
                                <w:sz w:val="24"/>
                                <w:szCs w:val="24"/>
                                <w:lang w:val="fi-FI"/>
                              </w:rPr>
                            </w:pPr>
                            <w:r w:rsidRPr="00374BAA">
                              <w:rPr>
                                <w:rFonts w:ascii="Arial Narrow" w:hAnsi="Arial Narrow" w:cs="Arial Narrow"/>
                                <w:sz w:val="24"/>
                                <w:szCs w:val="24"/>
                                <w:lang w:val="fi-FI"/>
                              </w:rPr>
                              <w:t xml:space="preserve">Instalasi </w:t>
                            </w:r>
                            <w:r>
                              <w:rPr>
                                <w:rFonts w:ascii="Arial Narrow" w:hAnsi="Arial Narrow" w:cs="Arial Narrow"/>
                                <w:sz w:val="24"/>
                                <w:szCs w:val="24"/>
                              </w:rPr>
                              <w:t xml:space="preserve">Farmasi </w:t>
                            </w:r>
                          </w:p>
                          <w:p w14:paraId="7EA6F107" w14:textId="77777777" w:rsidR="005E4259" w:rsidRPr="00374BAA" w:rsidRDefault="005E4259" w:rsidP="006B151D">
                            <w:pPr>
                              <w:autoSpaceDE w:val="0"/>
                              <w:autoSpaceDN w:val="0"/>
                              <w:adjustRightInd w:val="0"/>
                              <w:ind w:left="567" w:hanging="567"/>
                              <w:rPr>
                                <w:rFonts w:ascii="Arial Narrow" w:hAnsi="Arial Narrow"/>
                                <w:sz w:val="24"/>
                                <w:szCs w:val="24"/>
                                <w:lang w:val="sv-SE"/>
                              </w:rPr>
                            </w:pPr>
                            <w:r w:rsidRPr="00374BAA">
                              <w:rPr>
                                <w:rFonts w:ascii="Arial Narrow" w:hAnsi="Arial Narrow" w:cs="Arial Narrow"/>
                                <w:sz w:val="24"/>
                                <w:szCs w:val="24"/>
                                <w:lang w:val="sv-SE"/>
                              </w:rPr>
                              <w:t xml:space="preserve">Instalasi </w:t>
                            </w:r>
                            <w:r>
                              <w:rPr>
                                <w:rFonts w:ascii="Arial Narrow" w:hAnsi="Arial Narrow" w:cs="Arial Narrow"/>
                                <w:sz w:val="24"/>
                                <w:szCs w:val="24"/>
                                <w:lang w:val="sv-SE"/>
                              </w:rPr>
                              <w:t>Gawat Darurat</w:t>
                            </w:r>
                          </w:p>
                          <w:p w14:paraId="65798C55" w14:textId="77777777" w:rsidR="005E4259" w:rsidRPr="00374BAA" w:rsidRDefault="005E4259" w:rsidP="006B151D">
                            <w:pPr>
                              <w:autoSpaceDE w:val="0"/>
                              <w:autoSpaceDN w:val="0"/>
                              <w:adjustRightInd w:val="0"/>
                              <w:ind w:left="567" w:hanging="567"/>
                              <w:rPr>
                                <w:rFonts w:ascii="Arial Narrow" w:hAnsi="Arial Narrow"/>
                                <w:sz w:val="24"/>
                                <w:szCs w:val="24"/>
                                <w:lang w:val="sv-SE"/>
                              </w:rPr>
                            </w:pPr>
                            <w:r w:rsidRPr="00374BAA">
                              <w:rPr>
                                <w:rFonts w:ascii="Arial Narrow" w:hAnsi="Arial Narrow" w:cs="Arial Narrow"/>
                                <w:sz w:val="24"/>
                                <w:szCs w:val="24"/>
                                <w:lang w:val="sv-SE"/>
                              </w:rPr>
                              <w:t>Instalasi Bedah Sentral</w:t>
                            </w:r>
                          </w:p>
                          <w:p w14:paraId="03098B00" w14:textId="77777777" w:rsidR="005E4259" w:rsidRDefault="005E4259" w:rsidP="006B151D">
                            <w:pPr>
                              <w:rPr>
                                <w:rFonts w:ascii="Arial Narrow" w:hAnsi="Arial Narrow"/>
                                <w:sz w:val="24"/>
                                <w:szCs w:val="24"/>
                                <w:lang w:val="sv-SE"/>
                              </w:rPr>
                            </w:pPr>
                            <w:r>
                              <w:rPr>
                                <w:rFonts w:ascii="Arial Narrow" w:hAnsi="Arial Narrow"/>
                                <w:sz w:val="24"/>
                                <w:szCs w:val="24"/>
                                <w:lang w:val="sv-SE"/>
                              </w:rPr>
                              <w:t>Instalasi Rawat Intensif</w:t>
                            </w:r>
                          </w:p>
                          <w:p w14:paraId="2026249E" w14:textId="77777777" w:rsidR="005E4259" w:rsidRPr="00374BAA" w:rsidRDefault="005E4259" w:rsidP="006B151D">
                            <w:pPr>
                              <w:rPr>
                                <w:rFonts w:ascii="Arial Narrow" w:hAnsi="Arial Narrow"/>
                                <w:sz w:val="24"/>
                                <w:szCs w:val="24"/>
                                <w:lang w:val="sv-SE"/>
                              </w:rPr>
                            </w:pPr>
                            <w:r>
                              <w:rPr>
                                <w:rFonts w:ascii="Arial Narrow" w:hAnsi="Arial Narrow"/>
                                <w:sz w:val="24"/>
                                <w:szCs w:val="24"/>
                                <w:lang w:val="sv-SE"/>
                              </w:rPr>
                              <w:t>Instalasi Gigi &amp; Mulut</w:t>
                            </w:r>
                          </w:p>
                          <w:p w14:paraId="72577BEB" w14:textId="77777777" w:rsidR="005E4259" w:rsidRPr="00374BAA" w:rsidRDefault="005E4259" w:rsidP="006B151D">
                            <w:pPr>
                              <w:rPr>
                                <w:rFonts w:ascii="Arial Narrow" w:hAnsi="Arial Narrow"/>
                                <w:sz w:val="24"/>
                                <w:szCs w:val="24"/>
                                <w:lang w:val="sv-SE"/>
                              </w:rPr>
                            </w:pPr>
                          </w:p>
                        </w:txbxContent>
                      </wps:txbx>
                      <wps:bodyPr rot="0" vert="horz" wrap="square" lIns="91440" tIns="9144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1" o:spid="_x0000_s1028" style="position:absolute;margin-left:333pt;margin-top:12.45pt;width:138pt;height:16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">
                <v:stroke dashstyle="dash"/>
                <v:textbox inset=",7.2pt">
                  <w:txbxContent>
                    <w:p w14:paraId="4E3593EF" w14:textId="77777777" w:rsidR="005E4259" w:rsidRDefault="005E4259" w:rsidP="006B151D">
                      <w:pPr>
                        <w:rPr>
                          <w:rFonts w:ascii="Arial Narrow" w:hAnsi="Arial Narrow"/>
                          <w:sz w:val="24"/>
                          <w:szCs w:val="24"/>
                          <w:lang w:val="sv-SE"/>
                        </w:rPr>
                      </w:pPr>
                      <w:r w:rsidRPr="00374BAA">
                        <w:rPr>
                          <w:rFonts w:ascii="Arial Narrow" w:hAnsi="Arial Narrow"/>
                          <w:sz w:val="24"/>
                          <w:szCs w:val="24"/>
                          <w:lang w:val="sv-SE"/>
                        </w:rPr>
                        <w:t>Instalasi Laboratorium</w:t>
                      </w:r>
                    </w:p>
                    <w:p w14:paraId="78790DB0" w14:textId="77777777" w:rsidR="005E4259" w:rsidRDefault="005E4259" w:rsidP="006B151D">
                      <w:pPr>
                        <w:rPr>
                          <w:rFonts w:ascii="Arial Narrow" w:hAnsi="Arial Narrow"/>
                          <w:sz w:val="24"/>
                          <w:szCs w:val="24"/>
                          <w:lang w:val="sv-SE"/>
                        </w:rPr>
                      </w:pPr>
                      <w:r>
                        <w:rPr>
                          <w:rFonts w:ascii="Arial Narrow" w:hAnsi="Arial Narrow"/>
                          <w:sz w:val="24"/>
                          <w:szCs w:val="24"/>
                          <w:lang w:val="sv-SE"/>
                        </w:rPr>
                        <w:t>Instalasi Radiologi</w:t>
                      </w:r>
                    </w:p>
                    <w:p w14:paraId="570F1F48" w14:textId="77777777" w:rsidR="005E4259" w:rsidRDefault="005E4259" w:rsidP="006B151D">
                      <w:pPr>
                        <w:rPr>
                          <w:rFonts w:ascii="Arial Narrow" w:hAnsi="Arial Narrow"/>
                          <w:sz w:val="24"/>
                          <w:szCs w:val="24"/>
                          <w:lang w:val="sv-SE"/>
                        </w:rPr>
                      </w:pPr>
                      <w:r>
                        <w:rPr>
                          <w:rFonts w:ascii="Arial Narrow" w:hAnsi="Arial Narrow"/>
                          <w:sz w:val="24"/>
                          <w:szCs w:val="24"/>
                          <w:lang w:val="sv-SE"/>
                        </w:rPr>
                        <w:t>Instalasi Medical Check Up</w:t>
                      </w:r>
                    </w:p>
                    <w:p w14:paraId="7A300138" w14:textId="77777777" w:rsidR="005E4259" w:rsidRDefault="005E4259" w:rsidP="006B151D">
                      <w:pPr>
                        <w:rPr>
                          <w:rFonts w:ascii="Arial Narrow" w:hAnsi="Arial Narrow"/>
                          <w:sz w:val="24"/>
                          <w:szCs w:val="24"/>
                          <w:lang w:val="sv-SE"/>
                        </w:rPr>
                      </w:pPr>
                      <w:r>
                        <w:rPr>
                          <w:rFonts w:ascii="Arial Narrow" w:hAnsi="Arial Narrow"/>
                          <w:sz w:val="24"/>
                          <w:szCs w:val="24"/>
                          <w:lang w:val="sv-SE"/>
                        </w:rPr>
                        <w:t>Instalasi Rehabilitasi Medik</w:t>
                      </w:r>
                    </w:p>
                    <w:p w14:paraId="1EABA90C" w14:textId="77777777" w:rsidR="005E4259" w:rsidRDefault="005E4259" w:rsidP="006B151D">
                      <w:pPr>
                        <w:autoSpaceDE w:val="0"/>
                        <w:autoSpaceDN w:val="0"/>
                        <w:adjustRightInd w:val="0"/>
                        <w:ind w:left="567" w:hanging="567"/>
                        <w:rPr>
                          <w:rFonts w:ascii="Arial Narrow" w:hAnsi="Arial Narrow" w:cs="Arial Narrow"/>
                          <w:sz w:val="24"/>
                          <w:szCs w:val="24"/>
                        </w:rPr>
                      </w:pPr>
                      <w:r>
                        <w:rPr>
                          <w:rFonts w:ascii="Arial Narrow" w:hAnsi="Arial Narrow"/>
                          <w:sz w:val="24"/>
                          <w:szCs w:val="24"/>
                          <w:lang w:val="sv-SE"/>
                        </w:rPr>
                        <w:t>Instalasi Rekam Medik</w:t>
                      </w:r>
                    </w:p>
                    <w:p w14:paraId="3A80F3D2" w14:textId="77777777" w:rsidR="005E4259" w:rsidRPr="00374BAA" w:rsidRDefault="005E4259" w:rsidP="006B151D">
                      <w:pPr>
                        <w:autoSpaceDE w:val="0"/>
                        <w:autoSpaceDN w:val="0"/>
                        <w:adjustRightInd w:val="0"/>
                        <w:ind w:left="567" w:hanging="567"/>
                        <w:rPr>
                          <w:rFonts w:ascii="Arial Narrow" w:hAnsi="Arial Narrow"/>
                          <w:sz w:val="24"/>
                          <w:szCs w:val="24"/>
                          <w:lang w:val="fi-FI"/>
                        </w:rPr>
                      </w:pPr>
                      <w:r w:rsidRPr="00374BAA">
                        <w:rPr>
                          <w:rFonts w:ascii="Arial Narrow" w:hAnsi="Arial Narrow" w:cs="Arial Narrow"/>
                          <w:sz w:val="24"/>
                          <w:szCs w:val="24"/>
                          <w:lang w:val="fi-FI"/>
                        </w:rPr>
                        <w:t>Instalasi Rawat Jalan</w:t>
                      </w:r>
                    </w:p>
                    <w:p w14:paraId="00169D8E" w14:textId="77777777" w:rsidR="005E4259" w:rsidRPr="00374BAA" w:rsidRDefault="005E4259" w:rsidP="006B151D">
                      <w:pPr>
                        <w:autoSpaceDE w:val="0"/>
                        <w:autoSpaceDN w:val="0"/>
                        <w:adjustRightInd w:val="0"/>
                        <w:rPr>
                          <w:rFonts w:ascii="Arial Narrow" w:hAnsi="Arial Narrow"/>
                          <w:sz w:val="24"/>
                          <w:szCs w:val="24"/>
                          <w:lang w:val="fi-FI"/>
                        </w:rPr>
                      </w:pPr>
                      <w:r w:rsidRPr="00374BAA">
                        <w:rPr>
                          <w:rFonts w:ascii="Arial Narrow" w:hAnsi="Arial Narrow" w:cs="Arial Narrow"/>
                          <w:sz w:val="24"/>
                          <w:szCs w:val="24"/>
                          <w:lang w:val="fi-FI"/>
                        </w:rPr>
                        <w:t xml:space="preserve">Instalasi </w:t>
                      </w:r>
                      <w:r>
                        <w:rPr>
                          <w:rFonts w:ascii="Arial Narrow" w:hAnsi="Arial Narrow" w:cs="Arial Narrow"/>
                          <w:sz w:val="24"/>
                          <w:szCs w:val="24"/>
                        </w:rPr>
                        <w:t xml:space="preserve">Farmasi </w:t>
                      </w:r>
                    </w:p>
                    <w:p w14:paraId="7EA6F107" w14:textId="77777777" w:rsidR="005E4259" w:rsidRPr="00374BAA" w:rsidRDefault="005E4259" w:rsidP="006B151D">
                      <w:pPr>
                        <w:autoSpaceDE w:val="0"/>
                        <w:autoSpaceDN w:val="0"/>
                        <w:adjustRightInd w:val="0"/>
                        <w:ind w:left="567" w:hanging="567"/>
                        <w:rPr>
                          <w:rFonts w:ascii="Arial Narrow" w:hAnsi="Arial Narrow"/>
                          <w:sz w:val="24"/>
                          <w:szCs w:val="24"/>
                          <w:lang w:val="sv-SE"/>
                        </w:rPr>
                      </w:pPr>
                      <w:r w:rsidRPr="00374BAA">
                        <w:rPr>
                          <w:rFonts w:ascii="Arial Narrow" w:hAnsi="Arial Narrow" w:cs="Arial Narrow"/>
                          <w:sz w:val="24"/>
                          <w:szCs w:val="24"/>
                          <w:lang w:val="sv-SE"/>
                        </w:rPr>
                        <w:t xml:space="preserve">Instalasi </w:t>
                      </w:r>
                      <w:r>
                        <w:rPr>
                          <w:rFonts w:ascii="Arial Narrow" w:hAnsi="Arial Narrow" w:cs="Arial Narrow"/>
                          <w:sz w:val="24"/>
                          <w:szCs w:val="24"/>
                          <w:lang w:val="sv-SE"/>
                        </w:rPr>
                        <w:t>Gawat Darurat</w:t>
                      </w:r>
                    </w:p>
                    <w:p w14:paraId="65798C55" w14:textId="77777777" w:rsidR="005E4259" w:rsidRPr="00374BAA" w:rsidRDefault="005E4259" w:rsidP="006B151D">
                      <w:pPr>
                        <w:autoSpaceDE w:val="0"/>
                        <w:autoSpaceDN w:val="0"/>
                        <w:adjustRightInd w:val="0"/>
                        <w:ind w:left="567" w:hanging="567"/>
                        <w:rPr>
                          <w:rFonts w:ascii="Arial Narrow" w:hAnsi="Arial Narrow"/>
                          <w:sz w:val="24"/>
                          <w:szCs w:val="24"/>
                          <w:lang w:val="sv-SE"/>
                        </w:rPr>
                      </w:pPr>
                      <w:r w:rsidRPr="00374BAA">
                        <w:rPr>
                          <w:rFonts w:ascii="Arial Narrow" w:hAnsi="Arial Narrow" w:cs="Arial Narrow"/>
                          <w:sz w:val="24"/>
                          <w:szCs w:val="24"/>
                          <w:lang w:val="sv-SE"/>
                        </w:rPr>
                        <w:t>Instalasi Bedah Sentral</w:t>
                      </w:r>
                    </w:p>
                    <w:p w14:paraId="03098B00" w14:textId="77777777" w:rsidR="005E4259" w:rsidRDefault="005E4259" w:rsidP="006B151D">
                      <w:pPr>
                        <w:rPr>
                          <w:rFonts w:ascii="Arial Narrow" w:hAnsi="Arial Narrow"/>
                          <w:sz w:val="24"/>
                          <w:szCs w:val="24"/>
                          <w:lang w:val="sv-SE"/>
                        </w:rPr>
                      </w:pPr>
                      <w:r>
                        <w:rPr>
                          <w:rFonts w:ascii="Arial Narrow" w:hAnsi="Arial Narrow"/>
                          <w:sz w:val="24"/>
                          <w:szCs w:val="24"/>
                          <w:lang w:val="sv-SE"/>
                        </w:rPr>
                        <w:t>Instalasi Rawat Intensif</w:t>
                      </w:r>
                    </w:p>
                    <w:p w14:paraId="2026249E" w14:textId="77777777" w:rsidR="005E4259" w:rsidRPr="00374BAA" w:rsidRDefault="005E4259" w:rsidP="006B151D">
                      <w:pPr>
                        <w:rPr>
                          <w:rFonts w:ascii="Arial Narrow" w:hAnsi="Arial Narrow"/>
                          <w:sz w:val="24"/>
                          <w:szCs w:val="24"/>
                          <w:lang w:val="sv-SE"/>
                        </w:rPr>
                      </w:pPr>
                      <w:r>
                        <w:rPr>
                          <w:rFonts w:ascii="Arial Narrow" w:hAnsi="Arial Narrow"/>
                          <w:sz w:val="24"/>
                          <w:szCs w:val="24"/>
                          <w:lang w:val="sv-SE"/>
                        </w:rPr>
                        <w:t>Instalasi Gigi &amp; Mulut</w:t>
                      </w:r>
                    </w:p>
                    <w:p w14:paraId="72577BEB" w14:textId="77777777" w:rsidR="005E4259" w:rsidRPr="00374BAA" w:rsidRDefault="005E4259" w:rsidP="006B151D">
                      <w:pPr>
                        <w:rPr>
                          <w:rFonts w:ascii="Arial Narrow" w:hAnsi="Arial Narrow"/>
                          <w:sz w:val="24"/>
                          <w:szCs w:val="24"/>
                          <w:lang w:val="sv-SE"/>
                        </w:rPr>
                      </w:pPr>
                    </w:p>
                  </w:txbxContent>
                </v:textbox>
              </v:rect>
            </w:pict>
          </mc:Fallback>
        </mc:AlternateContent>
      </w:r>
    </w:p>
    <w:p w14:paraId="0AA28B41" w14:textId="77777777" w:rsidR="006B151D" w:rsidRPr="004F582E" w:rsidRDefault="006B151D" w:rsidP="004F582E">
      <w:pPr>
        <w:spacing w:line="360" w:lineRule="auto"/>
        <w:rPr>
          <w:rFonts w:ascii="Arial" w:hAnsi="Arial"/>
          <w:sz w:val="22"/>
          <w:szCs w:val="22"/>
        </w:rPr>
      </w:pPr>
    </w:p>
    <w:p w14:paraId="18C4F8DC" w14:textId="25D39DB5" w:rsidR="006B151D" w:rsidRPr="004F582E" w:rsidRDefault="006B151D" w:rsidP="004F582E">
      <w:pPr>
        <w:spacing w:line="360" w:lineRule="auto"/>
        <w:rPr>
          <w:rFonts w:ascii="Arial" w:hAnsi="Arial"/>
          <w:sz w:val="22"/>
          <w:szCs w:val="22"/>
        </w:rPr>
      </w:pPr>
    </w:p>
    <w:p w14:paraId="578BC4E5" w14:textId="77777777" w:rsidR="006B151D" w:rsidRPr="004F582E" w:rsidRDefault="00233EC6" w:rsidP="004F582E">
      <w:pPr>
        <w:spacing w:line="360" w:lineRule="auto"/>
        <w:rPr>
          <w:rFonts w:ascii="Arial" w:hAnsi="Arial"/>
          <w:sz w:val="22"/>
          <w:szCs w:val="22"/>
        </w:rPr>
      </w:pPr>
      <w:r w:rsidRPr="004F582E">
        <w:rPr>
          <w:rFonts w:ascii="Arial" w:hAnsi="Arial"/>
          <w:b/>
          <w:noProof/>
          <w:sz w:val="22"/>
          <w:szCs w:val="22"/>
          <w:lang w:val="en-US"/>
        </w:rPr>
        <mc:AlternateContent>
          <mc:Choice Requires="wps">
            <w:drawing>
              <wp:anchor distT="0" distB="0" distL="114300" distR="114300" simplePos="0" relativeHeight="251657728" behindDoc="0" locked="0" layoutInCell="1" allowOverlap="1" wp14:anchorId="1212BDBF" wp14:editId="306CC1EB">
                <wp:simplePos x="0" y="0"/>
                <wp:positionH relativeFrom="column">
                  <wp:posOffset>128905</wp:posOffset>
                </wp:positionH>
                <wp:positionV relativeFrom="paragraph">
                  <wp:posOffset>89535</wp:posOffset>
                </wp:positionV>
                <wp:extent cx="1600200" cy="457200"/>
                <wp:effectExtent l="0" t="0" r="25400" b="25400"/>
                <wp:wrapNone/>
                <wp:docPr id="60" name="Rectangle 3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457200"/>
                        </a:xfrm>
                        <a:prstGeom prst="rect">
                          <a:avLst/>
                        </a:prstGeom>
                        <a:solidFill>
                          <a:srgbClr val="FFFFFF"/>
                        </a:solidFill>
                        <a:ln w="9525">
                          <a:solidFill>
                            <a:srgbClr val="000000"/>
                          </a:solidFill>
                          <a:prstDash val="dash"/>
                          <a:miter lim="800000"/>
                          <a:headEnd/>
                          <a:tailEnd/>
                        </a:ln>
                      </wps:spPr>
                      <wps:txbx>
                        <w:txbxContent>
                          <w:p w14:paraId="554EDEA3" w14:textId="77777777" w:rsidR="005E4259" w:rsidRPr="003727AE" w:rsidRDefault="005E4259" w:rsidP="006B151D">
                            <w:pPr>
                              <w:spacing w:before="120"/>
                              <w:jc w:val="center"/>
                              <w:rPr>
                                <w:rFonts w:ascii="Arial Narrow" w:hAnsi="Arial Narrow"/>
                                <w:sz w:val="24"/>
                                <w:szCs w:val="24"/>
                                <w:lang w:val="sv-SE"/>
                              </w:rPr>
                            </w:pPr>
                            <w:r w:rsidRPr="003727AE">
                              <w:rPr>
                                <w:rFonts w:ascii="Arial Narrow" w:hAnsi="Arial Narrow" w:cs="Arial Narrow"/>
                                <w:sz w:val="24"/>
                                <w:szCs w:val="24"/>
                                <w:lang w:val="sv-SE"/>
                              </w:rPr>
                              <w:t>BIDANG PERAWATAN</w:t>
                            </w:r>
                          </w:p>
                          <w:p w14:paraId="4DBFE975" w14:textId="77777777" w:rsidR="005E4259" w:rsidRPr="00374BAA" w:rsidRDefault="005E4259" w:rsidP="006B151D">
                            <w:pPr>
                              <w:rPr>
                                <w:rFonts w:ascii="Arial Narrow" w:hAnsi="Arial Narrow"/>
                                <w:sz w:val="24"/>
                                <w:szCs w:val="24"/>
                                <w:lang w:val="sv-SE"/>
                              </w:rPr>
                            </w:pPr>
                          </w:p>
                        </w:txbxContent>
                      </wps:txbx>
                      <wps:bodyPr rot="0" vert="horz" wrap="square" lIns="91440" tIns="9144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50" o:spid="_x0000_s1029" style="position:absolute;margin-left:10.15pt;margin-top:7.05pt;width:126pt;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">
                <v:stroke dashstyle="dash"/>
                <v:textbox inset=",7.2pt">
                  <w:txbxContent>
                    <w:p w14:paraId="554EDEA3" w14:textId="77777777" w:rsidR="005E4259" w:rsidRPr="003727AE" w:rsidRDefault="005E4259" w:rsidP="006B151D">
                      <w:pPr>
                        <w:spacing w:before="120"/>
                        <w:jc w:val="center"/>
                        <w:rPr>
                          <w:rFonts w:ascii="Arial Narrow" w:hAnsi="Arial Narrow"/>
                          <w:sz w:val="24"/>
                          <w:szCs w:val="24"/>
                          <w:lang w:val="sv-SE"/>
                        </w:rPr>
                      </w:pPr>
                      <w:r w:rsidRPr="003727AE">
                        <w:rPr>
                          <w:rFonts w:ascii="Arial Narrow" w:hAnsi="Arial Narrow" w:cs="Arial Narrow"/>
                          <w:sz w:val="24"/>
                          <w:szCs w:val="24"/>
                          <w:lang w:val="sv-SE"/>
                        </w:rPr>
                        <w:t>BIDANG PERAWATAN</w:t>
                      </w:r>
                    </w:p>
                    <w:p w14:paraId="4DBFE975" w14:textId="77777777" w:rsidR="005E4259" w:rsidRPr="00374BAA" w:rsidRDefault="005E4259" w:rsidP="006B151D">
                      <w:pPr>
                        <w:rPr>
                          <w:rFonts w:ascii="Arial Narrow" w:hAnsi="Arial Narrow"/>
                          <w:sz w:val="24"/>
                          <w:szCs w:val="24"/>
                          <w:lang w:val="sv-SE"/>
                        </w:rPr>
                      </w:pPr>
                    </w:p>
                  </w:txbxContent>
                </v:textbox>
              </v:rect>
            </w:pict>
          </mc:Fallback>
        </mc:AlternateContent>
      </w:r>
    </w:p>
    <w:p w14:paraId="280D6F24" w14:textId="77777777" w:rsidR="006B151D" w:rsidRPr="004F582E" w:rsidRDefault="006B151D" w:rsidP="004F582E">
      <w:pPr>
        <w:spacing w:line="360" w:lineRule="auto"/>
        <w:rPr>
          <w:rFonts w:ascii="Arial" w:hAnsi="Arial"/>
          <w:sz w:val="22"/>
          <w:szCs w:val="22"/>
        </w:rPr>
      </w:pPr>
    </w:p>
    <w:p w14:paraId="266D8BC6" w14:textId="77777777" w:rsidR="006B151D" w:rsidRPr="004F582E" w:rsidRDefault="00233EC6" w:rsidP="004F582E">
      <w:pPr>
        <w:spacing w:line="360" w:lineRule="auto"/>
        <w:rPr>
          <w:rFonts w:ascii="Arial" w:hAnsi="Arial"/>
          <w:sz w:val="22"/>
          <w:szCs w:val="22"/>
        </w:rPr>
      </w:pPr>
      <w:r w:rsidRPr="004F582E">
        <w:rPr>
          <w:rFonts w:ascii="Arial" w:hAnsi="Arial"/>
          <w:b/>
          <w:noProof/>
          <w:sz w:val="22"/>
          <w:szCs w:val="22"/>
          <w:lang w:val="en-US"/>
        </w:rPr>
        <mc:AlternateContent>
          <mc:Choice Requires="wps">
            <w:drawing>
              <wp:anchor distT="0" distB="0" distL="114300" distR="114300" simplePos="0" relativeHeight="251658752" behindDoc="0" locked="0" layoutInCell="1" allowOverlap="1" wp14:anchorId="27AFBB86" wp14:editId="3E23A917">
                <wp:simplePos x="0" y="0"/>
                <wp:positionH relativeFrom="column">
                  <wp:posOffset>1729105</wp:posOffset>
                </wp:positionH>
                <wp:positionV relativeFrom="paragraph">
                  <wp:posOffset>26670</wp:posOffset>
                </wp:positionV>
                <wp:extent cx="1257300" cy="0"/>
                <wp:effectExtent l="0" t="0" r="12700" b="25400"/>
                <wp:wrapNone/>
                <wp:docPr id="59"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5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15pt,2.1pt" to="235.15pt,2.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">
                <v:stroke dashstyle="dash"/>
              </v:line>
            </w:pict>
          </mc:Fallback>
        </mc:AlternateContent>
      </w:r>
    </w:p>
    <w:p w14:paraId="539800A6" w14:textId="77777777" w:rsidR="006B151D" w:rsidRPr="004F582E" w:rsidRDefault="00233EC6" w:rsidP="004F582E">
      <w:pPr>
        <w:spacing w:line="360" w:lineRule="auto"/>
        <w:rPr>
          <w:rFonts w:ascii="Arial" w:hAnsi="Arial"/>
          <w:sz w:val="22"/>
          <w:szCs w:val="22"/>
        </w:rPr>
      </w:pPr>
      <w:r w:rsidRPr="004F582E">
        <w:rPr>
          <w:rFonts w:ascii="Arial" w:hAnsi="Arial"/>
          <w:noProof/>
          <w:sz w:val="22"/>
          <w:szCs w:val="22"/>
          <w:lang w:val="en-US"/>
        </w:rPr>
        <mc:AlternateContent>
          <mc:Choice Requires="wps">
            <w:drawing>
              <wp:anchor distT="0" distB="0" distL="114300" distR="114300" simplePos="0" relativeHeight="251652608" behindDoc="0" locked="0" layoutInCell="1" allowOverlap="1" wp14:anchorId="41E4A67A" wp14:editId="68D2AEC0">
                <wp:simplePos x="0" y="0"/>
                <wp:positionH relativeFrom="column">
                  <wp:posOffset>2072005</wp:posOffset>
                </wp:positionH>
                <wp:positionV relativeFrom="paragraph">
                  <wp:posOffset>109220</wp:posOffset>
                </wp:positionV>
                <wp:extent cx="1828800" cy="457200"/>
                <wp:effectExtent l="0" t="0" r="25400" b="25400"/>
                <wp:wrapNone/>
                <wp:docPr id="58" name="Rectangle 3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457200"/>
                        </a:xfrm>
                        <a:prstGeom prst="rect">
                          <a:avLst/>
                        </a:prstGeom>
                        <a:solidFill>
                          <a:srgbClr val="FFFFFF"/>
                        </a:solidFill>
                        <a:ln w="9525">
                          <a:solidFill>
                            <a:srgbClr val="000000"/>
                          </a:solidFill>
                          <a:miter lim="800000"/>
                          <a:headEnd/>
                          <a:tailEnd/>
                        </a:ln>
                      </wps:spPr>
                      <wps:txbx>
                        <w:txbxContent>
                          <w:p w14:paraId="67479B67" w14:textId="77777777" w:rsidR="005E4259" w:rsidRPr="003727AE" w:rsidRDefault="005E4259" w:rsidP="006B151D">
                            <w:pPr>
                              <w:jc w:val="center"/>
                              <w:rPr>
                                <w:rFonts w:ascii="Arial Narrow" w:hAnsi="Arial Narrow"/>
                                <w:sz w:val="24"/>
                                <w:szCs w:val="24"/>
                              </w:rPr>
                            </w:pPr>
                            <w:r w:rsidRPr="003727AE">
                              <w:rPr>
                                <w:rFonts w:ascii="Arial Narrow" w:hAnsi="Arial Narrow"/>
                                <w:sz w:val="24"/>
                                <w:szCs w:val="24"/>
                              </w:rPr>
                              <w:t>UNIT HEMODIALISIS</w:t>
                            </w:r>
                          </w:p>
                        </w:txbxContent>
                      </wps:txbx>
                      <wps:bodyPr rot="0" vert="horz" wrap="square" lIns="91440" tIns="9144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38" o:spid="_x0000_s1030" style="position:absolute;margin-left:163.15pt;margin-top:8.6pt;width:2in;height:3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">
                <v:textbox inset=",7.2pt">
                  <w:txbxContent>
                    <w:p w14:paraId="67479B67" w14:textId="77777777" w:rsidR="005E4259" w:rsidRPr="003727AE" w:rsidRDefault="005E4259" w:rsidP="006B151D">
                      <w:pPr>
                        <w:jc w:val="center"/>
                        <w:rPr>
                          <w:rFonts w:ascii="Arial Narrow" w:hAnsi="Arial Narrow"/>
                          <w:sz w:val="24"/>
                          <w:szCs w:val="24"/>
                        </w:rPr>
                      </w:pPr>
                      <w:r w:rsidRPr="003727AE">
                        <w:rPr>
                          <w:rFonts w:ascii="Arial Narrow" w:hAnsi="Arial Narrow"/>
                          <w:sz w:val="24"/>
                          <w:szCs w:val="24"/>
                        </w:rPr>
                        <w:t>UNIT HEMODIALISIS</w:t>
                      </w:r>
                    </w:p>
                  </w:txbxContent>
                </v:textbox>
              </v:rect>
            </w:pict>
          </mc:Fallback>
        </mc:AlternateContent>
      </w:r>
    </w:p>
    <w:p w14:paraId="095DB25B" w14:textId="77777777" w:rsidR="006B151D" w:rsidRPr="004F582E" w:rsidRDefault="006B151D" w:rsidP="004F582E">
      <w:pPr>
        <w:spacing w:line="360" w:lineRule="auto"/>
        <w:rPr>
          <w:rFonts w:ascii="Arial" w:hAnsi="Arial"/>
          <w:sz w:val="22"/>
          <w:szCs w:val="22"/>
        </w:rPr>
      </w:pPr>
    </w:p>
    <w:p w14:paraId="30D9004C" w14:textId="5A5BC0F1" w:rsidR="006B151D" w:rsidRPr="004F582E" w:rsidRDefault="00233EC6" w:rsidP="004F582E">
      <w:pPr>
        <w:spacing w:line="360" w:lineRule="auto"/>
        <w:rPr>
          <w:rFonts w:ascii="Arial" w:hAnsi="Arial"/>
          <w:sz w:val="22"/>
          <w:szCs w:val="22"/>
        </w:rPr>
      </w:pPr>
      <w:r w:rsidRPr="004F582E">
        <w:rPr>
          <w:rFonts w:ascii="Arial" w:hAnsi="Arial"/>
          <w:b/>
          <w:noProof/>
          <w:sz w:val="22"/>
          <w:szCs w:val="22"/>
          <w:lang w:val="en-US"/>
        </w:rPr>
        <mc:AlternateContent>
          <mc:Choice Requires="wps">
            <w:drawing>
              <wp:anchor distT="0" distB="0" distL="114300" distR="114300" simplePos="0" relativeHeight="251661824" behindDoc="0" locked="0" layoutInCell="1" allowOverlap="1" wp14:anchorId="768608F7" wp14:editId="1ADBA259">
                <wp:simplePos x="0" y="0"/>
                <wp:positionH relativeFrom="column">
                  <wp:posOffset>3900805</wp:posOffset>
                </wp:positionH>
                <wp:positionV relativeFrom="paragraph">
                  <wp:posOffset>46355</wp:posOffset>
                </wp:positionV>
                <wp:extent cx="342900" cy="0"/>
                <wp:effectExtent l="0" t="0" r="0" b="25400"/>
                <wp:wrapNone/>
                <wp:docPr id="57" name="Line 4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27"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15pt,3.65pt" to="334.15pt,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">
                <v:stroke dashstyle="dash"/>
              </v:line>
            </w:pict>
          </mc:Fallback>
        </mc:AlternateContent>
      </w:r>
    </w:p>
    <w:p w14:paraId="0FED313D" w14:textId="09FC03DE" w:rsidR="006B151D" w:rsidRPr="004F582E" w:rsidRDefault="00233EC6" w:rsidP="004F582E">
      <w:pPr>
        <w:spacing w:line="360" w:lineRule="auto"/>
        <w:rPr>
          <w:rFonts w:ascii="Arial" w:hAnsi="Arial"/>
          <w:sz w:val="22"/>
          <w:szCs w:val="22"/>
        </w:rPr>
      </w:pPr>
      <w:r w:rsidRPr="004F582E">
        <w:rPr>
          <w:rFonts w:ascii="Arial" w:hAnsi="Arial"/>
          <w:noProof/>
          <w:sz w:val="22"/>
          <w:szCs w:val="22"/>
          <w:lang w:val="en-US"/>
        </w:rPr>
        <mc:AlternateContent>
          <mc:Choice Requires="wps">
            <w:drawing>
              <wp:anchor distT="0" distB="0" distL="114300" distR="114300" simplePos="0" relativeHeight="251653632" behindDoc="0" locked="0" layoutInCell="1" allowOverlap="1" wp14:anchorId="616E1E8A" wp14:editId="71F755C8">
                <wp:simplePos x="0" y="0"/>
                <wp:positionH relativeFrom="column">
                  <wp:posOffset>700405</wp:posOffset>
                </wp:positionH>
                <wp:positionV relativeFrom="paragraph">
                  <wp:posOffset>97790</wp:posOffset>
                </wp:positionV>
                <wp:extent cx="1133475" cy="852170"/>
                <wp:effectExtent l="0" t="0" r="34925" b="36830"/>
                <wp:wrapNone/>
                <wp:docPr id="56" name="Text Box 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852170"/>
                        </a:xfrm>
                        <a:prstGeom prst="rect">
                          <a:avLst/>
                        </a:prstGeom>
                        <a:solidFill>
                          <a:srgbClr val="FFFFFF"/>
                        </a:solidFill>
                        <a:ln w="9525">
                          <a:solidFill>
                            <a:srgbClr val="000000"/>
                          </a:solidFill>
                          <a:miter lim="800000"/>
                          <a:headEnd/>
                          <a:tailEnd/>
                        </a:ln>
                      </wps:spPr>
                      <wps:txbx>
                        <w:txbxContent>
                          <w:p w14:paraId="32562EC6" w14:textId="77777777" w:rsidR="005E4259" w:rsidRPr="003727AE" w:rsidRDefault="005E4259" w:rsidP="006B151D">
                            <w:pPr>
                              <w:spacing w:before="120"/>
                              <w:jc w:val="center"/>
                              <w:rPr>
                                <w:rFonts w:ascii="Arial Narrow" w:hAnsi="Arial Narrow"/>
                                <w:sz w:val="24"/>
                                <w:szCs w:val="24"/>
                              </w:rPr>
                            </w:pPr>
                            <w:r w:rsidRPr="003727AE">
                              <w:rPr>
                                <w:rFonts w:ascii="Arial Narrow" w:hAnsi="Arial Narrow"/>
                                <w:sz w:val="24"/>
                                <w:szCs w:val="24"/>
                              </w:rPr>
                              <w:t xml:space="preserve">DOKTER JAGA RUANG HEMODIALISIS </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40" o:spid="_x0000_s1031" type="#_x0000_t202" style="position:absolute;margin-left:55.15pt;margin-top:7.7pt;width:89.25pt;height:67.1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">
                <v:textbox>
                  <w:txbxContent>
                    <w:p w14:paraId="32562EC6" w14:textId="77777777" w:rsidR="005E4259" w:rsidRPr="003727AE" w:rsidRDefault="005E4259" w:rsidP="006B151D">
                      <w:pPr>
                        <w:spacing w:before="120"/>
                        <w:jc w:val="center"/>
                        <w:rPr>
                          <w:rFonts w:ascii="Arial Narrow" w:hAnsi="Arial Narrow"/>
                          <w:sz w:val="24"/>
                          <w:szCs w:val="24"/>
                        </w:rPr>
                      </w:pPr>
                      <w:r w:rsidRPr="003727AE">
                        <w:rPr>
                          <w:rFonts w:ascii="Arial Narrow" w:hAnsi="Arial Narrow"/>
                          <w:sz w:val="24"/>
                          <w:szCs w:val="24"/>
                        </w:rPr>
                        <w:t xml:space="preserve">DOKTER JAGA RUANG HEMODIALISIS </w:t>
                      </w:r>
                    </w:p>
                  </w:txbxContent>
                </v:textbox>
              </v:shape>
            </w:pict>
          </mc:Fallback>
        </mc:AlternateContent>
      </w:r>
    </w:p>
    <w:p w14:paraId="1986AB88" w14:textId="77777777" w:rsidR="006B151D" w:rsidRPr="004F582E" w:rsidRDefault="00233EC6" w:rsidP="004F582E">
      <w:pPr>
        <w:tabs>
          <w:tab w:val="left" w:pos="6855"/>
        </w:tabs>
        <w:spacing w:line="360" w:lineRule="auto"/>
        <w:rPr>
          <w:rFonts w:ascii="Arial" w:hAnsi="Arial"/>
          <w:sz w:val="22"/>
          <w:szCs w:val="22"/>
        </w:rPr>
      </w:pPr>
      <w:r w:rsidRPr="004F582E">
        <w:rPr>
          <w:rFonts w:ascii="Arial" w:hAnsi="Arial"/>
          <w:noProof/>
          <w:sz w:val="22"/>
          <w:szCs w:val="22"/>
          <w:lang w:val="en-US"/>
        </w:rPr>
        <mc:AlternateContent>
          <mc:Choice Requires="wps">
            <w:drawing>
              <wp:anchor distT="0" distB="0" distL="114300" distR="114300" simplePos="0" relativeHeight="251659776" behindDoc="0" locked="0" layoutInCell="1" allowOverlap="1" wp14:anchorId="1F5BCBBE" wp14:editId="10C49490">
                <wp:simplePos x="0" y="0"/>
                <wp:positionH relativeFrom="column">
                  <wp:posOffset>4129405</wp:posOffset>
                </wp:positionH>
                <wp:positionV relativeFrom="paragraph">
                  <wp:posOffset>66675</wp:posOffset>
                </wp:positionV>
                <wp:extent cx="1133475" cy="815340"/>
                <wp:effectExtent l="0" t="0" r="34925" b="22860"/>
                <wp:wrapNone/>
                <wp:docPr id="55" name="Text Box 3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815340"/>
                        </a:xfrm>
                        <a:prstGeom prst="rect">
                          <a:avLst/>
                        </a:prstGeom>
                        <a:solidFill>
                          <a:srgbClr val="FFFFFF"/>
                        </a:solidFill>
                        <a:ln w="9525">
                          <a:solidFill>
                            <a:srgbClr val="000000"/>
                          </a:solidFill>
                          <a:miter lim="800000"/>
                          <a:headEnd/>
                          <a:tailEnd/>
                        </a:ln>
                      </wps:spPr>
                      <wps:txbx>
                        <w:txbxContent>
                          <w:p w14:paraId="40CFA82E" w14:textId="77777777" w:rsidR="005E4259" w:rsidRPr="003727AE" w:rsidRDefault="005E4259" w:rsidP="006B151D">
                            <w:pPr>
                              <w:jc w:val="center"/>
                              <w:rPr>
                                <w:rFonts w:ascii="Arial Narrow" w:hAnsi="Arial Narrow"/>
                                <w:sz w:val="24"/>
                                <w:szCs w:val="24"/>
                                <w:lang w:val="en-US"/>
                              </w:rPr>
                            </w:pPr>
                            <w:r w:rsidRPr="003727AE">
                              <w:rPr>
                                <w:rFonts w:ascii="Arial Narrow" w:hAnsi="Arial Narrow"/>
                                <w:sz w:val="24"/>
                                <w:szCs w:val="24"/>
                              </w:rPr>
                              <w:t xml:space="preserve">PELAKSANA ADMINISTRASI </w:t>
                            </w:r>
                            <w:r w:rsidRPr="003727AE">
                              <w:rPr>
                                <w:rFonts w:ascii="Arial Narrow" w:hAnsi="Arial Narrow"/>
                                <w:sz w:val="24"/>
                                <w:szCs w:val="24"/>
                                <w:lang w:val="en-US"/>
                              </w:rPr>
                              <w:t>HEMODIALISIS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Text Box 352" o:spid="_x0000_s1032" type="#_x0000_t202" style="position:absolute;margin-left:325.15pt;margin-top:5.25pt;width:89.25pt;height:64.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">
                <v:textbox>
                  <w:txbxContent>
                    <w:p w14:paraId="40CFA82E" w14:textId="77777777" w:rsidR="005E4259" w:rsidRPr="003727AE" w:rsidRDefault="005E4259" w:rsidP="006B151D">
                      <w:pPr>
                        <w:jc w:val="center"/>
                        <w:rPr>
                          <w:rFonts w:ascii="Arial Narrow" w:hAnsi="Arial Narrow"/>
                          <w:sz w:val="24"/>
                          <w:szCs w:val="24"/>
                          <w:lang w:val="en-US"/>
                        </w:rPr>
                      </w:pPr>
                      <w:r w:rsidRPr="003727AE">
                        <w:rPr>
                          <w:rFonts w:ascii="Arial Narrow" w:hAnsi="Arial Narrow"/>
                          <w:sz w:val="24"/>
                          <w:szCs w:val="24"/>
                        </w:rPr>
                        <w:t xml:space="preserve">PELAKSANA ADMINISTRASI </w:t>
                      </w:r>
                      <w:r w:rsidRPr="003727AE">
                        <w:rPr>
                          <w:rFonts w:ascii="Arial Narrow" w:hAnsi="Arial Narrow"/>
                          <w:sz w:val="24"/>
                          <w:szCs w:val="24"/>
                          <w:lang w:val="en-US"/>
                        </w:rPr>
                        <w:t>HEMODIALISIS</w:t>
                      </w:r>
                    </w:p>
                  </w:txbxContent>
                </v:textbox>
              </v:shape>
            </w:pict>
          </mc:Fallback>
        </mc:AlternateContent>
      </w:r>
      <w:r w:rsidR="006B151D" w:rsidRPr="004F582E">
        <w:rPr>
          <w:rFonts w:ascii="Arial" w:hAnsi="Arial"/>
          <w:sz w:val="22"/>
          <w:szCs w:val="22"/>
        </w:rPr>
        <w:tab/>
      </w:r>
    </w:p>
    <w:p w14:paraId="5E6F46FD" w14:textId="77777777" w:rsidR="006B151D" w:rsidRPr="004F582E" w:rsidRDefault="006B151D" w:rsidP="004F582E">
      <w:pPr>
        <w:spacing w:line="360" w:lineRule="auto"/>
        <w:jc w:val="center"/>
        <w:rPr>
          <w:rFonts w:ascii="Arial" w:hAnsi="Arial"/>
          <w:sz w:val="22"/>
          <w:szCs w:val="22"/>
        </w:rPr>
      </w:pPr>
    </w:p>
    <w:p w14:paraId="6E0335CB" w14:textId="77777777" w:rsidR="006B151D" w:rsidRPr="004F582E" w:rsidRDefault="00233EC6" w:rsidP="004F582E">
      <w:pPr>
        <w:spacing w:line="360" w:lineRule="auto"/>
        <w:jc w:val="center"/>
        <w:rPr>
          <w:rFonts w:ascii="Arial" w:hAnsi="Arial"/>
          <w:sz w:val="22"/>
          <w:szCs w:val="22"/>
        </w:rPr>
      </w:pPr>
      <w:r w:rsidRPr="004F582E">
        <w:rPr>
          <w:rFonts w:ascii="Arial" w:hAnsi="Arial"/>
          <w:noProof/>
          <w:sz w:val="22"/>
          <w:szCs w:val="22"/>
          <w:lang w:val="en-US"/>
        </w:rPr>
        <mc:AlternateContent>
          <mc:Choice Requires="wps">
            <w:drawing>
              <wp:anchor distT="0" distB="0" distL="114300" distR="114300" simplePos="0" relativeHeight="251660800" behindDoc="0" locked="0" layoutInCell="1" allowOverlap="1" wp14:anchorId="6FBC3197" wp14:editId="21C762E5">
                <wp:simplePos x="0" y="0"/>
                <wp:positionH relativeFrom="column">
                  <wp:posOffset>1843405</wp:posOffset>
                </wp:positionH>
                <wp:positionV relativeFrom="paragraph">
                  <wp:posOffset>3175</wp:posOffset>
                </wp:positionV>
                <wp:extent cx="2286000" cy="635"/>
                <wp:effectExtent l="0" t="0" r="0" b="0"/>
                <wp:wrapNone/>
                <wp:docPr id="54" name="AutoShape 3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53" o:spid="_x0000_s1026" type="#_x0000_t32" style="position:absolute;margin-left:145.15pt;margin-top:.25pt;width:180pt;height:.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"/>
            </w:pict>
          </mc:Fallback>
        </mc:AlternateContent>
      </w:r>
    </w:p>
    <w:p w14:paraId="0C339D71" w14:textId="242D1E7D" w:rsidR="006B151D" w:rsidRPr="004F582E" w:rsidRDefault="004F582E" w:rsidP="004F582E">
      <w:pPr>
        <w:spacing w:line="360" w:lineRule="auto"/>
        <w:jc w:val="center"/>
        <w:rPr>
          <w:rFonts w:ascii="Arial" w:hAnsi="Arial"/>
          <w:sz w:val="22"/>
          <w:szCs w:val="22"/>
        </w:rPr>
      </w:pPr>
      <w:r w:rsidRPr="004F582E">
        <w:rPr>
          <w:rFonts w:ascii="Arial" w:hAnsi="Arial"/>
          <w:noProof/>
          <w:sz w:val="22"/>
          <w:szCs w:val="22"/>
          <w:lang w:val="en-US"/>
        </w:rPr>
        <mc:AlternateContent>
          <mc:Choice Requires="wps">
            <w:drawing>
              <wp:anchor distT="0" distB="0" distL="114300" distR="114300" simplePos="0" relativeHeight="251656704" behindDoc="0" locked="0" layoutInCell="1" allowOverlap="1" wp14:anchorId="7929BA8A" wp14:editId="38A2D896">
                <wp:simplePos x="0" y="0"/>
                <wp:positionH relativeFrom="column">
                  <wp:posOffset>2400300</wp:posOffset>
                </wp:positionH>
                <wp:positionV relativeFrom="paragraph">
                  <wp:posOffset>213360</wp:posOffset>
                </wp:positionV>
                <wp:extent cx="1028700" cy="914400"/>
                <wp:effectExtent l="0" t="0" r="38100" b="25400"/>
                <wp:wrapNone/>
                <wp:docPr id="53" name="Text Box 3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914400"/>
                        </a:xfrm>
                        <a:prstGeom prst="rect">
                          <a:avLst/>
                        </a:prstGeom>
                        <a:solidFill>
                          <a:srgbClr val="FFFFFF"/>
                        </a:solidFill>
                        <a:ln w="9525">
                          <a:solidFill>
                            <a:srgbClr val="000000"/>
                          </a:solidFill>
                          <a:miter lim="800000"/>
                          <a:headEnd/>
                          <a:tailEnd/>
                        </a:ln>
                      </wps:spPr>
                      <wps:txbx>
                        <w:txbxContent>
                          <w:p w14:paraId="236A9489" w14:textId="77777777" w:rsidR="005E4259" w:rsidRPr="003727AE" w:rsidRDefault="005E4259" w:rsidP="009177BD">
                            <w:pPr>
                              <w:jc w:val="center"/>
                              <w:rPr>
                                <w:rFonts w:ascii="Arial Narrow" w:hAnsi="Arial Narrow"/>
                              </w:rPr>
                            </w:pPr>
                            <w:r w:rsidRPr="003727AE">
                              <w:rPr>
                                <w:rFonts w:ascii="Arial Narrow" w:hAnsi="Arial Narrow"/>
                              </w:rPr>
                              <w:t>KEPALA RUANG HEMODIALISIS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Text Box 346" o:spid="_x0000_s1033" type="#_x0000_t202" style="position:absolute;left:0;text-align:left;margin-left:189pt;margin-top:16.8pt;width:81pt;height:1in;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">
                <v:textbox>
                  <w:txbxContent>
                    <w:p w14:paraId="236A9489" w14:textId="77777777" w:rsidR="005E4259" w:rsidRPr="003727AE" w:rsidRDefault="005E4259" w:rsidP="009177BD">
                      <w:pPr>
                        <w:jc w:val="center"/>
                        <w:rPr>
                          <w:rFonts w:ascii="Arial Narrow" w:hAnsi="Arial Narrow"/>
                        </w:rPr>
                      </w:pPr>
                      <w:r w:rsidRPr="003727AE">
                        <w:rPr>
                          <w:rFonts w:ascii="Arial Narrow" w:hAnsi="Arial Narrow"/>
                        </w:rPr>
                        <w:t>KEPALA RUANG HEMODIALISIS</w:t>
                      </w:r>
                    </w:p>
                  </w:txbxContent>
                </v:textbox>
              </v:shape>
            </w:pict>
          </mc:Fallback>
        </mc:AlternateContent>
      </w:r>
    </w:p>
    <w:p w14:paraId="332BB2B9" w14:textId="77777777" w:rsidR="006B151D" w:rsidRPr="004F582E" w:rsidRDefault="006B151D" w:rsidP="004F582E">
      <w:pPr>
        <w:spacing w:line="360" w:lineRule="auto"/>
        <w:jc w:val="center"/>
        <w:rPr>
          <w:rFonts w:ascii="Arial" w:hAnsi="Arial"/>
          <w:sz w:val="22"/>
          <w:szCs w:val="22"/>
        </w:rPr>
      </w:pPr>
    </w:p>
    <w:p w14:paraId="2E741F4D" w14:textId="2E21B87E" w:rsidR="006B151D" w:rsidRPr="004F582E" w:rsidRDefault="006B151D" w:rsidP="004F582E">
      <w:pPr>
        <w:spacing w:line="360" w:lineRule="auto"/>
        <w:jc w:val="center"/>
        <w:rPr>
          <w:rFonts w:ascii="Arial" w:hAnsi="Arial"/>
          <w:sz w:val="22"/>
          <w:szCs w:val="22"/>
        </w:rPr>
      </w:pPr>
    </w:p>
    <w:p w14:paraId="37E19A60" w14:textId="77777777" w:rsidR="006B151D" w:rsidRPr="004F582E" w:rsidRDefault="006B151D" w:rsidP="004F582E">
      <w:pPr>
        <w:spacing w:line="360" w:lineRule="auto"/>
        <w:jc w:val="center"/>
        <w:rPr>
          <w:rFonts w:ascii="Arial" w:hAnsi="Arial"/>
          <w:sz w:val="22"/>
          <w:szCs w:val="22"/>
        </w:rPr>
      </w:pPr>
    </w:p>
    <w:p w14:paraId="7F5F8741" w14:textId="77777777" w:rsidR="006B151D" w:rsidRPr="004F582E" w:rsidRDefault="006B151D" w:rsidP="004F582E">
      <w:pPr>
        <w:spacing w:line="360" w:lineRule="auto"/>
        <w:rPr>
          <w:rFonts w:ascii="Arial" w:hAnsi="Arial"/>
          <w:sz w:val="22"/>
          <w:szCs w:val="22"/>
        </w:rPr>
      </w:pPr>
    </w:p>
    <w:p w14:paraId="0ED4C11A" w14:textId="77777777" w:rsidR="006B151D" w:rsidRPr="004F582E" w:rsidRDefault="00233EC6" w:rsidP="004F582E">
      <w:pPr>
        <w:spacing w:line="360" w:lineRule="auto"/>
        <w:jc w:val="center"/>
        <w:rPr>
          <w:rFonts w:ascii="Arial" w:hAnsi="Arial"/>
          <w:sz w:val="22"/>
          <w:szCs w:val="22"/>
        </w:rPr>
      </w:pPr>
      <w:r w:rsidRPr="004F582E">
        <w:rPr>
          <w:rFonts w:ascii="Arial" w:hAnsi="Arial"/>
          <w:noProof/>
          <w:sz w:val="22"/>
          <w:szCs w:val="22"/>
          <w:lang w:val="en-US"/>
        </w:rPr>
        <mc:AlternateContent>
          <mc:Choice Requires="wps">
            <w:drawing>
              <wp:anchor distT="0" distB="0" distL="114300" distR="114300" simplePos="0" relativeHeight="251665920" behindDoc="0" locked="0" layoutInCell="1" allowOverlap="1" wp14:anchorId="288D3F9D" wp14:editId="4DCE381C">
                <wp:simplePos x="0" y="0"/>
                <wp:positionH relativeFrom="column">
                  <wp:posOffset>2986405</wp:posOffset>
                </wp:positionH>
                <wp:positionV relativeFrom="paragraph">
                  <wp:posOffset>50800</wp:posOffset>
                </wp:positionV>
                <wp:extent cx="0" cy="342900"/>
                <wp:effectExtent l="0" t="0" r="0" b="0"/>
                <wp:wrapNone/>
                <wp:docPr id="52" name="Line 4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40" o:spid="_x0000_s1026" style="position:absolute;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15pt,4pt" to="235.15pt,3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"/>
            </w:pict>
          </mc:Fallback>
        </mc:AlternateContent>
      </w:r>
    </w:p>
    <w:p w14:paraId="1300B8EC" w14:textId="77777777" w:rsidR="006B151D" w:rsidRPr="004F582E" w:rsidRDefault="00965892" w:rsidP="004F582E">
      <w:pPr>
        <w:tabs>
          <w:tab w:val="left" w:pos="6272"/>
        </w:tabs>
        <w:spacing w:line="360" w:lineRule="auto"/>
        <w:rPr>
          <w:rFonts w:ascii="Arial" w:hAnsi="Arial"/>
          <w:sz w:val="22"/>
          <w:szCs w:val="22"/>
        </w:rPr>
      </w:pPr>
      <w:r w:rsidRPr="004F582E">
        <w:rPr>
          <w:rFonts w:ascii="Arial" w:hAnsi="Arial"/>
          <w:sz w:val="22"/>
          <w:szCs w:val="22"/>
        </w:rPr>
        <w:tab/>
      </w:r>
    </w:p>
    <w:p w14:paraId="1DC2EB3C" w14:textId="77777777" w:rsidR="006B151D" w:rsidRPr="004F582E" w:rsidRDefault="00233EC6" w:rsidP="004F582E">
      <w:pPr>
        <w:spacing w:line="360" w:lineRule="auto"/>
        <w:rPr>
          <w:rFonts w:ascii="Arial" w:hAnsi="Arial"/>
          <w:sz w:val="22"/>
          <w:szCs w:val="22"/>
        </w:rPr>
      </w:pPr>
      <w:r w:rsidRPr="004F582E">
        <w:rPr>
          <w:rFonts w:ascii="Arial" w:hAnsi="Arial"/>
          <w:noProof/>
          <w:sz w:val="22"/>
          <w:szCs w:val="22"/>
          <w:lang w:val="en-US"/>
        </w:rPr>
        <mc:AlternateContent>
          <mc:Choice Requires="wps">
            <w:drawing>
              <wp:anchor distT="0" distB="0" distL="114300" distR="114300" simplePos="0" relativeHeight="251662848" behindDoc="0" locked="0" layoutInCell="1" allowOverlap="1" wp14:anchorId="7B4B6E59" wp14:editId="500B5A34">
                <wp:simplePos x="0" y="0"/>
                <wp:positionH relativeFrom="column">
                  <wp:posOffset>2447290</wp:posOffset>
                </wp:positionH>
                <wp:positionV relativeFrom="paragraph">
                  <wp:posOffset>102235</wp:posOffset>
                </wp:positionV>
                <wp:extent cx="1028700" cy="914400"/>
                <wp:effectExtent l="0" t="0" r="38100" b="25400"/>
                <wp:wrapNone/>
                <wp:docPr id="51" name="Text Box 4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914400"/>
                        </a:xfrm>
                        <a:prstGeom prst="rect">
                          <a:avLst/>
                        </a:prstGeom>
                        <a:solidFill>
                          <a:srgbClr val="FFFFFF"/>
                        </a:solidFill>
                        <a:ln w="9525">
                          <a:solidFill>
                            <a:srgbClr val="000000"/>
                          </a:solidFill>
                          <a:miter lim="800000"/>
                          <a:headEnd/>
                          <a:tailEnd/>
                        </a:ln>
                      </wps:spPr>
                      <wps:txbx>
                        <w:txbxContent>
                          <w:p w14:paraId="181ADEE6" w14:textId="77777777" w:rsidR="005E4259" w:rsidRPr="003727AE" w:rsidRDefault="005E4259" w:rsidP="009177BD">
                            <w:pPr>
                              <w:jc w:val="center"/>
                              <w:rPr>
                                <w:rFonts w:ascii="Arial Narrow" w:hAnsi="Arial Narrow"/>
                              </w:rPr>
                            </w:pPr>
                            <w:r w:rsidRPr="003727AE">
                              <w:rPr>
                                <w:rFonts w:ascii="Arial Narrow" w:hAnsi="Arial Narrow"/>
                              </w:rPr>
                              <w:t>PELAKSANA</w:t>
                            </w:r>
                          </w:p>
                          <w:p w14:paraId="59E5ECE7" w14:textId="77777777" w:rsidR="005E4259" w:rsidRPr="003727AE" w:rsidRDefault="005E4259" w:rsidP="00965892">
                            <w:pPr>
                              <w:jc w:val="center"/>
                              <w:rPr>
                                <w:rFonts w:ascii="Arial Narrow" w:hAnsi="Arial Narrow"/>
                              </w:rPr>
                            </w:pPr>
                            <w:r w:rsidRPr="003727AE">
                              <w:rPr>
                                <w:rFonts w:ascii="Arial Narrow" w:hAnsi="Arial Narrow"/>
                              </w:rPr>
                              <w:t>PERAWAT HEMODIALISIS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Text Box 429" o:spid="_x0000_s1034" type="#_x0000_t202" style="position:absolute;margin-left:192.7pt;margin-top:8.05pt;width:81pt;height:1in;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">
                <v:textbox>
                  <w:txbxContent>
                    <w:p w14:paraId="181ADEE6" w14:textId="77777777" w:rsidR="005E4259" w:rsidRPr="003727AE" w:rsidRDefault="005E4259" w:rsidP="009177BD">
                      <w:pPr>
                        <w:jc w:val="center"/>
                        <w:rPr>
                          <w:rFonts w:ascii="Arial Narrow" w:hAnsi="Arial Narrow"/>
                        </w:rPr>
                      </w:pPr>
                      <w:r w:rsidRPr="003727AE">
                        <w:rPr>
                          <w:rFonts w:ascii="Arial Narrow" w:hAnsi="Arial Narrow"/>
                        </w:rPr>
                        <w:t>PELAKSANA</w:t>
                      </w:r>
                    </w:p>
                    <w:p w14:paraId="59E5ECE7" w14:textId="77777777" w:rsidR="005E4259" w:rsidRPr="003727AE" w:rsidRDefault="005E4259" w:rsidP="00965892">
                      <w:pPr>
                        <w:jc w:val="center"/>
                        <w:rPr>
                          <w:rFonts w:ascii="Arial Narrow" w:hAnsi="Arial Narrow"/>
                        </w:rPr>
                      </w:pPr>
                      <w:r w:rsidRPr="003727AE">
                        <w:rPr>
                          <w:rFonts w:ascii="Arial Narrow" w:hAnsi="Arial Narrow"/>
                        </w:rPr>
                        <w:t>PERAWAT HEMODIALISIS</w:t>
                      </w:r>
                    </w:p>
                  </w:txbxContent>
                </v:textbox>
              </v:shape>
            </w:pict>
          </mc:Fallback>
        </mc:AlternateContent>
      </w:r>
      <w:r w:rsidRPr="004F582E">
        <w:rPr>
          <w:rFonts w:ascii="Arial" w:hAnsi="Arial"/>
          <w:noProof/>
          <w:sz w:val="22"/>
          <w:szCs w:val="22"/>
          <w:lang w:val="en-US"/>
        </w:rPr>
        <mc:AlternateContent>
          <mc:Choice Requires="wps">
            <w:drawing>
              <wp:anchor distT="0" distB="0" distL="114300" distR="114300" simplePos="0" relativeHeight="251664896" behindDoc="0" locked="0" layoutInCell="1" allowOverlap="1" wp14:anchorId="6C0E5F23" wp14:editId="7E64C3A3">
                <wp:simplePos x="0" y="0"/>
                <wp:positionH relativeFrom="column">
                  <wp:posOffset>2857500</wp:posOffset>
                </wp:positionH>
                <wp:positionV relativeFrom="paragraph">
                  <wp:posOffset>-536575</wp:posOffset>
                </wp:positionV>
                <wp:extent cx="0" cy="0"/>
                <wp:effectExtent l="0" t="0" r="0" b="0"/>
                <wp:wrapNone/>
                <wp:docPr id="50" name="Line 4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34"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42.2pt" to="225pt,-42.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"/>
            </w:pict>
          </mc:Fallback>
        </mc:AlternateContent>
      </w:r>
    </w:p>
    <w:p w14:paraId="59C72ACC" w14:textId="77777777" w:rsidR="006B151D" w:rsidRPr="004F582E" w:rsidRDefault="006B151D" w:rsidP="004F582E">
      <w:pPr>
        <w:tabs>
          <w:tab w:val="left" w:pos="5040"/>
        </w:tabs>
        <w:spacing w:line="360" w:lineRule="auto"/>
        <w:rPr>
          <w:rFonts w:ascii="Arial" w:hAnsi="Arial"/>
          <w:sz w:val="22"/>
          <w:szCs w:val="22"/>
        </w:rPr>
      </w:pPr>
    </w:p>
    <w:p w14:paraId="48C1B152" w14:textId="77777777" w:rsidR="00965892" w:rsidRPr="004F582E" w:rsidRDefault="00965892" w:rsidP="004F582E">
      <w:pPr>
        <w:tabs>
          <w:tab w:val="left" w:pos="5040"/>
        </w:tabs>
        <w:spacing w:line="360" w:lineRule="auto"/>
        <w:rPr>
          <w:rFonts w:ascii="Arial" w:hAnsi="Arial"/>
          <w:sz w:val="22"/>
          <w:szCs w:val="22"/>
        </w:rPr>
      </w:pPr>
    </w:p>
    <w:p w14:paraId="698E9278" w14:textId="77777777" w:rsidR="00965892" w:rsidRPr="004F582E" w:rsidRDefault="00965892" w:rsidP="004F582E">
      <w:pPr>
        <w:tabs>
          <w:tab w:val="left" w:pos="5040"/>
        </w:tabs>
        <w:spacing w:line="360" w:lineRule="auto"/>
        <w:rPr>
          <w:rFonts w:ascii="Arial" w:hAnsi="Arial"/>
          <w:sz w:val="22"/>
          <w:szCs w:val="22"/>
        </w:rPr>
      </w:pPr>
    </w:p>
    <w:p w14:paraId="1D95F2B1" w14:textId="77777777" w:rsidR="00965892" w:rsidRPr="004F582E" w:rsidRDefault="00965892" w:rsidP="004F582E">
      <w:pPr>
        <w:tabs>
          <w:tab w:val="left" w:pos="5040"/>
        </w:tabs>
        <w:spacing w:line="360" w:lineRule="auto"/>
        <w:rPr>
          <w:rFonts w:ascii="Arial" w:hAnsi="Arial"/>
          <w:sz w:val="22"/>
          <w:szCs w:val="22"/>
        </w:rPr>
      </w:pPr>
    </w:p>
    <w:p w14:paraId="1C8C35C3" w14:textId="77777777" w:rsidR="00965892" w:rsidRPr="004F582E" w:rsidRDefault="00233EC6" w:rsidP="004F582E">
      <w:pPr>
        <w:tabs>
          <w:tab w:val="left" w:pos="5040"/>
        </w:tabs>
        <w:spacing w:line="360" w:lineRule="auto"/>
        <w:rPr>
          <w:rFonts w:ascii="Arial" w:hAnsi="Arial"/>
          <w:sz w:val="22"/>
          <w:szCs w:val="22"/>
        </w:rPr>
      </w:pPr>
      <w:r w:rsidRPr="004F582E">
        <w:rPr>
          <w:rFonts w:ascii="Arial" w:hAnsi="Arial"/>
          <w:noProof/>
          <w:sz w:val="22"/>
          <w:szCs w:val="22"/>
          <w:lang w:val="en-US"/>
        </w:rPr>
        <mc:AlternateContent>
          <mc:Choice Requires="wps">
            <w:drawing>
              <wp:anchor distT="0" distB="0" distL="114300" distR="114300" simplePos="0" relativeHeight="251666944" behindDoc="0" locked="0" layoutInCell="1" allowOverlap="1" wp14:anchorId="7AB24337" wp14:editId="23C990B0">
                <wp:simplePos x="0" y="0"/>
                <wp:positionH relativeFrom="column">
                  <wp:posOffset>2986405</wp:posOffset>
                </wp:positionH>
                <wp:positionV relativeFrom="paragraph">
                  <wp:posOffset>-3175</wp:posOffset>
                </wp:positionV>
                <wp:extent cx="0" cy="342900"/>
                <wp:effectExtent l="0" t="0" r="0" b="0"/>
                <wp:wrapNone/>
                <wp:docPr id="49" name="Line 4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43"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15pt,-.2pt" to="235.15pt,2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"/>
            </w:pict>
          </mc:Fallback>
        </mc:AlternateContent>
      </w:r>
    </w:p>
    <w:p w14:paraId="49F73BED" w14:textId="77777777" w:rsidR="00965892" w:rsidRPr="004F582E" w:rsidRDefault="00965892" w:rsidP="004F582E">
      <w:pPr>
        <w:tabs>
          <w:tab w:val="left" w:pos="5040"/>
        </w:tabs>
        <w:spacing w:line="360" w:lineRule="auto"/>
        <w:rPr>
          <w:rFonts w:ascii="Arial" w:hAnsi="Arial"/>
          <w:sz w:val="22"/>
          <w:szCs w:val="22"/>
        </w:rPr>
      </w:pPr>
    </w:p>
    <w:p w14:paraId="2CC2D4E1" w14:textId="77777777" w:rsidR="00965892" w:rsidRPr="004F582E" w:rsidRDefault="00233EC6" w:rsidP="004F582E">
      <w:pPr>
        <w:tabs>
          <w:tab w:val="left" w:pos="5040"/>
        </w:tabs>
        <w:spacing w:line="360" w:lineRule="auto"/>
        <w:rPr>
          <w:rFonts w:ascii="Arial" w:hAnsi="Arial"/>
          <w:sz w:val="22"/>
          <w:szCs w:val="22"/>
        </w:rPr>
      </w:pPr>
      <w:r w:rsidRPr="004F582E">
        <w:rPr>
          <w:rFonts w:ascii="Arial" w:hAnsi="Arial"/>
          <w:noProof/>
          <w:sz w:val="22"/>
          <w:szCs w:val="22"/>
          <w:lang w:val="en-US"/>
        </w:rPr>
        <mc:AlternateContent>
          <mc:Choice Requires="wps">
            <w:drawing>
              <wp:anchor distT="0" distB="0" distL="114300" distR="114300" simplePos="0" relativeHeight="251663872" behindDoc="0" locked="0" layoutInCell="1" allowOverlap="1" wp14:anchorId="06C08596" wp14:editId="22D17036">
                <wp:simplePos x="0" y="0"/>
                <wp:positionH relativeFrom="column">
                  <wp:posOffset>2447290</wp:posOffset>
                </wp:positionH>
                <wp:positionV relativeFrom="paragraph">
                  <wp:posOffset>48260</wp:posOffset>
                </wp:positionV>
                <wp:extent cx="1028700" cy="914400"/>
                <wp:effectExtent l="0" t="0" r="0" b="0"/>
                <wp:wrapNone/>
                <wp:docPr id="48" name="Text Box 4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914400"/>
                        </a:xfrm>
                        <a:prstGeom prst="rect">
                          <a:avLst/>
                        </a:prstGeom>
                        <a:solidFill>
                          <a:srgbClr val="FFFFFF"/>
                        </a:solidFill>
                        <a:ln w="9525">
                          <a:solidFill>
                            <a:srgbClr val="000000"/>
                          </a:solidFill>
                          <a:miter lim="800000"/>
                          <a:headEnd/>
                          <a:tailEnd/>
                        </a:ln>
                      </wps:spPr>
                      <wps:txbx>
                        <w:txbxContent>
                          <w:p w14:paraId="36D18766" w14:textId="77777777" w:rsidR="005E4259" w:rsidRDefault="005E4259" w:rsidP="00965892">
                            <w:pPr>
                              <w:jc w:val="center"/>
                              <w:rPr>
                                <w:rFonts w:ascii="Arial Narrow" w:hAnsi="Arial Narrow"/>
                                <w:b/>
                                <w:lang w:val="en-US"/>
                              </w:rPr>
                            </w:pPr>
                          </w:p>
                          <w:p w14:paraId="1F441E50" w14:textId="77777777" w:rsidR="005E4259" w:rsidRPr="003727AE" w:rsidRDefault="005E4259" w:rsidP="00965892">
                            <w:pPr>
                              <w:jc w:val="center"/>
                              <w:rPr>
                                <w:rFonts w:ascii="Arial Narrow" w:hAnsi="Arial Narrow"/>
                              </w:rPr>
                            </w:pPr>
                            <w:r w:rsidRPr="003727AE">
                              <w:rPr>
                                <w:rFonts w:ascii="Arial Narrow" w:hAnsi="Arial Narrow"/>
                              </w:rPr>
                              <w:t>PELAKSANA PEKARYA HEMODIALISIS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30" o:spid="_x0000_s1035" type="#_x0000_t202" style="position:absolute;margin-left:192.7pt;margin-top:3.8pt;width:81pt;height:1in;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">
                <v:textbox>
                  <w:txbxContent>
                    <w:p w14:paraId="36D18766" w14:textId="77777777" w:rsidR="005E4259" w:rsidRDefault="005E4259" w:rsidP="00965892">
                      <w:pPr>
                        <w:jc w:val="center"/>
                        <w:rPr>
                          <w:rFonts w:ascii="Arial Narrow" w:hAnsi="Arial Narrow"/>
                          <w:b/>
                          <w:lang w:val="en-US"/>
                        </w:rPr>
                      </w:pPr>
                    </w:p>
                    <w:p w14:paraId="1F441E50" w14:textId="77777777" w:rsidR="005E4259" w:rsidRPr="003727AE" w:rsidRDefault="005E4259" w:rsidP="00965892">
                      <w:pPr>
                        <w:jc w:val="center"/>
                        <w:rPr>
                          <w:rFonts w:ascii="Arial Narrow" w:hAnsi="Arial Narrow"/>
                        </w:rPr>
                      </w:pPr>
                      <w:r w:rsidRPr="003727AE">
                        <w:rPr>
                          <w:rFonts w:ascii="Arial Narrow" w:hAnsi="Arial Narrow"/>
                        </w:rPr>
                        <w:t>PELAKSANA PEKARYA HEMODIALISIS</w:t>
                      </w:r>
                    </w:p>
                  </w:txbxContent>
                </v:textbox>
              </v:shape>
            </w:pict>
          </mc:Fallback>
        </mc:AlternateContent>
      </w:r>
    </w:p>
    <w:p w14:paraId="496D9727" w14:textId="77777777" w:rsidR="00965892" w:rsidRPr="004F582E" w:rsidRDefault="00965892" w:rsidP="004F582E">
      <w:pPr>
        <w:tabs>
          <w:tab w:val="left" w:pos="5040"/>
        </w:tabs>
        <w:spacing w:line="360" w:lineRule="auto"/>
        <w:rPr>
          <w:rFonts w:ascii="Arial" w:hAnsi="Arial"/>
          <w:sz w:val="22"/>
          <w:szCs w:val="22"/>
        </w:rPr>
      </w:pPr>
    </w:p>
    <w:p w14:paraId="04DE7322" w14:textId="77777777" w:rsidR="00965892" w:rsidRPr="004F582E" w:rsidRDefault="00965892" w:rsidP="004F582E">
      <w:pPr>
        <w:tabs>
          <w:tab w:val="left" w:pos="5040"/>
        </w:tabs>
        <w:spacing w:line="360" w:lineRule="auto"/>
        <w:rPr>
          <w:rFonts w:ascii="Arial" w:hAnsi="Arial"/>
          <w:sz w:val="22"/>
          <w:szCs w:val="22"/>
        </w:rPr>
        <w:sectPr w:rsidR="00965892" w:rsidRPr="004F582E" w:rsidSect="00642055">
          <w:headerReference w:type="default" r:id="rId21"/>
          <w:footerReference w:type="even" r:id="rId22"/>
          <w:footerReference w:type="default" r:id="rId23"/>
          <w:pgSz w:w="12242" w:h="18711" w:code="135"/>
          <w:pgMar w:top="1701" w:right="1418" w:bottom="1418" w:left="1701" w:header="720" w:footer="1253" w:gutter="0"/>
          <w:cols w:space="720"/>
        </w:sectPr>
      </w:pPr>
    </w:p>
    <w:p w14:paraId="64F38304" w14:textId="77777777" w:rsidR="003A4AC6" w:rsidRPr="004F582E" w:rsidRDefault="00F60FE9" w:rsidP="004F582E">
      <w:pPr>
        <w:spacing w:line="360" w:lineRule="auto"/>
        <w:jc w:val="center"/>
        <w:rPr>
          <w:rFonts w:ascii="Arial" w:hAnsi="Arial"/>
          <w:b/>
          <w:sz w:val="22"/>
          <w:szCs w:val="22"/>
        </w:rPr>
      </w:pPr>
      <w:r w:rsidRPr="004F582E">
        <w:rPr>
          <w:rFonts w:ascii="Arial" w:hAnsi="Arial"/>
          <w:b/>
          <w:sz w:val="22"/>
          <w:szCs w:val="22"/>
        </w:rPr>
        <w:lastRenderedPageBreak/>
        <w:t>BAB VI</w:t>
      </w:r>
    </w:p>
    <w:p w14:paraId="6CF61BF9" w14:textId="77777777" w:rsidR="006B151D" w:rsidRPr="004F582E" w:rsidRDefault="0045197D" w:rsidP="004F582E">
      <w:pPr>
        <w:spacing w:line="360" w:lineRule="auto"/>
        <w:jc w:val="center"/>
        <w:rPr>
          <w:rFonts w:ascii="Arial" w:hAnsi="Arial"/>
          <w:b/>
          <w:sz w:val="22"/>
          <w:szCs w:val="22"/>
        </w:rPr>
      </w:pPr>
      <w:r w:rsidRPr="004F582E">
        <w:rPr>
          <w:rFonts w:ascii="Arial" w:hAnsi="Arial"/>
          <w:b/>
          <w:sz w:val="22"/>
          <w:szCs w:val="22"/>
        </w:rPr>
        <w:t>URAIAN JABATAN UNIT</w:t>
      </w:r>
      <w:r w:rsidR="006B151D" w:rsidRPr="004F582E">
        <w:rPr>
          <w:rFonts w:ascii="Arial" w:hAnsi="Arial"/>
          <w:b/>
          <w:sz w:val="22"/>
          <w:szCs w:val="22"/>
        </w:rPr>
        <w:t xml:space="preserve"> </w:t>
      </w:r>
      <w:r w:rsidR="009A1DF6" w:rsidRPr="004F582E">
        <w:rPr>
          <w:rFonts w:ascii="Arial" w:hAnsi="Arial"/>
          <w:b/>
          <w:sz w:val="22"/>
          <w:szCs w:val="22"/>
        </w:rPr>
        <w:t>HEMODIALISIS</w:t>
      </w:r>
    </w:p>
    <w:p w14:paraId="389C1266" w14:textId="77777777" w:rsidR="006B151D" w:rsidRPr="004F582E" w:rsidRDefault="006B151D" w:rsidP="004F582E">
      <w:pPr>
        <w:spacing w:line="360" w:lineRule="auto"/>
        <w:rPr>
          <w:rFonts w:ascii="Arial" w:hAnsi="Arial"/>
          <w:b/>
          <w:sz w:val="22"/>
          <w:szCs w:val="22"/>
        </w:rPr>
      </w:pPr>
    </w:p>
    <w:p w14:paraId="567A9F1B" w14:textId="77777777" w:rsidR="0045197D" w:rsidRPr="004F582E" w:rsidRDefault="0045197D" w:rsidP="004F582E">
      <w:pPr>
        <w:pStyle w:val="ListParagraph"/>
        <w:numPr>
          <w:ilvl w:val="0"/>
          <w:numId w:val="102"/>
        </w:numPr>
        <w:suppressAutoHyphens w:val="0"/>
        <w:spacing w:after="0" w:line="360" w:lineRule="auto"/>
        <w:contextualSpacing/>
        <w:rPr>
          <w:rFonts w:ascii="Arial" w:hAnsi="Arial" w:cs="Times New Roman"/>
          <w:bCs/>
          <w:color w:val="000000"/>
          <w:spacing w:val="-15"/>
          <w:bdr w:val="none" w:sz="0" w:space="0" w:color="auto" w:frame="1"/>
          <w:lang w:val="id-ID"/>
        </w:rPr>
      </w:pPr>
      <w:r w:rsidRPr="004F582E">
        <w:rPr>
          <w:rFonts w:ascii="Arial" w:hAnsi="Arial" w:cs="Times New Roman"/>
          <w:bCs/>
          <w:color w:val="000000"/>
          <w:spacing w:val="15"/>
          <w:bdr w:val="none" w:sz="0" w:space="0" w:color="auto" w:frame="1"/>
          <w:lang w:val="id-ID"/>
        </w:rPr>
        <w:t>KEPALA UNIT HEMODIALISIS</w:t>
      </w:r>
    </w:p>
    <w:p w14:paraId="3936B6A9" w14:textId="77777777" w:rsidR="0045197D" w:rsidRPr="004F582E" w:rsidRDefault="0045197D" w:rsidP="004F582E">
      <w:pPr>
        <w:pStyle w:val="ListParagraph"/>
        <w:spacing w:line="360" w:lineRule="auto"/>
        <w:rPr>
          <w:rFonts w:ascii="Arial" w:hAnsi="Arial" w:cs="Times New Roman"/>
          <w:bCs/>
          <w:color w:val="000000"/>
          <w:spacing w:val="15"/>
          <w:bdr w:val="none" w:sz="0" w:space="0" w:color="auto" w:frame="1"/>
          <w:lang w:val="id-ID"/>
        </w:rPr>
      </w:pPr>
    </w:p>
    <w:p w14:paraId="030A41CC" w14:textId="2E86441A" w:rsidR="0045197D" w:rsidRPr="004F582E" w:rsidRDefault="0045197D" w:rsidP="004F582E">
      <w:pPr>
        <w:pStyle w:val="ListParagraph"/>
        <w:numPr>
          <w:ilvl w:val="0"/>
          <w:numId w:val="103"/>
        </w:numPr>
        <w:suppressAutoHyphens w:val="0"/>
        <w:spacing w:after="0" w:line="360" w:lineRule="auto"/>
        <w:ind w:left="1134" w:hanging="447"/>
        <w:contextualSpacing/>
        <w:rPr>
          <w:rFonts w:ascii="Arial" w:hAnsi="Arial" w:cs="Times New Roman"/>
          <w:bCs/>
          <w:color w:val="000000"/>
          <w:spacing w:val="-15"/>
          <w:bdr w:val="none" w:sz="0" w:space="0" w:color="auto" w:frame="1"/>
          <w:lang w:val="id-ID"/>
        </w:rPr>
      </w:pPr>
      <w:r w:rsidRPr="004F582E">
        <w:rPr>
          <w:rFonts w:ascii="Arial" w:hAnsi="Arial" w:cs="Times New Roman"/>
          <w:bCs/>
          <w:color w:val="000000"/>
          <w:spacing w:val="-15"/>
          <w:bdr w:val="none" w:sz="0" w:space="0" w:color="auto" w:frame="1"/>
          <w:lang w:val="id-ID"/>
        </w:rPr>
        <w:t xml:space="preserve">Pengertian  </w:t>
      </w:r>
      <w:r w:rsidRPr="004F582E">
        <w:rPr>
          <w:rFonts w:ascii="Arial" w:hAnsi="Arial" w:cs="Times New Roman"/>
          <w:bCs/>
          <w:color w:val="000000"/>
          <w:spacing w:val="-15"/>
          <w:bdr w:val="none" w:sz="0" w:space="0" w:color="auto" w:frame="1"/>
          <w:lang w:val="id-ID"/>
        </w:rPr>
        <w:tab/>
        <w:t>: S</w:t>
      </w:r>
      <w:r w:rsidRPr="004F582E">
        <w:rPr>
          <w:rFonts w:ascii="Arial" w:hAnsi="Arial" w:cs="Times New Roman"/>
          <w:color w:val="000000"/>
          <w:spacing w:val="15"/>
          <w:bdr w:val="none" w:sz="0" w:space="0" w:color="auto" w:frame="1"/>
          <w:lang w:val="id-ID"/>
        </w:rPr>
        <w:t xml:space="preserve">eorang tenaga dokter yang diberi tanggung jawab dan wewenang dalam mengatur serta mengendalikan kegiatan pelayanan medis di unit hemodialisis RSUD </w:t>
      </w:r>
      <w:r w:rsidR="00642055" w:rsidRPr="004F582E">
        <w:rPr>
          <w:rFonts w:ascii="Arial" w:hAnsi="Arial" w:cs="Times New Roman"/>
          <w:color w:val="000000"/>
          <w:spacing w:val="15"/>
          <w:bdr w:val="none" w:sz="0" w:space="0" w:color="auto" w:frame="1"/>
          <w:lang w:val="id-ID"/>
        </w:rPr>
        <w:t>dr.</w:t>
      </w:r>
      <w:r w:rsidRPr="004F582E">
        <w:rPr>
          <w:rFonts w:ascii="Arial" w:hAnsi="Arial" w:cs="Times New Roman"/>
          <w:color w:val="000000"/>
          <w:spacing w:val="15"/>
          <w:bdr w:val="none" w:sz="0" w:space="0" w:color="auto" w:frame="1"/>
          <w:lang w:val="id-ID"/>
        </w:rPr>
        <w:t xml:space="preserve"> Murjani</w:t>
      </w:r>
    </w:p>
    <w:p w14:paraId="3B8ADEC4" w14:textId="77777777" w:rsidR="0045197D" w:rsidRPr="004F582E" w:rsidRDefault="0045197D" w:rsidP="004F582E">
      <w:pPr>
        <w:pStyle w:val="ListParagraph"/>
        <w:numPr>
          <w:ilvl w:val="0"/>
          <w:numId w:val="103"/>
        </w:numPr>
        <w:suppressAutoHyphens w:val="0"/>
        <w:spacing w:after="0" w:line="360" w:lineRule="auto"/>
        <w:ind w:left="1134" w:hanging="447"/>
        <w:contextualSpacing/>
        <w:rPr>
          <w:rFonts w:ascii="Arial" w:hAnsi="Arial" w:cs="Times New Roman"/>
          <w:bCs/>
          <w:color w:val="000000"/>
          <w:spacing w:val="-15"/>
          <w:bdr w:val="none" w:sz="0" w:space="0" w:color="auto" w:frame="1"/>
          <w:lang w:val="id-ID"/>
        </w:rPr>
      </w:pPr>
      <w:r w:rsidRPr="004F582E">
        <w:rPr>
          <w:rFonts w:ascii="Arial" w:hAnsi="Arial" w:cs="Times New Roman"/>
          <w:color w:val="000000"/>
          <w:spacing w:val="15"/>
          <w:bdr w:val="none" w:sz="0" w:space="0" w:color="auto" w:frame="1"/>
          <w:lang w:val="id-ID"/>
        </w:rPr>
        <w:t xml:space="preserve">Persyaratan Jabatan </w:t>
      </w:r>
    </w:p>
    <w:p w14:paraId="5990CCC3" w14:textId="77777777" w:rsidR="0045197D" w:rsidRPr="004F582E" w:rsidRDefault="0045197D" w:rsidP="004F582E">
      <w:pPr>
        <w:pStyle w:val="ListParagraph"/>
        <w:numPr>
          <w:ilvl w:val="0"/>
          <w:numId w:val="104"/>
        </w:numPr>
        <w:suppressAutoHyphens w:val="0"/>
        <w:spacing w:after="0" w:line="360" w:lineRule="auto"/>
        <w:ind w:left="1560"/>
        <w:contextualSpacing/>
        <w:rPr>
          <w:rFonts w:ascii="Arial" w:hAnsi="Arial" w:cs="Times New Roman"/>
          <w:bCs/>
          <w:color w:val="000000"/>
          <w:spacing w:val="-15"/>
          <w:bdr w:val="none" w:sz="0" w:space="0" w:color="auto" w:frame="1"/>
          <w:lang w:val="id-ID"/>
        </w:rPr>
      </w:pPr>
      <w:r w:rsidRPr="004F582E">
        <w:rPr>
          <w:rFonts w:ascii="Arial" w:hAnsi="Arial" w:cs="Times New Roman"/>
          <w:bCs/>
          <w:color w:val="000000"/>
          <w:spacing w:val="-15"/>
          <w:bdr w:val="none" w:sz="0" w:space="0" w:color="auto" w:frame="1"/>
          <w:lang w:val="id-ID"/>
        </w:rPr>
        <w:t>Pendidikan    : Dokter Spesialis Penyakit Dalam / Dokter Spesialis Penyakit Dalam Konsultan Ginjal Hipertensi</w:t>
      </w:r>
    </w:p>
    <w:p w14:paraId="230C313B" w14:textId="77777777" w:rsidR="0045197D" w:rsidRPr="004F582E" w:rsidRDefault="0045197D" w:rsidP="004F582E">
      <w:pPr>
        <w:pStyle w:val="ListParagraph"/>
        <w:numPr>
          <w:ilvl w:val="0"/>
          <w:numId w:val="104"/>
        </w:numPr>
        <w:suppressAutoHyphens w:val="0"/>
        <w:spacing w:after="0" w:line="360" w:lineRule="auto"/>
        <w:ind w:left="1560"/>
        <w:contextualSpacing/>
        <w:rPr>
          <w:rFonts w:ascii="Arial" w:hAnsi="Arial" w:cs="Times New Roman"/>
          <w:bCs/>
          <w:color w:val="000000"/>
          <w:spacing w:val="-15"/>
          <w:bdr w:val="none" w:sz="0" w:space="0" w:color="auto" w:frame="1"/>
          <w:lang w:val="id-ID"/>
        </w:rPr>
      </w:pPr>
      <w:r w:rsidRPr="004F582E">
        <w:rPr>
          <w:rFonts w:ascii="Arial" w:hAnsi="Arial" w:cs="Times New Roman"/>
          <w:bCs/>
          <w:color w:val="000000"/>
          <w:spacing w:val="-15"/>
          <w:bdr w:val="none" w:sz="0" w:space="0" w:color="auto" w:frame="1"/>
          <w:lang w:val="id-ID"/>
        </w:rPr>
        <w:t>Pelatiahan : Hemodialisis yang diakui PERNEFRI</w:t>
      </w:r>
    </w:p>
    <w:p w14:paraId="25C9567D" w14:textId="77777777" w:rsidR="0045197D" w:rsidRPr="004F582E" w:rsidRDefault="0045197D" w:rsidP="004F582E">
      <w:pPr>
        <w:pStyle w:val="ListParagraph"/>
        <w:numPr>
          <w:ilvl w:val="0"/>
          <w:numId w:val="104"/>
        </w:numPr>
        <w:suppressAutoHyphens w:val="0"/>
        <w:spacing w:after="0" w:line="360" w:lineRule="auto"/>
        <w:ind w:left="1560"/>
        <w:contextualSpacing/>
        <w:rPr>
          <w:rFonts w:ascii="Arial" w:hAnsi="Arial" w:cs="Times New Roman"/>
          <w:bCs/>
          <w:color w:val="000000"/>
          <w:spacing w:val="-15"/>
          <w:bdr w:val="none" w:sz="0" w:space="0" w:color="auto" w:frame="1"/>
          <w:lang w:val="id-ID"/>
        </w:rPr>
      </w:pPr>
      <w:r w:rsidRPr="004F582E">
        <w:rPr>
          <w:rFonts w:ascii="Arial" w:hAnsi="Arial" w:cs="Times New Roman"/>
          <w:bCs/>
          <w:color w:val="000000"/>
          <w:spacing w:val="-15"/>
          <w:bdr w:val="none" w:sz="0" w:space="0" w:color="auto" w:frame="1"/>
          <w:lang w:val="id-ID"/>
        </w:rPr>
        <w:t>Pengalaman :</w:t>
      </w:r>
    </w:p>
    <w:p w14:paraId="3807B9C6" w14:textId="77777777" w:rsidR="0045197D" w:rsidRPr="004F582E" w:rsidRDefault="0045197D" w:rsidP="004F582E">
      <w:pPr>
        <w:pStyle w:val="ListParagraph"/>
        <w:numPr>
          <w:ilvl w:val="0"/>
          <w:numId w:val="104"/>
        </w:numPr>
        <w:suppressAutoHyphens w:val="0"/>
        <w:spacing w:after="0" w:line="360" w:lineRule="auto"/>
        <w:ind w:left="1560"/>
        <w:contextualSpacing/>
        <w:rPr>
          <w:rFonts w:ascii="Arial" w:hAnsi="Arial" w:cs="Times New Roman"/>
          <w:bCs/>
          <w:color w:val="000000"/>
          <w:spacing w:val="-15"/>
          <w:bdr w:val="none" w:sz="0" w:space="0" w:color="auto" w:frame="1"/>
          <w:lang w:val="id-ID"/>
        </w:rPr>
      </w:pPr>
      <w:r w:rsidRPr="004F582E">
        <w:rPr>
          <w:rFonts w:ascii="Arial" w:hAnsi="Arial" w:cs="Times New Roman"/>
          <w:bCs/>
          <w:color w:val="000000"/>
          <w:spacing w:val="-15"/>
          <w:bdr w:val="none" w:sz="0" w:space="0" w:color="auto" w:frame="1"/>
          <w:lang w:val="id-ID"/>
        </w:rPr>
        <w:t>Kondisi Fisik : Baik  jasmani dan rohani</w:t>
      </w:r>
    </w:p>
    <w:p w14:paraId="1B6EBBE5" w14:textId="77777777" w:rsidR="0045197D" w:rsidRPr="004F582E" w:rsidRDefault="0045197D" w:rsidP="004F582E">
      <w:pPr>
        <w:pStyle w:val="ListParagraph"/>
        <w:numPr>
          <w:ilvl w:val="0"/>
          <w:numId w:val="103"/>
        </w:numPr>
        <w:suppressAutoHyphens w:val="0"/>
        <w:spacing w:after="0" w:line="360" w:lineRule="auto"/>
        <w:ind w:left="1134" w:hanging="425"/>
        <w:contextualSpacing/>
        <w:rPr>
          <w:rFonts w:ascii="Arial" w:hAnsi="Arial" w:cs="Times New Roman"/>
          <w:bCs/>
          <w:color w:val="000000"/>
          <w:spacing w:val="-15"/>
          <w:bdr w:val="none" w:sz="0" w:space="0" w:color="auto" w:frame="1"/>
          <w:lang w:val="id-ID"/>
        </w:rPr>
      </w:pPr>
      <w:r w:rsidRPr="004F582E">
        <w:rPr>
          <w:rFonts w:ascii="Arial" w:hAnsi="Arial" w:cs="Times New Roman"/>
          <w:bCs/>
          <w:color w:val="000000"/>
          <w:spacing w:val="-15"/>
          <w:bdr w:val="none" w:sz="0" w:space="0" w:color="auto" w:frame="1"/>
          <w:lang w:val="id-ID"/>
        </w:rPr>
        <w:t>Tanggung Jawab</w:t>
      </w:r>
    </w:p>
    <w:p w14:paraId="022B074D" w14:textId="77777777" w:rsidR="0045197D" w:rsidRPr="004F582E" w:rsidRDefault="0045197D" w:rsidP="004F582E">
      <w:pPr>
        <w:pStyle w:val="ListParagraph"/>
        <w:spacing w:line="360" w:lineRule="auto"/>
        <w:ind w:left="1134"/>
        <w:rPr>
          <w:rFonts w:ascii="Arial" w:hAnsi="Arial" w:cs="Times New Roman"/>
          <w:bCs/>
          <w:color w:val="000000"/>
          <w:spacing w:val="-15"/>
          <w:bdr w:val="none" w:sz="0" w:space="0" w:color="auto" w:frame="1"/>
          <w:lang w:val="id-ID"/>
        </w:rPr>
      </w:pPr>
      <w:r w:rsidRPr="004F582E">
        <w:rPr>
          <w:rFonts w:ascii="Arial" w:hAnsi="Arial" w:cs="Times New Roman"/>
          <w:bCs/>
          <w:color w:val="000000"/>
          <w:spacing w:val="-15"/>
          <w:bdr w:val="none" w:sz="0" w:space="0" w:color="auto" w:frame="1"/>
          <w:lang w:val="id-ID"/>
        </w:rPr>
        <w:t>Dalam menjalankan tugas unit hemodialisis bertanggung jawab kepada kepala rumah sakit melalui wadir pelayanan medis .Kepala unit hemodialisis  mempunyai tugas pokok  merencanakan , mongkoordinasikan, melaksanakan dan mengevaluasi penyelenggaraan pelayanan hemodialisis yang meliputi pelayanan medis, pelayanan asuhan keperawatan, pelayanan penunjang dan  pelayanan  administrasi meliputi :</w:t>
      </w:r>
    </w:p>
    <w:p w14:paraId="47C3D6E9" w14:textId="4FC7C476" w:rsidR="0045197D" w:rsidRPr="004F582E" w:rsidRDefault="0045197D" w:rsidP="004F582E">
      <w:pPr>
        <w:pStyle w:val="ListParagraph"/>
        <w:numPr>
          <w:ilvl w:val="0"/>
          <w:numId w:val="105"/>
        </w:numPr>
        <w:suppressAutoHyphens w:val="0"/>
        <w:spacing w:after="0" w:line="360" w:lineRule="auto"/>
        <w:ind w:left="1560"/>
        <w:contextualSpacing/>
        <w:rPr>
          <w:rFonts w:ascii="Arial" w:hAnsi="Arial" w:cs="Times New Roman"/>
          <w:bCs/>
          <w:color w:val="000000"/>
          <w:spacing w:val="-15"/>
          <w:bdr w:val="none" w:sz="0" w:space="0" w:color="auto" w:frame="1"/>
          <w:lang w:val="id-ID"/>
        </w:rPr>
      </w:pPr>
      <w:r w:rsidRPr="004F582E">
        <w:rPr>
          <w:rFonts w:ascii="Arial" w:hAnsi="Arial" w:cs="Times New Roman"/>
          <w:bCs/>
          <w:color w:val="000000"/>
          <w:spacing w:val="-15"/>
          <w:bdr w:val="none" w:sz="0" w:space="0" w:color="auto" w:frame="1"/>
          <w:lang w:val="id-ID"/>
        </w:rPr>
        <w:t xml:space="preserve">Kelancaran dari pelayanan hemodialisis di RSUD </w:t>
      </w:r>
      <w:r w:rsidR="00642055" w:rsidRPr="004F582E">
        <w:rPr>
          <w:rFonts w:ascii="Arial" w:hAnsi="Arial" w:cs="Times New Roman"/>
          <w:bCs/>
          <w:color w:val="000000"/>
          <w:spacing w:val="-15"/>
          <w:bdr w:val="none" w:sz="0" w:space="0" w:color="auto" w:frame="1"/>
          <w:lang w:val="id-ID"/>
        </w:rPr>
        <w:t>dr.</w:t>
      </w:r>
      <w:r w:rsidRPr="004F582E">
        <w:rPr>
          <w:rFonts w:ascii="Arial" w:hAnsi="Arial" w:cs="Times New Roman"/>
          <w:bCs/>
          <w:color w:val="000000"/>
          <w:spacing w:val="-15"/>
          <w:bdr w:val="none" w:sz="0" w:space="0" w:color="auto" w:frame="1"/>
          <w:lang w:val="id-ID"/>
        </w:rPr>
        <w:t xml:space="preserve"> Murjani  sampit secara berkesinambungan</w:t>
      </w:r>
    </w:p>
    <w:p w14:paraId="3F187C7E" w14:textId="77777777" w:rsidR="0045197D" w:rsidRPr="004F582E" w:rsidRDefault="0045197D" w:rsidP="004F582E">
      <w:pPr>
        <w:pStyle w:val="ListParagraph"/>
        <w:numPr>
          <w:ilvl w:val="0"/>
          <w:numId w:val="105"/>
        </w:numPr>
        <w:suppressAutoHyphens w:val="0"/>
        <w:spacing w:after="0" w:line="360" w:lineRule="auto"/>
        <w:ind w:left="1560"/>
        <w:contextualSpacing/>
        <w:rPr>
          <w:rFonts w:ascii="Arial" w:hAnsi="Arial" w:cs="Times New Roman"/>
          <w:bCs/>
          <w:color w:val="000000"/>
          <w:spacing w:val="-15"/>
          <w:bdr w:val="none" w:sz="0" w:space="0" w:color="auto" w:frame="1"/>
          <w:lang w:val="id-ID"/>
        </w:rPr>
      </w:pPr>
      <w:r w:rsidRPr="004F582E">
        <w:rPr>
          <w:rFonts w:ascii="Arial" w:hAnsi="Arial" w:cs="Times New Roman"/>
          <w:bCs/>
          <w:color w:val="000000"/>
          <w:spacing w:val="-15"/>
          <w:bdr w:val="none" w:sz="0" w:space="0" w:color="auto" w:frame="1"/>
          <w:lang w:val="id-ID"/>
        </w:rPr>
        <w:t>Pengadaan, penyelenggaraan dan penyaluran alat kedokteran alat perawatan dan alat kesehatan di ruang hemodialisis sebagai usaha dalam kelancaran pelayanan hemodialisis</w:t>
      </w:r>
    </w:p>
    <w:p w14:paraId="296CC212" w14:textId="77777777" w:rsidR="0045197D" w:rsidRPr="004F582E" w:rsidRDefault="0045197D" w:rsidP="004F582E">
      <w:pPr>
        <w:pStyle w:val="ListParagraph"/>
        <w:numPr>
          <w:ilvl w:val="0"/>
          <w:numId w:val="103"/>
        </w:numPr>
        <w:suppressAutoHyphens w:val="0"/>
        <w:spacing w:after="0" w:line="360" w:lineRule="auto"/>
        <w:ind w:left="1134" w:hanging="425"/>
        <w:contextualSpacing/>
        <w:rPr>
          <w:rFonts w:ascii="Arial" w:hAnsi="Arial" w:cs="Times New Roman"/>
          <w:bCs/>
          <w:color w:val="000000"/>
          <w:spacing w:val="-15"/>
          <w:bdr w:val="none" w:sz="0" w:space="0" w:color="auto" w:frame="1"/>
          <w:lang w:val="id-ID"/>
        </w:rPr>
      </w:pPr>
      <w:r w:rsidRPr="004F582E">
        <w:rPr>
          <w:rFonts w:ascii="Arial" w:hAnsi="Arial" w:cs="Times New Roman"/>
          <w:bCs/>
          <w:color w:val="000000"/>
          <w:spacing w:val="-15"/>
          <w:bdr w:val="none" w:sz="0" w:space="0" w:color="auto" w:frame="1"/>
          <w:lang w:val="id-ID"/>
        </w:rPr>
        <w:t>Wewenang</w:t>
      </w:r>
    </w:p>
    <w:p w14:paraId="4C5DED47" w14:textId="77777777" w:rsidR="0045197D" w:rsidRPr="004F582E" w:rsidRDefault="0045197D" w:rsidP="004F582E">
      <w:pPr>
        <w:pStyle w:val="ListParagraph"/>
        <w:spacing w:line="360" w:lineRule="auto"/>
        <w:ind w:left="1134"/>
        <w:rPr>
          <w:rFonts w:ascii="Arial" w:hAnsi="Arial" w:cs="Times New Roman"/>
          <w:bCs/>
          <w:color w:val="000000"/>
          <w:spacing w:val="-15"/>
          <w:bdr w:val="none" w:sz="0" w:space="0" w:color="auto" w:frame="1"/>
          <w:lang w:val="id-ID"/>
        </w:rPr>
      </w:pPr>
      <w:r w:rsidRPr="004F582E">
        <w:rPr>
          <w:rFonts w:ascii="Arial" w:hAnsi="Arial" w:cs="Times New Roman"/>
          <w:bCs/>
          <w:color w:val="000000"/>
          <w:spacing w:val="-15"/>
          <w:bdr w:val="none" w:sz="0" w:space="0" w:color="auto" w:frame="1"/>
          <w:lang w:val="id-ID"/>
        </w:rPr>
        <w:t>Dalam rangka melaksanakan tugas tersebut , kepala unit hemodialisis mempunyai wewenang :</w:t>
      </w:r>
    </w:p>
    <w:p w14:paraId="4A64943C" w14:textId="77777777" w:rsidR="0045197D" w:rsidRPr="004F582E" w:rsidRDefault="0045197D" w:rsidP="004F582E">
      <w:pPr>
        <w:pStyle w:val="ListParagraph"/>
        <w:numPr>
          <w:ilvl w:val="0"/>
          <w:numId w:val="106"/>
        </w:numPr>
        <w:suppressAutoHyphens w:val="0"/>
        <w:spacing w:after="0" w:line="360" w:lineRule="auto"/>
        <w:ind w:left="1418" w:hanging="284"/>
        <w:contextualSpacing/>
        <w:rPr>
          <w:rFonts w:ascii="Arial" w:hAnsi="Arial" w:cs="Times New Roman"/>
          <w:bCs/>
          <w:color w:val="000000"/>
          <w:spacing w:val="-15"/>
          <w:bdr w:val="none" w:sz="0" w:space="0" w:color="auto" w:frame="1"/>
          <w:lang w:val="id-ID"/>
        </w:rPr>
      </w:pPr>
      <w:r w:rsidRPr="004F582E">
        <w:rPr>
          <w:rFonts w:ascii="Arial" w:hAnsi="Arial" w:cs="Times New Roman"/>
          <w:bCs/>
          <w:color w:val="000000"/>
          <w:spacing w:val="-15"/>
          <w:bdr w:val="none" w:sz="0" w:space="0" w:color="auto" w:frame="1"/>
          <w:lang w:val="id-ID"/>
        </w:rPr>
        <w:t>Menetapkan pengaturan pelaksanaan tugas staf  dan bawahan yang berada di bagiannya</w:t>
      </w:r>
    </w:p>
    <w:p w14:paraId="0F979AAA" w14:textId="77777777" w:rsidR="0045197D" w:rsidRPr="004F582E" w:rsidRDefault="0045197D" w:rsidP="004F582E">
      <w:pPr>
        <w:pStyle w:val="ListParagraph"/>
        <w:numPr>
          <w:ilvl w:val="0"/>
          <w:numId w:val="106"/>
        </w:numPr>
        <w:suppressAutoHyphens w:val="0"/>
        <w:spacing w:after="0" w:line="360" w:lineRule="auto"/>
        <w:ind w:left="1418" w:hanging="284"/>
        <w:contextualSpacing/>
        <w:rPr>
          <w:rFonts w:ascii="Arial" w:hAnsi="Arial" w:cs="Times New Roman"/>
          <w:bCs/>
          <w:color w:val="000000"/>
          <w:spacing w:val="-15"/>
          <w:bdr w:val="none" w:sz="0" w:space="0" w:color="auto" w:frame="1"/>
          <w:lang w:val="id-ID"/>
        </w:rPr>
      </w:pPr>
      <w:r w:rsidRPr="004F582E">
        <w:rPr>
          <w:rFonts w:ascii="Arial" w:hAnsi="Arial" w:cs="Times New Roman"/>
          <w:bCs/>
          <w:color w:val="000000"/>
          <w:spacing w:val="-15"/>
          <w:bdr w:val="none" w:sz="0" w:space="0" w:color="auto" w:frame="1"/>
          <w:lang w:val="id-ID"/>
        </w:rPr>
        <w:t>Membuat dan menetapkan peraturan dan tata tertip di unit pelayanan fungsional yang di pimpinya sesuai sesuai kebijakan rumah sakit</w:t>
      </w:r>
    </w:p>
    <w:p w14:paraId="46152F91" w14:textId="77777777" w:rsidR="0045197D" w:rsidRPr="004F582E" w:rsidRDefault="0045197D" w:rsidP="004F582E">
      <w:pPr>
        <w:pStyle w:val="ListParagraph"/>
        <w:numPr>
          <w:ilvl w:val="0"/>
          <w:numId w:val="106"/>
        </w:numPr>
        <w:suppressAutoHyphens w:val="0"/>
        <w:spacing w:after="0" w:line="360" w:lineRule="auto"/>
        <w:ind w:left="1418" w:hanging="284"/>
        <w:contextualSpacing/>
        <w:rPr>
          <w:rFonts w:ascii="Arial" w:hAnsi="Arial" w:cs="Times New Roman"/>
          <w:bCs/>
          <w:color w:val="000000"/>
          <w:spacing w:val="-15"/>
          <w:bdr w:val="none" w:sz="0" w:space="0" w:color="auto" w:frame="1"/>
          <w:lang w:val="id-ID"/>
        </w:rPr>
      </w:pPr>
      <w:r w:rsidRPr="004F582E">
        <w:rPr>
          <w:rFonts w:ascii="Arial" w:hAnsi="Arial" w:cs="Times New Roman"/>
          <w:bCs/>
          <w:color w:val="000000"/>
          <w:spacing w:val="-15"/>
          <w:bdr w:val="none" w:sz="0" w:space="0" w:color="auto" w:frame="1"/>
          <w:lang w:val="id-ID"/>
        </w:rPr>
        <w:t>Melaksanakan kebijakan rumah sakit sesuai bidangnya sesuia batas kewenangan yang ditetapkan</w:t>
      </w:r>
    </w:p>
    <w:p w14:paraId="35CEB647" w14:textId="77777777" w:rsidR="0045197D" w:rsidRPr="004F582E" w:rsidRDefault="0045197D" w:rsidP="004F582E">
      <w:pPr>
        <w:pStyle w:val="ListParagraph"/>
        <w:numPr>
          <w:ilvl w:val="0"/>
          <w:numId w:val="103"/>
        </w:numPr>
        <w:suppressAutoHyphens w:val="0"/>
        <w:spacing w:after="0" w:line="360" w:lineRule="auto"/>
        <w:ind w:left="1134" w:hanging="425"/>
        <w:contextualSpacing/>
        <w:rPr>
          <w:rFonts w:ascii="Arial" w:hAnsi="Arial" w:cs="Times New Roman"/>
          <w:bCs/>
          <w:color w:val="000000"/>
          <w:spacing w:val="-15"/>
          <w:bdr w:val="none" w:sz="0" w:space="0" w:color="auto" w:frame="1"/>
          <w:lang w:val="id-ID"/>
        </w:rPr>
      </w:pPr>
      <w:r w:rsidRPr="004F582E">
        <w:rPr>
          <w:rFonts w:ascii="Arial" w:hAnsi="Arial" w:cs="Times New Roman"/>
          <w:bCs/>
          <w:color w:val="000000"/>
          <w:spacing w:val="-15"/>
          <w:bdr w:val="none" w:sz="0" w:space="0" w:color="auto" w:frame="1"/>
          <w:lang w:val="id-ID"/>
        </w:rPr>
        <w:t>Uraian Tugas</w:t>
      </w:r>
    </w:p>
    <w:p w14:paraId="56338B26" w14:textId="77777777" w:rsidR="0045197D" w:rsidRPr="004F582E" w:rsidRDefault="0045197D" w:rsidP="004F582E">
      <w:pPr>
        <w:pStyle w:val="ListParagraph"/>
        <w:numPr>
          <w:ilvl w:val="0"/>
          <w:numId w:val="107"/>
        </w:numPr>
        <w:suppressAutoHyphens w:val="0"/>
        <w:spacing w:after="0" w:line="360" w:lineRule="auto"/>
        <w:ind w:left="1418" w:hanging="284"/>
        <w:contextualSpacing/>
        <w:rPr>
          <w:rFonts w:ascii="Arial" w:hAnsi="Arial" w:cs="Times New Roman"/>
          <w:bCs/>
          <w:color w:val="000000"/>
          <w:spacing w:val="-15"/>
          <w:bdr w:val="none" w:sz="0" w:space="0" w:color="auto" w:frame="1"/>
          <w:lang w:val="id-ID"/>
        </w:rPr>
      </w:pPr>
      <w:r w:rsidRPr="004F582E">
        <w:rPr>
          <w:rFonts w:ascii="Arial" w:hAnsi="Arial" w:cs="Times New Roman"/>
          <w:bCs/>
          <w:color w:val="000000"/>
          <w:spacing w:val="-15"/>
          <w:bdr w:val="none" w:sz="0" w:space="0" w:color="auto" w:frame="1"/>
          <w:lang w:val="id-ID"/>
        </w:rPr>
        <w:t>Melaksanakan  fungsi perencanaan :</w:t>
      </w:r>
    </w:p>
    <w:p w14:paraId="126E03FA" w14:textId="77777777" w:rsidR="0045197D" w:rsidRPr="004F582E" w:rsidRDefault="0045197D" w:rsidP="004F582E">
      <w:pPr>
        <w:pStyle w:val="ListParagraph"/>
        <w:numPr>
          <w:ilvl w:val="0"/>
          <w:numId w:val="108"/>
        </w:numPr>
        <w:suppressAutoHyphens w:val="0"/>
        <w:spacing w:after="0" w:line="360" w:lineRule="auto"/>
        <w:ind w:left="1843"/>
        <w:contextualSpacing/>
        <w:rPr>
          <w:rFonts w:ascii="Arial" w:hAnsi="Arial" w:cs="Times New Roman"/>
          <w:bCs/>
          <w:color w:val="000000"/>
          <w:spacing w:val="-15"/>
          <w:bdr w:val="none" w:sz="0" w:space="0" w:color="auto" w:frame="1"/>
          <w:lang w:val="id-ID"/>
        </w:rPr>
      </w:pPr>
      <w:r w:rsidRPr="004F582E">
        <w:rPr>
          <w:rFonts w:ascii="Arial" w:hAnsi="Arial" w:cs="Times New Roman"/>
          <w:bCs/>
          <w:color w:val="000000"/>
          <w:spacing w:val="-15"/>
          <w:bdr w:val="none" w:sz="0" w:space="0" w:color="auto" w:frame="1"/>
          <w:lang w:val="id-ID"/>
        </w:rPr>
        <w:t>Kegiatan rutin pelayanan fungsional hemodialisis berdasarkan kebijakan kepala rumah sakit</w:t>
      </w:r>
    </w:p>
    <w:p w14:paraId="219B5920" w14:textId="77777777" w:rsidR="0045197D" w:rsidRPr="004F582E" w:rsidRDefault="0045197D" w:rsidP="004F582E">
      <w:pPr>
        <w:pStyle w:val="ListParagraph"/>
        <w:numPr>
          <w:ilvl w:val="0"/>
          <w:numId w:val="108"/>
        </w:numPr>
        <w:suppressAutoHyphens w:val="0"/>
        <w:spacing w:after="0" w:line="360" w:lineRule="auto"/>
        <w:ind w:left="1843"/>
        <w:contextualSpacing/>
        <w:rPr>
          <w:rFonts w:ascii="Arial" w:hAnsi="Arial" w:cs="Times New Roman"/>
          <w:bCs/>
          <w:color w:val="000000"/>
          <w:spacing w:val="-15"/>
          <w:bdr w:val="none" w:sz="0" w:space="0" w:color="auto" w:frame="1"/>
          <w:lang w:val="id-ID"/>
        </w:rPr>
      </w:pPr>
      <w:r w:rsidRPr="004F582E">
        <w:rPr>
          <w:rFonts w:ascii="Arial" w:hAnsi="Arial" w:cs="Times New Roman"/>
          <w:bCs/>
          <w:color w:val="000000"/>
          <w:spacing w:val="-15"/>
          <w:bdr w:val="none" w:sz="0" w:space="0" w:color="auto" w:frame="1"/>
          <w:lang w:val="id-ID"/>
        </w:rPr>
        <w:t>Program dan rencana kerja di unitnya</w:t>
      </w:r>
    </w:p>
    <w:p w14:paraId="5FB6E927" w14:textId="77777777" w:rsidR="0045197D" w:rsidRPr="004F582E" w:rsidRDefault="0045197D" w:rsidP="004F582E">
      <w:pPr>
        <w:pStyle w:val="ListParagraph"/>
        <w:numPr>
          <w:ilvl w:val="0"/>
          <w:numId w:val="108"/>
        </w:numPr>
        <w:suppressAutoHyphens w:val="0"/>
        <w:spacing w:after="0" w:line="360" w:lineRule="auto"/>
        <w:ind w:left="1843"/>
        <w:contextualSpacing/>
        <w:rPr>
          <w:rFonts w:ascii="Arial" w:hAnsi="Arial" w:cs="Times New Roman"/>
          <w:bCs/>
          <w:color w:val="000000"/>
          <w:spacing w:val="-15"/>
          <w:bdr w:val="none" w:sz="0" w:space="0" w:color="auto" w:frame="1"/>
          <w:lang w:val="id-ID"/>
        </w:rPr>
      </w:pPr>
      <w:r w:rsidRPr="004F582E">
        <w:rPr>
          <w:rFonts w:ascii="Arial" w:hAnsi="Arial" w:cs="Times New Roman"/>
          <w:bCs/>
          <w:color w:val="000000"/>
          <w:spacing w:val="-15"/>
          <w:bdr w:val="none" w:sz="0" w:space="0" w:color="auto" w:frame="1"/>
          <w:lang w:val="id-ID"/>
        </w:rPr>
        <w:lastRenderedPageBreak/>
        <w:t>Kebutuhan sarana dan prasarana yang di perlukan di unit  yang menjadi tanggung jawabnya</w:t>
      </w:r>
    </w:p>
    <w:p w14:paraId="071B76C8" w14:textId="77777777" w:rsidR="0045197D" w:rsidRPr="004F582E" w:rsidRDefault="0045197D" w:rsidP="004F582E">
      <w:pPr>
        <w:pStyle w:val="ListParagraph"/>
        <w:numPr>
          <w:ilvl w:val="0"/>
          <w:numId w:val="108"/>
        </w:numPr>
        <w:suppressAutoHyphens w:val="0"/>
        <w:spacing w:after="0" w:line="360" w:lineRule="auto"/>
        <w:ind w:left="1843"/>
        <w:contextualSpacing/>
        <w:rPr>
          <w:rFonts w:ascii="Arial" w:hAnsi="Arial" w:cs="Times New Roman"/>
          <w:bCs/>
          <w:color w:val="000000"/>
          <w:spacing w:val="-15"/>
          <w:bdr w:val="none" w:sz="0" w:space="0" w:color="auto" w:frame="1"/>
          <w:lang w:val="id-ID"/>
        </w:rPr>
      </w:pPr>
      <w:r w:rsidRPr="004F582E">
        <w:rPr>
          <w:rFonts w:ascii="Arial" w:hAnsi="Arial" w:cs="Times New Roman"/>
          <w:bCs/>
          <w:color w:val="000000"/>
          <w:spacing w:val="-15"/>
          <w:bdr w:val="none" w:sz="0" w:space="0" w:color="auto" w:frame="1"/>
          <w:lang w:val="id-ID"/>
        </w:rPr>
        <w:t>Jumlan dan spesifikasi ketenagaan di unitnya</w:t>
      </w:r>
    </w:p>
    <w:p w14:paraId="43A88290" w14:textId="77777777" w:rsidR="0045197D" w:rsidRPr="004F582E" w:rsidRDefault="0045197D" w:rsidP="004F582E">
      <w:pPr>
        <w:pStyle w:val="ListParagraph"/>
        <w:numPr>
          <w:ilvl w:val="0"/>
          <w:numId w:val="107"/>
        </w:numPr>
        <w:suppressAutoHyphens w:val="0"/>
        <w:spacing w:after="0" w:line="360" w:lineRule="auto"/>
        <w:ind w:left="1418" w:hanging="284"/>
        <w:contextualSpacing/>
        <w:rPr>
          <w:rFonts w:ascii="Arial" w:hAnsi="Arial" w:cs="Times New Roman"/>
          <w:bCs/>
          <w:color w:val="000000"/>
          <w:spacing w:val="-15"/>
          <w:bdr w:val="none" w:sz="0" w:space="0" w:color="auto" w:frame="1"/>
          <w:lang w:val="id-ID"/>
        </w:rPr>
      </w:pPr>
      <w:r w:rsidRPr="004F582E">
        <w:rPr>
          <w:rFonts w:ascii="Arial" w:hAnsi="Arial" w:cs="Times New Roman"/>
          <w:bCs/>
          <w:color w:val="000000"/>
          <w:spacing w:val="-15"/>
          <w:bdr w:val="none" w:sz="0" w:space="0" w:color="auto" w:frame="1"/>
          <w:lang w:val="id-ID"/>
        </w:rPr>
        <w:t>Melaksanakan fungsi dan pengorganisasian dan pelaksanaan</w:t>
      </w:r>
    </w:p>
    <w:p w14:paraId="32A5B916" w14:textId="77777777" w:rsidR="0045197D" w:rsidRPr="004F582E" w:rsidRDefault="0045197D" w:rsidP="004F582E">
      <w:pPr>
        <w:pStyle w:val="ListParagraph"/>
        <w:numPr>
          <w:ilvl w:val="0"/>
          <w:numId w:val="109"/>
        </w:numPr>
        <w:suppressAutoHyphens w:val="0"/>
        <w:spacing w:after="0" w:line="360" w:lineRule="auto"/>
        <w:contextualSpacing/>
        <w:rPr>
          <w:rFonts w:ascii="Arial" w:hAnsi="Arial" w:cs="Times New Roman"/>
          <w:bCs/>
          <w:color w:val="000000"/>
          <w:spacing w:val="-15"/>
          <w:bdr w:val="none" w:sz="0" w:space="0" w:color="auto" w:frame="1"/>
          <w:lang w:val="id-ID"/>
        </w:rPr>
      </w:pPr>
      <w:r w:rsidRPr="004F582E">
        <w:rPr>
          <w:rFonts w:ascii="Arial" w:hAnsi="Arial" w:cs="Times New Roman"/>
          <w:bCs/>
          <w:color w:val="000000"/>
          <w:spacing w:val="-15"/>
          <w:bdr w:val="none" w:sz="0" w:space="0" w:color="auto" w:frame="1"/>
          <w:lang w:val="id-ID"/>
        </w:rPr>
        <w:t>Memimpin dan melaksanakan staf/pelaksana dibawah jajaran untuk pemyelenggaraan pelayanan  yang meliputi  kegiatan pelayanan  medis, pelayanan asuhan keperawatan, pelayanan penunjang dan  pelayanan  administrasi di unitnya</w:t>
      </w:r>
    </w:p>
    <w:p w14:paraId="1ABA549D" w14:textId="77777777" w:rsidR="0045197D" w:rsidRPr="004F582E" w:rsidRDefault="0045197D" w:rsidP="004F582E">
      <w:pPr>
        <w:pStyle w:val="ListParagraph"/>
        <w:numPr>
          <w:ilvl w:val="0"/>
          <w:numId w:val="109"/>
        </w:numPr>
        <w:suppressAutoHyphens w:val="0"/>
        <w:spacing w:after="0" w:line="360" w:lineRule="auto"/>
        <w:ind w:left="1843"/>
        <w:contextualSpacing/>
        <w:rPr>
          <w:rFonts w:ascii="Arial" w:hAnsi="Arial" w:cs="Times New Roman"/>
          <w:bCs/>
          <w:color w:val="000000"/>
          <w:spacing w:val="-15"/>
          <w:bdr w:val="none" w:sz="0" w:space="0" w:color="auto" w:frame="1"/>
          <w:lang w:val="id-ID"/>
        </w:rPr>
      </w:pPr>
      <w:r w:rsidRPr="004F582E">
        <w:rPr>
          <w:rFonts w:ascii="Arial" w:hAnsi="Arial" w:cs="Times New Roman"/>
          <w:bCs/>
          <w:color w:val="000000"/>
          <w:spacing w:val="-15"/>
          <w:bdr w:val="none" w:sz="0" w:space="0" w:color="auto" w:frame="1"/>
          <w:lang w:val="id-ID"/>
        </w:rPr>
        <w:t>Mengkoordinasikan kegiatan pelayanan yang berada dibawah jajarannya dengan pimpinan lain  yang terkait guna menunjang mutu pelayanan.</w:t>
      </w:r>
    </w:p>
    <w:p w14:paraId="794CD9C8" w14:textId="77777777" w:rsidR="0045197D" w:rsidRPr="004F582E" w:rsidRDefault="0045197D" w:rsidP="004F582E">
      <w:pPr>
        <w:pStyle w:val="ListParagraph"/>
        <w:numPr>
          <w:ilvl w:val="0"/>
          <w:numId w:val="109"/>
        </w:numPr>
        <w:suppressAutoHyphens w:val="0"/>
        <w:spacing w:after="0" w:line="360" w:lineRule="auto"/>
        <w:contextualSpacing/>
        <w:rPr>
          <w:rFonts w:ascii="Arial" w:hAnsi="Arial" w:cs="Times New Roman"/>
          <w:bCs/>
          <w:color w:val="000000"/>
          <w:spacing w:val="-15"/>
          <w:bdr w:val="none" w:sz="0" w:space="0" w:color="auto" w:frame="1"/>
          <w:lang w:val="id-ID"/>
        </w:rPr>
      </w:pPr>
      <w:r w:rsidRPr="004F582E">
        <w:rPr>
          <w:rFonts w:ascii="Arial" w:hAnsi="Arial" w:cs="Times New Roman"/>
          <w:bCs/>
          <w:color w:val="000000"/>
          <w:spacing w:val="-15"/>
          <w:bdr w:val="none" w:sz="0" w:space="0" w:color="auto" w:frame="1"/>
          <w:lang w:val="id-ID"/>
        </w:rPr>
        <w:t>Mengupayakan dan memelihara susana kerja yang harmonis di unitnya.</w:t>
      </w:r>
    </w:p>
    <w:p w14:paraId="144BCA31" w14:textId="77777777" w:rsidR="0045197D" w:rsidRPr="004F582E" w:rsidRDefault="0045197D" w:rsidP="004F582E">
      <w:pPr>
        <w:pStyle w:val="ListParagraph"/>
        <w:numPr>
          <w:ilvl w:val="0"/>
          <w:numId w:val="109"/>
        </w:numPr>
        <w:suppressAutoHyphens w:val="0"/>
        <w:spacing w:after="0" w:line="360" w:lineRule="auto"/>
        <w:contextualSpacing/>
        <w:rPr>
          <w:rFonts w:ascii="Arial" w:hAnsi="Arial" w:cs="Times New Roman"/>
          <w:bCs/>
          <w:color w:val="000000"/>
          <w:spacing w:val="-15"/>
          <w:bdr w:val="none" w:sz="0" w:space="0" w:color="auto" w:frame="1"/>
          <w:lang w:val="id-ID"/>
        </w:rPr>
      </w:pPr>
      <w:r w:rsidRPr="004F582E">
        <w:rPr>
          <w:rFonts w:ascii="Arial" w:hAnsi="Arial" w:cs="Times New Roman"/>
          <w:bCs/>
          <w:color w:val="000000"/>
          <w:spacing w:val="-15"/>
          <w:bdr w:val="none" w:sz="0" w:space="0" w:color="auto" w:frame="1"/>
          <w:lang w:val="id-ID"/>
        </w:rPr>
        <w:t>Mengadakan hubungan kerja sama yang baik dengan kelompok fungsional guna kelancaran pelaksanaan tugas serta meningkatkan mutu pelayanan</w:t>
      </w:r>
    </w:p>
    <w:p w14:paraId="3A986915" w14:textId="77777777" w:rsidR="0045197D" w:rsidRPr="004F582E" w:rsidRDefault="0045197D" w:rsidP="004F582E">
      <w:pPr>
        <w:pStyle w:val="ListParagraph"/>
        <w:numPr>
          <w:ilvl w:val="0"/>
          <w:numId w:val="109"/>
        </w:numPr>
        <w:suppressAutoHyphens w:val="0"/>
        <w:spacing w:after="0" w:line="360" w:lineRule="auto"/>
        <w:contextualSpacing/>
        <w:rPr>
          <w:rFonts w:ascii="Arial" w:hAnsi="Arial" w:cs="Times New Roman"/>
          <w:bCs/>
          <w:color w:val="000000"/>
          <w:spacing w:val="-15"/>
          <w:bdr w:val="none" w:sz="0" w:space="0" w:color="auto" w:frame="1"/>
          <w:lang w:val="id-ID"/>
        </w:rPr>
      </w:pPr>
      <w:r w:rsidRPr="004F582E">
        <w:rPr>
          <w:rFonts w:ascii="Arial" w:hAnsi="Arial" w:cs="Times New Roman"/>
          <w:bCs/>
          <w:color w:val="000000"/>
          <w:spacing w:val="-15"/>
          <w:bdr w:val="none" w:sz="0" w:space="0" w:color="auto" w:frame="1"/>
          <w:lang w:val="id-ID"/>
        </w:rPr>
        <w:t>Mendelegasikan sebagian tugas kepada staf</w:t>
      </w:r>
    </w:p>
    <w:p w14:paraId="040415B6" w14:textId="77777777" w:rsidR="0045197D" w:rsidRPr="004F582E" w:rsidRDefault="0045197D" w:rsidP="004F582E">
      <w:pPr>
        <w:pStyle w:val="ListParagraph"/>
        <w:numPr>
          <w:ilvl w:val="0"/>
          <w:numId w:val="109"/>
        </w:numPr>
        <w:suppressAutoHyphens w:val="0"/>
        <w:spacing w:after="0" w:line="360" w:lineRule="auto"/>
        <w:contextualSpacing/>
        <w:rPr>
          <w:rFonts w:ascii="Arial" w:hAnsi="Arial" w:cs="Times New Roman"/>
          <w:bCs/>
          <w:color w:val="000000"/>
          <w:spacing w:val="-15"/>
          <w:bdr w:val="none" w:sz="0" w:space="0" w:color="auto" w:frame="1"/>
          <w:lang w:val="id-ID"/>
        </w:rPr>
      </w:pPr>
      <w:r w:rsidRPr="004F582E">
        <w:rPr>
          <w:rFonts w:ascii="Arial" w:hAnsi="Arial" w:cs="Times New Roman"/>
          <w:bCs/>
          <w:color w:val="000000"/>
          <w:spacing w:val="-15"/>
          <w:bdr w:val="none" w:sz="0" w:space="0" w:color="auto" w:frame="1"/>
          <w:lang w:val="id-ID"/>
        </w:rPr>
        <w:t>Melaksanakan tugas lain dari pimpinan  dalam rangka melaksanakan tugas kedinasan</w:t>
      </w:r>
    </w:p>
    <w:p w14:paraId="2BC19ABF" w14:textId="77777777" w:rsidR="0045197D" w:rsidRPr="004F582E" w:rsidRDefault="0045197D" w:rsidP="004F582E">
      <w:pPr>
        <w:pStyle w:val="ListParagraph"/>
        <w:numPr>
          <w:ilvl w:val="0"/>
          <w:numId w:val="109"/>
        </w:numPr>
        <w:suppressAutoHyphens w:val="0"/>
        <w:spacing w:after="0" w:line="360" w:lineRule="auto"/>
        <w:contextualSpacing/>
        <w:rPr>
          <w:rFonts w:ascii="Arial" w:hAnsi="Arial" w:cs="Times New Roman"/>
          <w:bCs/>
          <w:color w:val="000000"/>
          <w:spacing w:val="-15"/>
          <w:bdr w:val="none" w:sz="0" w:space="0" w:color="auto" w:frame="1"/>
          <w:lang w:val="id-ID"/>
        </w:rPr>
      </w:pPr>
      <w:r w:rsidRPr="004F582E">
        <w:rPr>
          <w:rFonts w:ascii="Arial" w:hAnsi="Arial" w:cs="Times New Roman"/>
          <w:bCs/>
          <w:color w:val="000000"/>
          <w:spacing w:val="-15"/>
          <w:bdr w:val="none" w:sz="0" w:space="0" w:color="auto" w:frame="1"/>
          <w:lang w:val="id-ID"/>
        </w:rPr>
        <w:t>Mengembangkan diri sendiri dan membina/mengembangkan bawahan sehingga memiliki wawasan, sikap dan keahlian yang sepadan dengan tuntutan jabatan saat ini dan siap menerima tanggung jawab yang  lebih besar  dimasa yang akan datang.</w:t>
      </w:r>
    </w:p>
    <w:p w14:paraId="3D5A4AA2" w14:textId="77777777" w:rsidR="0045197D" w:rsidRPr="004F582E" w:rsidRDefault="0045197D" w:rsidP="004F582E">
      <w:pPr>
        <w:pStyle w:val="ListParagraph"/>
        <w:numPr>
          <w:ilvl w:val="0"/>
          <w:numId w:val="107"/>
        </w:numPr>
        <w:suppressAutoHyphens w:val="0"/>
        <w:spacing w:after="0" w:line="360" w:lineRule="auto"/>
        <w:ind w:left="1418" w:hanging="284"/>
        <w:contextualSpacing/>
        <w:rPr>
          <w:rFonts w:ascii="Arial" w:hAnsi="Arial" w:cs="Times New Roman"/>
          <w:bCs/>
          <w:color w:val="000000"/>
          <w:spacing w:val="-15"/>
          <w:bdr w:val="none" w:sz="0" w:space="0" w:color="auto" w:frame="1"/>
          <w:lang w:val="id-ID"/>
        </w:rPr>
      </w:pPr>
      <w:r w:rsidRPr="004F582E">
        <w:rPr>
          <w:rFonts w:ascii="Arial" w:hAnsi="Arial" w:cs="Times New Roman"/>
          <w:bCs/>
          <w:color w:val="000000"/>
          <w:spacing w:val="-15"/>
          <w:bdr w:val="none" w:sz="0" w:space="0" w:color="auto" w:frame="1"/>
          <w:lang w:val="id-ID"/>
        </w:rPr>
        <w:t>Melaksanakan fungsi pengawasan, pengendalian dan penilaian</w:t>
      </w:r>
    </w:p>
    <w:p w14:paraId="4BEDFA00" w14:textId="77777777" w:rsidR="0045197D" w:rsidRPr="004F582E" w:rsidRDefault="0045197D" w:rsidP="004F582E">
      <w:pPr>
        <w:pStyle w:val="ListParagraph"/>
        <w:numPr>
          <w:ilvl w:val="0"/>
          <w:numId w:val="110"/>
        </w:numPr>
        <w:suppressAutoHyphens w:val="0"/>
        <w:spacing w:after="0" w:line="360" w:lineRule="auto"/>
        <w:ind w:left="1843"/>
        <w:contextualSpacing/>
        <w:rPr>
          <w:rFonts w:ascii="Arial" w:hAnsi="Arial" w:cs="Times New Roman"/>
          <w:bCs/>
          <w:color w:val="000000"/>
          <w:spacing w:val="-15"/>
          <w:bdr w:val="none" w:sz="0" w:space="0" w:color="auto" w:frame="1"/>
          <w:lang w:val="id-ID"/>
        </w:rPr>
      </w:pPr>
      <w:r w:rsidRPr="004F582E">
        <w:rPr>
          <w:rFonts w:ascii="Arial" w:hAnsi="Arial" w:cs="Times New Roman"/>
          <w:bCs/>
          <w:color w:val="000000"/>
          <w:spacing w:val="-15"/>
          <w:bdr w:val="none" w:sz="0" w:space="0" w:color="auto" w:frame="1"/>
          <w:lang w:val="id-ID"/>
        </w:rPr>
        <w:t>Mutu pelayanan medis, keperawatan dan pelayanan lain yang menjadi bagian terintegrasi  dalam pelayanan hemodialisis</w:t>
      </w:r>
    </w:p>
    <w:p w14:paraId="039CA0FA" w14:textId="77777777" w:rsidR="0045197D" w:rsidRPr="004F582E" w:rsidRDefault="0045197D" w:rsidP="004F582E">
      <w:pPr>
        <w:pStyle w:val="ListParagraph"/>
        <w:numPr>
          <w:ilvl w:val="0"/>
          <w:numId w:val="110"/>
        </w:numPr>
        <w:suppressAutoHyphens w:val="0"/>
        <w:spacing w:after="0" w:line="360" w:lineRule="auto"/>
        <w:ind w:left="1843"/>
        <w:contextualSpacing/>
        <w:rPr>
          <w:rFonts w:ascii="Arial" w:hAnsi="Arial" w:cs="Times New Roman"/>
          <w:bCs/>
          <w:color w:val="000000"/>
          <w:spacing w:val="-15"/>
          <w:bdr w:val="none" w:sz="0" w:space="0" w:color="auto" w:frame="1"/>
          <w:lang w:val="id-ID"/>
        </w:rPr>
      </w:pPr>
      <w:r w:rsidRPr="004F582E">
        <w:rPr>
          <w:rFonts w:ascii="Arial" w:hAnsi="Arial" w:cs="Times New Roman"/>
          <w:bCs/>
          <w:color w:val="000000"/>
          <w:spacing w:val="-15"/>
          <w:bdr w:val="none" w:sz="0" w:space="0" w:color="auto" w:frame="1"/>
          <w:lang w:val="id-ID"/>
        </w:rPr>
        <w:t>Pengelola pelayanan unit  fungsional  sehingga tercapai kondisi kerja yang efisien, dan dapat memberikan value-edded costumer</w:t>
      </w:r>
    </w:p>
    <w:p w14:paraId="2AD85B88" w14:textId="77777777" w:rsidR="0045197D" w:rsidRPr="004F582E" w:rsidRDefault="0045197D" w:rsidP="004F582E">
      <w:pPr>
        <w:pStyle w:val="ListParagraph"/>
        <w:numPr>
          <w:ilvl w:val="0"/>
          <w:numId w:val="110"/>
        </w:numPr>
        <w:suppressAutoHyphens w:val="0"/>
        <w:spacing w:after="0" w:line="360" w:lineRule="auto"/>
        <w:ind w:left="1843"/>
        <w:contextualSpacing/>
        <w:rPr>
          <w:rFonts w:ascii="Arial" w:hAnsi="Arial" w:cs="Times New Roman"/>
          <w:bCs/>
          <w:color w:val="000000"/>
          <w:spacing w:val="-15"/>
          <w:bdr w:val="none" w:sz="0" w:space="0" w:color="auto" w:frame="1"/>
          <w:lang w:val="id-ID"/>
        </w:rPr>
      </w:pPr>
      <w:r w:rsidRPr="004F582E">
        <w:rPr>
          <w:rFonts w:ascii="Arial" w:hAnsi="Arial" w:cs="Times New Roman"/>
          <w:bCs/>
          <w:color w:val="000000"/>
          <w:spacing w:val="-15"/>
          <w:bdr w:val="none" w:sz="0" w:space="0" w:color="auto" w:frame="1"/>
          <w:lang w:val="id-ID"/>
        </w:rPr>
        <w:t>Sistem dan  prosedur kerja sertta peraturan / tata tertip yang berlaku diunit pelayanan fungsional atau rumah sakit</w:t>
      </w:r>
    </w:p>
    <w:p w14:paraId="493C3989" w14:textId="77777777" w:rsidR="0045197D" w:rsidRPr="004F582E" w:rsidRDefault="0045197D" w:rsidP="004F582E">
      <w:pPr>
        <w:pStyle w:val="ListParagraph"/>
        <w:numPr>
          <w:ilvl w:val="0"/>
          <w:numId w:val="110"/>
        </w:numPr>
        <w:suppressAutoHyphens w:val="0"/>
        <w:spacing w:after="0" w:line="360" w:lineRule="auto"/>
        <w:ind w:left="1843"/>
        <w:contextualSpacing/>
        <w:rPr>
          <w:rFonts w:ascii="Arial" w:hAnsi="Arial" w:cs="Times New Roman"/>
          <w:bCs/>
          <w:color w:val="000000"/>
          <w:spacing w:val="-15"/>
          <w:bdr w:val="none" w:sz="0" w:space="0" w:color="auto" w:frame="1"/>
          <w:lang w:val="id-ID"/>
        </w:rPr>
      </w:pPr>
      <w:r w:rsidRPr="004F582E">
        <w:rPr>
          <w:rFonts w:ascii="Arial" w:hAnsi="Arial" w:cs="Times New Roman"/>
          <w:bCs/>
          <w:color w:val="000000"/>
          <w:spacing w:val="-15"/>
          <w:bdr w:val="none" w:sz="0" w:space="0" w:color="auto" w:frame="1"/>
          <w:lang w:val="id-ID"/>
        </w:rPr>
        <w:t>Mengendalikan pendayagunaan aset dan sumber daya yang menjadi tanggung jawab nya secara efisien dan efektif</w:t>
      </w:r>
    </w:p>
    <w:p w14:paraId="26782166" w14:textId="77777777" w:rsidR="0045197D" w:rsidRPr="004F582E" w:rsidRDefault="0045197D" w:rsidP="004F582E">
      <w:pPr>
        <w:pStyle w:val="ListParagraph"/>
        <w:numPr>
          <w:ilvl w:val="0"/>
          <w:numId w:val="110"/>
        </w:numPr>
        <w:suppressAutoHyphens w:val="0"/>
        <w:spacing w:after="0" w:line="360" w:lineRule="auto"/>
        <w:ind w:left="1843"/>
        <w:contextualSpacing/>
        <w:rPr>
          <w:rFonts w:ascii="Arial" w:hAnsi="Arial" w:cs="Times New Roman"/>
          <w:bCs/>
          <w:color w:val="000000"/>
          <w:spacing w:val="-15"/>
          <w:bdr w:val="none" w:sz="0" w:space="0" w:color="auto" w:frame="1"/>
          <w:lang w:val="id-ID"/>
        </w:rPr>
      </w:pPr>
      <w:r w:rsidRPr="004F582E">
        <w:rPr>
          <w:rFonts w:ascii="Arial" w:hAnsi="Arial" w:cs="Times New Roman"/>
          <w:bCs/>
          <w:color w:val="000000"/>
          <w:spacing w:val="-15"/>
          <w:bdr w:val="none" w:sz="0" w:space="0" w:color="auto" w:frame="1"/>
          <w:lang w:val="id-ID"/>
        </w:rPr>
        <w:t>Mengawasi, menilai dan mengendalikan pelaksanaan dan  pengelolaam kegiatan  diunit pelayanan fungsional sesuai dengan standar dan ketentuan yang telah ditetapkan</w:t>
      </w:r>
    </w:p>
    <w:p w14:paraId="69A61DB8" w14:textId="77777777" w:rsidR="0045197D" w:rsidRPr="004F582E" w:rsidRDefault="0045197D" w:rsidP="004F582E">
      <w:pPr>
        <w:pStyle w:val="ListParagraph"/>
        <w:numPr>
          <w:ilvl w:val="0"/>
          <w:numId w:val="110"/>
        </w:numPr>
        <w:suppressAutoHyphens w:val="0"/>
        <w:spacing w:after="0" w:line="360" w:lineRule="auto"/>
        <w:ind w:left="1843"/>
        <w:contextualSpacing/>
        <w:rPr>
          <w:rFonts w:ascii="Arial" w:hAnsi="Arial" w:cs="Times New Roman"/>
          <w:bCs/>
          <w:color w:val="000000"/>
          <w:spacing w:val="-15"/>
          <w:bdr w:val="none" w:sz="0" w:space="0" w:color="auto" w:frame="1"/>
          <w:lang w:val="id-ID"/>
        </w:rPr>
      </w:pPr>
      <w:r w:rsidRPr="004F582E">
        <w:rPr>
          <w:rFonts w:ascii="Arial" w:hAnsi="Arial" w:cs="Times New Roman"/>
          <w:bCs/>
          <w:color w:val="000000"/>
          <w:spacing w:val="-15"/>
          <w:bdr w:val="none" w:sz="0" w:space="0" w:color="auto" w:frame="1"/>
          <w:lang w:val="id-ID"/>
        </w:rPr>
        <w:t>Menilai kegiatan pengelolaan secara berkala atau sewaktu waktu jika diperlukan dengan tujuan agar kegiatan pengelolaan dapat ditingkatkan serta kinerja unit kerja dapat  tercapai sesui target</w:t>
      </w:r>
    </w:p>
    <w:p w14:paraId="24CF099E" w14:textId="77777777" w:rsidR="0045197D" w:rsidRPr="004F582E" w:rsidRDefault="0045197D" w:rsidP="004F582E">
      <w:pPr>
        <w:pStyle w:val="ListParagraph"/>
        <w:numPr>
          <w:ilvl w:val="0"/>
          <w:numId w:val="110"/>
        </w:numPr>
        <w:suppressAutoHyphens w:val="0"/>
        <w:spacing w:after="0" w:line="360" w:lineRule="auto"/>
        <w:ind w:left="1843"/>
        <w:contextualSpacing/>
        <w:rPr>
          <w:rFonts w:ascii="Arial" w:hAnsi="Arial" w:cs="Times New Roman"/>
          <w:bCs/>
          <w:color w:val="000000"/>
          <w:spacing w:val="-15"/>
          <w:bdr w:val="none" w:sz="0" w:space="0" w:color="auto" w:frame="1"/>
          <w:lang w:val="id-ID"/>
        </w:rPr>
      </w:pPr>
      <w:r w:rsidRPr="004F582E">
        <w:rPr>
          <w:rFonts w:ascii="Arial" w:hAnsi="Arial" w:cs="Times New Roman"/>
          <w:bCs/>
          <w:color w:val="000000"/>
          <w:spacing w:val="-15"/>
          <w:bdr w:val="none" w:sz="0" w:space="0" w:color="auto" w:frame="1"/>
          <w:lang w:val="id-ID"/>
        </w:rPr>
        <w:t>Menampung dan menanggulangi usul-usul  dan keluhan-keluhan baik tentang masalah bawahan maupun pengelolaan di unit nya</w:t>
      </w:r>
    </w:p>
    <w:p w14:paraId="35B0A9D9" w14:textId="77777777" w:rsidR="006B151D" w:rsidRPr="004F582E" w:rsidRDefault="0045197D" w:rsidP="004F582E">
      <w:pPr>
        <w:pStyle w:val="ListParagraph"/>
        <w:numPr>
          <w:ilvl w:val="0"/>
          <w:numId w:val="110"/>
        </w:numPr>
        <w:suppressAutoHyphens w:val="0"/>
        <w:spacing w:after="0" w:line="360" w:lineRule="auto"/>
        <w:ind w:left="1843"/>
        <w:contextualSpacing/>
        <w:rPr>
          <w:rFonts w:ascii="Arial" w:hAnsi="Arial" w:cs="Times New Roman"/>
          <w:bCs/>
          <w:color w:val="000000"/>
          <w:spacing w:val="-15"/>
          <w:bdr w:val="none" w:sz="0" w:space="0" w:color="auto" w:frame="1"/>
          <w:lang w:val="id-ID"/>
        </w:rPr>
      </w:pPr>
      <w:r w:rsidRPr="004F582E">
        <w:rPr>
          <w:rFonts w:ascii="Arial" w:hAnsi="Arial" w:cs="Times New Roman"/>
          <w:bCs/>
          <w:color w:val="000000"/>
          <w:spacing w:val="-15"/>
          <w:bdr w:val="none" w:sz="0" w:space="0" w:color="auto" w:frame="1"/>
          <w:lang w:val="id-ID"/>
        </w:rPr>
        <w:t>Mengadakan penilaain atas prestasi kerja bawahan dan  mengajukan promosi dan rotasi bawahannya</w:t>
      </w:r>
    </w:p>
    <w:p w14:paraId="5570AD31" w14:textId="77777777" w:rsidR="006B151D" w:rsidRPr="004F582E" w:rsidRDefault="006B151D" w:rsidP="004F582E">
      <w:pPr>
        <w:tabs>
          <w:tab w:val="left" w:pos="1080"/>
        </w:tabs>
        <w:spacing w:line="360" w:lineRule="auto"/>
        <w:ind w:left="1080"/>
        <w:jc w:val="both"/>
        <w:rPr>
          <w:rFonts w:ascii="Arial" w:hAnsi="Arial"/>
          <w:sz w:val="22"/>
          <w:szCs w:val="22"/>
        </w:rPr>
      </w:pPr>
    </w:p>
    <w:p w14:paraId="5EB115F4" w14:textId="77777777" w:rsidR="006B151D" w:rsidRPr="004F582E" w:rsidRDefault="006B151D" w:rsidP="004F582E">
      <w:pPr>
        <w:numPr>
          <w:ilvl w:val="0"/>
          <w:numId w:val="29"/>
        </w:numPr>
        <w:suppressAutoHyphens/>
        <w:spacing w:line="360" w:lineRule="auto"/>
        <w:jc w:val="both"/>
        <w:rPr>
          <w:rFonts w:ascii="Arial" w:hAnsi="Arial"/>
          <w:b/>
          <w:sz w:val="22"/>
          <w:szCs w:val="22"/>
        </w:rPr>
      </w:pPr>
      <w:r w:rsidRPr="004F582E">
        <w:rPr>
          <w:rFonts w:ascii="Arial" w:hAnsi="Arial"/>
          <w:b/>
          <w:sz w:val="22"/>
          <w:szCs w:val="22"/>
        </w:rPr>
        <w:t xml:space="preserve">DOKTER JAGA INSTALASI </w:t>
      </w:r>
      <w:r w:rsidR="003501CC" w:rsidRPr="004F582E">
        <w:rPr>
          <w:rFonts w:ascii="Arial" w:hAnsi="Arial"/>
          <w:b/>
          <w:sz w:val="22"/>
          <w:szCs w:val="22"/>
        </w:rPr>
        <w:t xml:space="preserve">HEMODIALISIS </w:t>
      </w:r>
    </w:p>
    <w:p w14:paraId="4AA413B9" w14:textId="77777777" w:rsidR="006B151D" w:rsidRPr="004F582E" w:rsidRDefault="003A4AC6" w:rsidP="004F582E">
      <w:pPr>
        <w:numPr>
          <w:ilvl w:val="0"/>
          <w:numId w:val="46"/>
        </w:numPr>
        <w:tabs>
          <w:tab w:val="clear" w:pos="360"/>
          <w:tab w:val="left" w:pos="576"/>
          <w:tab w:val="num" w:pos="720"/>
        </w:tabs>
        <w:suppressAutoHyphens/>
        <w:spacing w:line="360" w:lineRule="auto"/>
        <w:ind w:left="720"/>
        <w:jc w:val="both"/>
        <w:rPr>
          <w:rFonts w:ascii="Arial" w:hAnsi="Arial"/>
          <w:sz w:val="22"/>
          <w:szCs w:val="22"/>
        </w:rPr>
      </w:pPr>
      <w:r w:rsidRPr="004F582E">
        <w:rPr>
          <w:rFonts w:ascii="Arial" w:hAnsi="Arial"/>
          <w:b/>
          <w:sz w:val="22"/>
          <w:szCs w:val="22"/>
        </w:rPr>
        <w:t xml:space="preserve">  </w:t>
      </w:r>
      <w:r w:rsidR="006B151D" w:rsidRPr="004F582E">
        <w:rPr>
          <w:rFonts w:ascii="Arial" w:hAnsi="Arial"/>
          <w:b/>
          <w:sz w:val="22"/>
          <w:szCs w:val="22"/>
        </w:rPr>
        <w:t>Pengertian</w:t>
      </w:r>
      <w:r w:rsidR="006B151D" w:rsidRPr="004F582E">
        <w:rPr>
          <w:rFonts w:ascii="Arial" w:hAnsi="Arial"/>
          <w:b/>
          <w:sz w:val="22"/>
          <w:szCs w:val="22"/>
        </w:rPr>
        <w:tab/>
        <w:t xml:space="preserve">: </w:t>
      </w:r>
      <w:r w:rsidR="006B151D" w:rsidRPr="004F582E">
        <w:rPr>
          <w:rFonts w:ascii="Arial" w:hAnsi="Arial"/>
          <w:sz w:val="22"/>
          <w:szCs w:val="22"/>
        </w:rPr>
        <w:t xml:space="preserve">Seorang tenaga dokter yang diberi tanggung jawab dan wewenang                                           untuk  melaksanakan pelayanan/asuhan </w:t>
      </w:r>
      <w:r w:rsidR="003501CC" w:rsidRPr="004F582E">
        <w:rPr>
          <w:rFonts w:ascii="Arial" w:hAnsi="Arial"/>
          <w:sz w:val="22"/>
          <w:szCs w:val="22"/>
        </w:rPr>
        <w:t>m</w:t>
      </w:r>
      <w:r w:rsidR="00B26451" w:rsidRPr="004F582E">
        <w:rPr>
          <w:rFonts w:ascii="Arial" w:hAnsi="Arial"/>
          <w:sz w:val="22"/>
          <w:szCs w:val="22"/>
        </w:rPr>
        <w:t>edis di Unit</w:t>
      </w:r>
      <w:r w:rsidR="006B151D" w:rsidRPr="004F582E">
        <w:rPr>
          <w:rFonts w:ascii="Arial" w:hAnsi="Arial"/>
          <w:sz w:val="22"/>
          <w:szCs w:val="22"/>
        </w:rPr>
        <w:t xml:space="preserve"> </w:t>
      </w:r>
      <w:r w:rsidR="003501CC" w:rsidRPr="004F582E">
        <w:rPr>
          <w:rFonts w:ascii="Arial" w:hAnsi="Arial"/>
          <w:sz w:val="22"/>
          <w:szCs w:val="22"/>
        </w:rPr>
        <w:t>Hemodialisis.</w:t>
      </w:r>
    </w:p>
    <w:p w14:paraId="13957122" w14:textId="77777777" w:rsidR="006B151D" w:rsidRPr="004F582E" w:rsidRDefault="006B151D" w:rsidP="004F582E">
      <w:pPr>
        <w:numPr>
          <w:ilvl w:val="0"/>
          <w:numId w:val="46"/>
        </w:numPr>
        <w:tabs>
          <w:tab w:val="clear" w:pos="360"/>
          <w:tab w:val="num" w:pos="720"/>
        </w:tabs>
        <w:suppressAutoHyphens/>
        <w:spacing w:line="360" w:lineRule="auto"/>
        <w:ind w:left="720"/>
        <w:jc w:val="both"/>
        <w:rPr>
          <w:rFonts w:ascii="Arial" w:hAnsi="Arial"/>
          <w:b/>
          <w:sz w:val="22"/>
          <w:szCs w:val="22"/>
        </w:rPr>
      </w:pPr>
      <w:r w:rsidRPr="004F582E">
        <w:rPr>
          <w:rFonts w:ascii="Arial" w:hAnsi="Arial"/>
          <w:b/>
          <w:sz w:val="22"/>
          <w:szCs w:val="22"/>
        </w:rPr>
        <w:t>Persyaratan Jabatan</w:t>
      </w:r>
    </w:p>
    <w:p w14:paraId="6721DF6B" w14:textId="77777777" w:rsidR="006B151D" w:rsidRPr="004F582E" w:rsidRDefault="006B151D" w:rsidP="004F582E">
      <w:pPr>
        <w:pStyle w:val="BodyText2"/>
        <w:numPr>
          <w:ilvl w:val="0"/>
          <w:numId w:val="42"/>
        </w:numPr>
        <w:tabs>
          <w:tab w:val="num" w:pos="1069"/>
        </w:tabs>
        <w:suppressAutoHyphens/>
        <w:spacing w:line="360" w:lineRule="auto"/>
        <w:ind w:left="1080"/>
        <w:jc w:val="both"/>
        <w:rPr>
          <w:rFonts w:ascii="Arial" w:hAnsi="Arial"/>
          <w:sz w:val="22"/>
          <w:szCs w:val="22"/>
        </w:rPr>
      </w:pPr>
      <w:r w:rsidRPr="004F582E">
        <w:rPr>
          <w:rFonts w:ascii="Arial" w:hAnsi="Arial"/>
          <w:sz w:val="22"/>
          <w:szCs w:val="22"/>
        </w:rPr>
        <w:lastRenderedPageBreak/>
        <w:t xml:space="preserve">Pendidikan : </w:t>
      </w:r>
      <w:r w:rsidR="008D2CBA" w:rsidRPr="004F582E">
        <w:rPr>
          <w:rFonts w:ascii="Arial" w:hAnsi="Arial"/>
          <w:sz w:val="22"/>
          <w:szCs w:val="22"/>
        </w:rPr>
        <w:t>Seorang dokter yang telah mendapat pelatihan dialisis di Pusat Pelatihan Dialisis yang diakreditasi oleh PERNEFRI.</w:t>
      </w:r>
    </w:p>
    <w:p w14:paraId="1985034F" w14:textId="77777777" w:rsidR="008D2CBA" w:rsidRPr="004F582E" w:rsidRDefault="006B151D" w:rsidP="004F582E">
      <w:pPr>
        <w:pStyle w:val="BodyText2"/>
        <w:numPr>
          <w:ilvl w:val="0"/>
          <w:numId w:val="42"/>
        </w:numPr>
        <w:tabs>
          <w:tab w:val="num" w:pos="1069"/>
        </w:tabs>
        <w:suppressAutoHyphens/>
        <w:spacing w:line="360" w:lineRule="auto"/>
        <w:ind w:left="1080"/>
        <w:jc w:val="both"/>
        <w:rPr>
          <w:rFonts w:ascii="Arial" w:hAnsi="Arial"/>
          <w:sz w:val="22"/>
          <w:szCs w:val="22"/>
        </w:rPr>
      </w:pPr>
      <w:r w:rsidRPr="004F582E">
        <w:rPr>
          <w:rFonts w:ascii="Arial" w:hAnsi="Arial"/>
          <w:sz w:val="22"/>
          <w:szCs w:val="22"/>
        </w:rPr>
        <w:t>Pelatihan</w:t>
      </w:r>
      <w:r w:rsidRPr="004F582E">
        <w:rPr>
          <w:rFonts w:ascii="Arial" w:hAnsi="Arial"/>
          <w:sz w:val="22"/>
          <w:szCs w:val="22"/>
        </w:rPr>
        <w:tab/>
        <w:t xml:space="preserve">: </w:t>
      </w:r>
      <w:r w:rsidR="008D2CBA" w:rsidRPr="004F582E">
        <w:rPr>
          <w:rFonts w:ascii="Arial" w:hAnsi="Arial"/>
          <w:sz w:val="22"/>
          <w:szCs w:val="22"/>
        </w:rPr>
        <w:t>Pelatihan dialisis di Pusat Pelatihan Dialisis yang diakreditasi oleh PERNEFRI.</w:t>
      </w:r>
    </w:p>
    <w:p w14:paraId="1EDCB5B5" w14:textId="77777777" w:rsidR="006B151D" w:rsidRPr="004F582E" w:rsidRDefault="006B151D" w:rsidP="004F582E">
      <w:pPr>
        <w:pStyle w:val="BodyText2"/>
        <w:numPr>
          <w:ilvl w:val="0"/>
          <w:numId w:val="42"/>
        </w:numPr>
        <w:suppressAutoHyphens/>
        <w:spacing w:line="360" w:lineRule="auto"/>
        <w:ind w:left="1080"/>
        <w:jc w:val="both"/>
        <w:rPr>
          <w:rFonts w:ascii="Arial" w:hAnsi="Arial"/>
          <w:sz w:val="22"/>
          <w:szCs w:val="22"/>
        </w:rPr>
      </w:pPr>
      <w:r w:rsidRPr="004F582E">
        <w:rPr>
          <w:rFonts w:ascii="Arial" w:hAnsi="Arial"/>
          <w:sz w:val="22"/>
          <w:szCs w:val="22"/>
        </w:rPr>
        <w:t>Pengalaman</w:t>
      </w:r>
      <w:r w:rsidRPr="004F582E">
        <w:rPr>
          <w:rFonts w:ascii="Arial" w:hAnsi="Arial"/>
          <w:sz w:val="22"/>
          <w:szCs w:val="22"/>
        </w:rPr>
        <w:tab/>
        <w:t xml:space="preserve">: </w:t>
      </w:r>
    </w:p>
    <w:p w14:paraId="1433A996" w14:textId="77777777" w:rsidR="006B151D" w:rsidRPr="004F582E" w:rsidRDefault="006B151D" w:rsidP="004F582E">
      <w:pPr>
        <w:pStyle w:val="BodyText2"/>
        <w:numPr>
          <w:ilvl w:val="0"/>
          <w:numId w:val="42"/>
        </w:numPr>
        <w:suppressAutoHyphens/>
        <w:spacing w:line="360" w:lineRule="auto"/>
        <w:ind w:left="1080"/>
        <w:jc w:val="both"/>
        <w:rPr>
          <w:rFonts w:ascii="Arial" w:hAnsi="Arial"/>
          <w:sz w:val="22"/>
          <w:szCs w:val="22"/>
        </w:rPr>
      </w:pPr>
      <w:r w:rsidRPr="004F582E">
        <w:rPr>
          <w:rFonts w:ascii="Arial" w:hAnsi="Arial"/>
          <w:sz w:val="22"/>
          <w:szCs w:val="22"/>
        </w:rPr>
        <w:t>Kondisi Fisik</w:t>
      </w:r>
      <w:r w:rsidRPr="004F582E">
        <w:rPr>
          <w:rFonts w:ascii="Arial" w:hAnsi="Arial"/>
          <w:sz w:val="22"/>
          <w:szCs w:val="22"/>
        </w:rPr>
        <w:tab/>
        <w:t>: Sehat jasmani dan rohani</w:t>
      </w:r>
      <w:r w:rsidR="008D2CBA" w:rsidRPr="004F582E">
        <w:rPr>
          <w:rFonts w:ascii="Arial" w:hAnsi="Arial"/>
          <w:sz w:val="22"/>
          <w:szCs w:val="22"/>
        </w:rPr>
        <w:t>.</w:t>
      </w:r>
    </w:p>
    <w:p w14:paraId="1CFDA840" w14:textId="77777777" w:rsidR="006B151D" w:rsidRPr="004F582E" w:rsidRDefault="006B151D" w:rsidP="004F582E">
      <w:pPr>
        <w:pStyle w:val="BodyText2"/>
        <w:numPr>
          <w:ilvl w:val="0"/>
          <w:numId w:val="46"/>
        </w:numPr>
        <w:tabs>
          <w:tab w:val="clear" w:pos="360"/>
          <w:tab w:val="num" w:pos="720"/>
        </w:tabs>
        <w:suppressAutoHyphens/>
        <w:spacing w:line="360" w:lineRule="auto"/>
        <w:ind w:left="720"/>
        <w:jc w:val="both"/>
        <w:rPr>
          <w:rFonts w:ascii="Arial" w:hAnsi="Arial"/>
          <w:b/>
          <w:sz w:val="22"/>
          <w:szCs w:val="22"/>
        </w:rPr>
      </w:pPr>
      <w:r w:rsidRPr="004F582E">
        <w:rPr>
          <w:rFonts w:ascii="Arial" w:hAnsi="Arial"/>
          <w:b/>
          <w:sz w:val="22"/>
          <w:szCs w:val="22"/>
        </w:rPr>
        <w:t>Tanggung Jawab</w:t>
      </w:r>
    </w:p>
    <w:p w14:paraId="4A2C6109" w14:textId="77777777" w:rsidR="006B151D" w:rsidRPr="004F582E" w:rsidRDefault="006B151D" w:rsidP="004F582E">
      <w:pPr>
        <w:pStyle w:val="BodyText2"/>
        <w:spacing w:line="360" w:lineRule="auto"/>
        <w:ind w:left="720"/>
        <w:jc w:val="both"/>
        <w:rPr>
          <w:rFonts w:ascii="Arial" w:hAnsi="Arial"/>
          <w:sz w:val="22"/>
          <w:szCs w:val="22"/>
        </w:rPr>
      </w:pPr>
      <w:r w:rsidRPr="004F582E">
        <w:rPr>
          <w:rFonts w:ascii="Arial" w:hAnsi="Arial"/>
          <w:sz w:val="22"/>
          <w:szCs w:val="22"/>
        </w:rPr>
        <w:t xml:space="preserve">Dalam menjalankan tugasnya dokter jaga di Instalasi </w:t>
      </w:r>
      <w:r w:rsidR="008D2CBA" w:rsidRPr="004F582E">
        <w:rPr>
          <w:rFonts w:ascii="Arial" w:hAnsi="Arial"/>
          <w:sz w:val="22"/>
          <w:szCs w:val="22"/>
        </w:rPr>
        <w:t>Hemodialisis</w:t>
      </w:r>
      <w:r w:rsidRPr="004F582E">
        <w:rPr>
          <w:rFonts w:ascii="Arial" w:hAnsi="Arial"/>
          <w:sz w:val="22"/>
          <w:szCs w:val="22"/>
        </w:rPr>
        <w:t xml:space="preserve"> bertanggu</w:t>
      </w:r>
      <w:r w:rsidR="00B26451" w:rsidRPr="004F582E">
        <w:rPr>
          <w:rFonts w:ascii="Arial" w:hAnsi="Arial"/>
          <w:sz w:val="22"/>
          <w:szCs w:val="22"/>
        </w:rPr>
        <w:t>ng jawab kepada Kepala Unit</w:t>
      </w:r>
      <w:r w:rsidRPr="004F582E">
        <w:rPr>
          <w:rFonts w:ascii="Arial" w:hAnsi="Arial"/>
          <w:sz w:val="22"/>
          <w:szCs w:val="22"/>
        </w:rPr>
        <w:t xml:space="preserve"> </w:t>
      </w:r>
      <w:r w:rsidR="008D2CBA" w:rsidRPr="004F582E">
        <w:rPr>
          <w:rFonts w:ascii="Arial" w:hAnsi="Arial"/>
          <w:sz w:val="22"/>
          <w:szCs w:val="22"/>
        </w:rPr>
        <w:t>Hemodialisis</w:t>
      </w:r>
      <w:r w:rsidRPr="004F582E">
        <w:rPr>
          <w:rFonts w:ascii="Arial" w:hAnsi="Arial"/>
          <w:sz w:val="22"/>
          <w:szCs w:val="22"/>
        </w:rPr>
        <w:t xml:space="preserve"> terhadap hal-hal sebagai berikut : </w:t>
      </w:r>
    </w:p>
    <w:p w14:paraId="2393828B" w14:textId="77777777" w:rsidR="006B151D" w:rsidRPr="004F582E" w:rsidRDefault="006B151D" w:rsidP="004F582E">
      <w:pPr>
        <w:pStyle w:val="BodyText2"/>
        <w:numPr>
          <w:ilvl w:val="0"/>
          <w:numId w:val="43"/>
        </w:numPr>
        <w:tabs>
          <w:tab w:val="clear" w:pos="720"/>
          <w:tab w:val="num" w:pos="1080"/>
        </w:tabs>
        <w:suppressAutoHyphens/>
        <w:spacing w:line="360" w:lineRule="auto"/>
        <w:ind w:left="1080"/>
        <w:jc w:val="both"/>
        <w:rPr>
          <w:rFonts w:ascii="Arial" w:hAnsi="Arial"/>
          <w:sz w:val="22"/>
          <w:szCs w:val="22"/>
        </w:rPr>
      </w:pPr>
      <w:r w:rsidRPr="004F582E">
        <w:rPr>
          <w:rFonts w:ascii="Arial" w:hAnsi="Arial"/>
          <w:sz w:val="22"/>
          <w:szCs w:val="22"/>
        </w:rPr>
        <w:t>Pemberian asuhan Medis sesuai standar</w:t>
      </w:r>
      <w:r w:rsidR="008D2CBA" w:rsidRPr="004F582E">
        <w:rPr>
          <w:rFonts w:ascii="Arial" w:hAnsi="Arial"/>
          <w:sz w:val="22"/>
          <w:szCs w:val="22"/>
        </w:rPr>
        <w:t>.</w:t>
      </w:r>
    </w:p>
    <w:p w14:paraId="6D03D407" w14:textId="77777777" w:rsidR="006B151D" w:rsidRPr="004F582E" w:rsidRDefault="006B151D" w:rsidP="004F582E">
      <w:pPr>
        <w:pStyle w:val="BodyText2"/>
        <w:numPr>
          <w:ilvl w:val="0"/>
          <w:numId w:val="43"/>
        </w:numPr>
        <w:tabs>
          <w:tab w:val="clear" w:pos="720"/>
          <w:tab w:val="num" w:pos="1080"/>
        </w:tabs>
        <w:suppressAutoHyphens/>
        <w:spacing w:line="360" w:lineRule="auto"/>
        <w:ind w:left="1080"/>
        <w:jc w:val="both"/>
        <w:rPr>
          <w:rFonts w:ascii="Arial" w:hAnsi="Arial"/>
          <w:sz w:val="22"/>
          <w:szCs w:val="22"/>
        </w:rPr>
      </w:pPr>
      <w:r w:rsidRPr="004F582E">
        <w:rPr>
          <w:rFonts w:ascii="Arial" w:hAnsi="Arial"/>
          <w:sz w:val="22"/>
          <w:szCs w:val="22"/>
        </w:rPr>
        <w:t>Ketepatan  dalam mendokumentasikan pelaksanaan asuhan Medis/kegiatan lain yang dilakukan.</w:t>
      </w:r>
    </w:p>
    <w:p w14:paraId="46E9FFF6" w14:textId="5AB129C4" w:rsidR="006B151D" w:rsidRPr="004F582E" w:rsidRDefault="006B151D" w:rsidP="004F582E">
      <w:pPr>
        <w:pStyle w:val="BodyText2"/>
        <w:numPr>
          <w:ilvl w:val="0"/>
          <w:numId w:val="43"/>
        </w:numPr>
        <w:tabs>
          <w:tab w:val="clear" w:pos="720"/>
          <w:tab w:val="num" w:pos="1080"/>
        </w:tabs>
        <w:suppressAutoHyphens/>
        <w:spacing w:line="360" w:lineRule="auto"/>
        <w:ind w:left="1080"/>
        <w:jc w:val="both"/>
        <w:rPr>
          <w:rFonts w:ascii="Arial" w:hAnsi="Arial"/>
          <w:sz w:val="22"/>
          <w:szCs w:val="22"/>
        </w:rPr>
      </w:pPr>
      <w:r w:rsidRPr="004F582E">
        <w:rPr>
          <w:rFonts w:ascii="Arial" w:hAnsi="Arial"/>
          <w:sz w:val="22"/>
          <w:szCs w:val="22"/>
        </w:rPr>
        <w:t>Kelancaran dalam pelaksan</w:t>
      </w:r>
      <w:r w:rsidR="00B26451" w:rsidRPr="004F582E">
        <w:rPr>
          <w:rFonts w:ascii="Arial" w:hAnsi="Arial"/>
          <w:sz w:val="22"/>
          <w:szCs w:val="22"/>
        </w:rPr>
        <w:t>aan pelayanan medis di Unit</w:t>
      </w:r>
      <w:r w:rsidRPr="004F582E">
        <w:rPr>
          <w:rFonts w:ascii="Arial" w:hAnsi="Arial"/>
          <w:sz w:val="22"/>
          <w:szCs w:val="22"/>
        </w:rPr>
        <w:t xml:space="preserve"> </w:t>
      </w:r>
      <w:r w:rsidR="008D2CBA" w:rsidRPr="004F582E">
        <w:rPr>
          <w:rFonts w:ascii="Arial" w:hAnsi="Arial"/>
          <w:sz w:val="22"/>
          <w:szCs w:val="22"/>
        </w:rPr>
        <w:t>Hemodialisis</w:t>
      </w:r>
      <w:r w:rsidR="00B26451" w:rsidRPr="004F582E">
        <w:rPr>
          <w:rFonts w:ascii="Arial" w:hAnsi="Arial"/>
          <w:sz w:val="22"/>
          <w:szCs w:val="22"/>
        </w:rPr>
        <w:t xml:space="preserve"> RSUD </w:t>
      </w:r>
      <w:r w:rsidR="00642055" w:rsidRPr="004F582E">
        <w:rPr>
          <w:rFonts w:ascii="Arial" w:hAnsi="Arial"/>
          <w:sz w:val="22"/>
          <w:szCs w:val="22"/>
        </w:rPr>
        <w:t>dr.</w:t>
      </w:r>
      <w:r w:rsidR="00B26451" w:rsidRPr="004F582E">
        <w:rPr>
          <w:rFonts w:ascii="Arial" w:hAnsi="Arial"/>
          <w:sz w:val="22"/>
          <w:szCs w:val="22"/>
        </w:rPr>
        <w:t xml:space="preserve"> Murjani Sampit</w:t>
      </w:r>
    </w:p>
    <w:p w14:paraId="1A0D5E1B" w14:textId="77777777" w:rsidR="008D2CBA" w:rsidRPr="004F582E" w:rsidRDefault="006B151D" w:rsidP="004F582E">
      <w:pPr>
        <w:pStyle w:val="BodyText2"/>
        <w:numPr>
          <w:ilvl w:val="0"/>
          <w:numId w:val="43"/>
        </w:numPr>
        <w:tabs>
          <w:tab w:val="clear" w:pos="720"/>
          <w:tab w:val="num" w:pos="1080"/>
        </w:tabs>
        <w:suppressAutoHyphens/>
        <w:spacing w:line="360" w:lineRule="auto"/>
        <w:ind w:left="1080"/>
        <w:jc w:val="both"/>
        <w:rPr>
          <w:rFonts w:ascii="Arial" w:hAnsi="Arial"/>
          <w:sz w:val="22"/>
          <w:szCs w:val="22"/>
        </w:rPr>
      </w:pPr>
      <w:r w:rsidRPr="004F582E">
        <w:rPr>
          <w:rFonts w:ascii="Arial" w:hAnsi="Arial"/>
          <w:sz w:val="22"/>
          <w:szCs w:val="22"/>
        </w:rPr>
        <w:t xml:space="preserve">Sebagai pemberi arahan/instruksi dalam pelaksanaan penanganan </w:t>
      </w:r>
      <w:r w:rsidR="00B26451" w:rsidRPr="004F582E">
        <w:rPr>
          <w:rFonts w:ascii="Arial" w:hAnsi="Arial"/>
          <w:sz w:val="22"/>
          <w:szCs w:val="22"/>
        </w:rPr>
        <w:t>pelayanan kesehatan di Unit</w:t>
      </w:r>
      <w:r w:rsidRPr="004F582E">
        <w:rPr>
          <w:rFonts w:ascii="Arial" w:hAnsi="Arial"/>
          <w:sz w:val="22"/>
          <w:szCs w:val="22"/>
        </w:rPr>
        <w:t xml:space="preserve"> </w:t>
      </w:r>
      <w:r w:rsidR="008D2CBA" w:rsidRPr="004F582E">
        <w:rPr>
          <w:rFonts w:ascii="Arial" w:hAnsi="Arial"/>
          <w:sz w:val="22"/>
          <w:szCs w:val="22"/>
        </w:rPr>
        <w:t>Hemodialisis.</w:t>
      </w:r>
    </w:p>
    <w:p w14:paraId="0DDFEE34" w14:textId="77777777" w:rsidR="006B151D" w:rsidRPr="004F582E" w:rsidRDefault="006B151D" w:rsidP="004F582E">
      <w:pPr>
        <w:numPr>
          <w:ilvl w:val="0"/>
          <w:numId w:val="46"/>
        </w:numPr>
        <w:tabs>
          <w:tab w:val="clear" w:pos="360"/>
          <w:tab w:val="num" w:pos="720"/>
        </w:tabs>
        <w:suppressAutoHyphens/>
        <w:spacing w:line="360" w:lineRule="auto"/>
        <w:ind w:left="720"/>
        <w:jc w:val="both"/>
        <w:rPr>
          <w:rFonts w:ascii="Arial" w:hAnsi="Arial"/>
          <w:b/>
          <w:bCs/>
          <w:sz w:val="22"/>
          <w:szCs w:val="22"/>
        </w:rPr>
      </w:pPr>
      <w:r w:rsidRPr="004F582E">
        <w:rPr>
          <w:rFonts w:ascii="Arial" w:hAnsi="Arial"/>
          <w:b/>
          <w:bCs/>
          <w:sz w:val="22"/>
          <w:szCs w:val="22"/>
        </w:rPr>
        <w:t>Wewenang</w:t>
      </w:r>
    </w:p>
    <w:p w14:paraId="62C203CD" w14:textId="77777777" w:rsidR="006B151D" w:rsidRPr="004F582E" w:rsidRDefault="006B151D" w:rsidP="004F582E">
      <w:pPr>
        <w:pStyle w:val="NormalWeb"/>
        <w:spacing w:before="0" w:beforeAutospacing="0" w:after="0" w:line="360" w:lineRule="auto"/>
        <w:ind w:left="723"/>
        <w:jc w:val="both"/>
        <w:rPr>
          <w:rFonts w:ascii="Arial" w:hAnsi="Arial"/>
          <w:sz w:val="22"/>
          <w:szCs w:val="22"/>
          <w:lang w:val="id-ID"/>
        </w:rPr>
      </w:pPr>
      <w:r w:rsidRPr="004F582E">
        <w:rPr>
          <w:rFonts w:ascii="Arial" w:hAnsi="Arial"/>
          <w:sz w:val="22"/>
          <w:szCs w:val="22"/>
          <w:lang w:val="id-ID"/>
        </w:rPr>
        <w:t>Dalam rangka melaksanakan tugas tersebut, Dokter Jaga mempunyai wewenang</w:t>
      </w:r>
      <w:r w:rsidRPr="004F582E">
        <w:rPr>
          <w:rFonts w:ascii="Arial" w:hAnsi="Arial"/>
          <w:b/>
          <w:bCs/>
          <w:sz w:val="22"/>
          <w:szCs w:val="22"/>
          <w:lang w:val="id-ID"/>
        </w:rPr>
        <w:t xml:space="preserve"> </w:t>
      </w:r>
      <w:r w:rsidRPr="004F582E">
        <w:rPr>
          <w:rFonts w:ascii="Arial" w:hAnsi="Arial"/>
          <w:sz w:val="22"/>
          <w:szCs w:val="22"/>
          <w:lang w:val="id-ID"/>
        </w:rPr>
        <w:t>:</w:t>
      </w:r>
    </w:p>
    <w:p w14:paraId="4818B12E" w14:textId="77777777" w:rsidR="006B151D" w:rsidRPr="004F582E" w:rsidRDefault="006B151D" w:rsidP="004F582E">
      <w:pPr>
        <w:pStyle w:val="NormalWeb"/>
        <w:numPr>
          <w:ilvl w:val="0"/>
          <w:numId w:val="55"/>
        </w:numPr>
        <w:tabs>
          <w:tab w:val="clear" w:pos="720"/>
          <w:tab w:val="num" w:pos="1080"/>
        </w:tabs>
        <w:spacing w:before="0" w:beforeAutospacing="0" w:after="0" w:line="360" w:lineRule="auto"/>
        <w:ind w:left="1080"/>
        <w:jc w:val="both"/>
        <w:rPr>
          <w:rFonts w:ascii="Arial" w:hAnsi="Arial"/>
          <w:sz w:val="22"/>
          <w:szCs w:val="22"/>
          <w:lang w:val="sv-SE"/>
        </w:rPr>
      </w:pPr>
      <w:r w:rsidRPr="004F582E">
        <w:rPr>
          <w:rFonts w:ascii="Arial" w:hAnsi="Arial"/>
          <w:sz w:val="22"/>
          <w:szCs w:val="22"/>
          <w:lang w:val="sv-SE"/>
        </w:rPr>
        <w:t>Memberikan instruksi dan mengawasi pelaksanaan penanganan pasien sesuai standar pelayanan medik.</w:t>
      </w:r>
    </w:p>
    <w:p w14:paraId="76520627" w14:textId="77777777" w:rsidR="006B151D" w:rsidRPr="004F582E" w:rsidRDefault="006B151D" w:rsidP="004F582E">
      <w:pPr>
        <w:pStyle w:val="NormalWeb"/>
        <w:numPr>
          <w:ilvl w:val="0"/>
          <w:numId w:val="55"/>
        </w:numPr>
        <w:tabs>
          <w:tab w:val="clear" w:pos="720"/>
          <w:tab w:val="num" w:pos="1080"/>
        </w:tabs>
        <w:spacing w:before="0" w:beforeAutospacing="0" w:after="0" w:line="360" w:lineRule="auto"/>
        <w:ind w:left="1080"/>
        <w:jc w:val="both"/>
        <w:rPr>
          <w:rFonts w:ascii="Arial" w:hAnsi="Arial"/>
          <w:sz w:val="22"/>
          <w:szCs w:val="22"/>
        </w:rPr>
      </w:pPr>
      <w:r w:rsidRPr="004F582E">
        <w:rPr>
          <w:rFonts w:ascii="Arial" w:hAnsi="Arial"/>
          <w:sz w:val="22"/>
          <w:szCs w:val="22"/>
        </w:rPr>
        <w:t xml:space="preserve">Melaksanakan kebijakan penanganan medis sesuai batas kewenangan yang ditetapkan </w:t>
      </w:r>
    </w:p>
    <w:p w14:paraId="43C2FB35" w14:textId="77777777" w:rsidR="006B151D" w:rsidRPr="004F582E" w:rsidRDefault="006B151D" w:rsidP="004F582E">
      <w:pPr>
        <w:numPr>
          <w:ilvl w:val="0"/>
          <w:numId w:val="46"/>
        </w:numPr>
        <w:tabs>
          <w:tab w:val="clear" w:pos="360"/>
          <w:tab w:val="left" w:pos="576"/>
          <w:tab w:val="num" w:pos="720"/>
        </w:tabs>
        <w:suppressAutoHyphens/>
        <w:spacing w:line="360" w:lineRule="auto"/>
        <w:ind w:left="720"/>
        <w:jc w:val="both"/>
        <w:rPr>
          <w:rFonts w:ascii="Arial" w:hAnsi="Arial"/>
          <w:b/>
          <w:sz w:val="22"/>
          <w:szCs w:val="22"/>
        </w:rPr>
      </w:pPr>
      <w:r w:rsidRPr="004F582E">
        <w:rPr>
          <w:rFonts w:ascii="Arial" w:hAnsi="Arial"/>
          <w:b/>
          <w:sz w:val="22"/>
          <w:szCs w:val="22"/>
        </w:rPr>
        <w:t>Uraian Tugas</w:t>
      </w:r>
    </w:p>
    <w:p w14:paraId="2A2BEF9B" w14:textId="77777777" w:rsidR="006B151D" w:rsidRPr="004F582E" w:rsidRDefault="006B151D" w:rsidP="004F582E">
      <w:pPr>
        <w:pStyle w:val="NormalWeb"/>
        <w:numPr>
          <w:ilvl w:val="0"/>
          <w:numId w:val="56"/>
        </w:numPr>
        <w:tabs>
          <w:tab w:val="clear" w:pos="720"/>
          <w:tab w:val="num" w:pos="1080"/>
        </w:tabs>
        <w:spacing w:before="0" w:beforeAutospacing="0" w:after="0" w:line="360" w:lineRule="auto"/>
        <w:ind w:left="1080"/>
        <w:jc w:val="both"/>
        <w:rPr>
          <w:rFonts w:ascii="Arial" w:hAnsi="Arial"/>
          <w:sz w:val="22"/>
          <w:szCs w:val="22"/>
        </w:rPr>
      </w:pPr>
      <w:r w:rsidRPr="004F582E">
        <w:rPr>
          <w:rFonts w:ascii="Arial" w:hAnsi="Arial"/>
          <w:sz w:val="22"/>
          <w:szCs w:val="22"/>
          <w:lang w:val="id-ID"/>
        </w:rPr>
        <w:t xml:space="preserve">Melakukan pemeriksaan terhadap pasien </w:t>
      </w:r>
      <w:r w:rsidR="008D2CBA" w:rsidRPr="004F582E">
        <w:rPr>
          <w:rFonts w:ascii="Arial" w:hAnsi="Arial"/>
          <w:sz w:val="22"/>
          <w:szCs w:val="22"/>
          <w:lang w:val="id-ID"/>
        </w:rPr>
        <w:t xml:space="preserve">hemodialisis </w:t>
      </w:r>
      <w:r w:rsidRPr="004F582E">
        <w:rPr>
          <w:rFonts w:ascii="Arial" w:hAnsi="Arial"/>
          <w:sz w:val="22"/>
          <w:szCs w:val="22"/>
          <w:lang w:val="id-ID"/>
        </w:rPr>
        <w:t>yang baru datang di</w:t>
      </w:r>
      <w:r w:rsidR="008D2CBA" w:rsidRPr="004F582E">
        <w:rPr>
          <w:rFonts w:ascii="Arial" w:hAnsi="Arial"/>
          <w:sz w:val="22"/>
          <w:szCs w:val="22"/>
          <w:lang w:val="id-ID"/>
        </w:rPr>
        <w:t xml:space="preserve"> </w:t>
      </w:r>
      <w:r w:rsidRPr="004F582E">
        <w:rPr>
          <w:rFonts w:ascii="Arial" w:hAnsi="Arial"/>
          <w:sz w:val="22"/>
          <w:szCs w:val="22"/>
          <w:lang w:val="id-ID"/>
        </w:rPr>
        <w:t>ruang</w:t>
      </w:r>
      <w:r w:rsidR="008D2CBA" w:rsidRPr="004F582E">
        <w:rPr>
          <w:rFonts w:ascii="Arial" w:hAnsi="Arial"/>
          <w:sz w:val="22"/>
          <w:szCs w:val="22"/>
          <w:lang w:val="id-ID"/>
        </w:rPr>
        <w:t xml:space="preserve"> hemodialisis </w:t>
      </w:r>
      <w:r w:rsidRPr="004F582E">
        <w:rPr>
          <w:rFonts w:ascii="Arial" w:hAnsi="Arial"/>
          <w:sz w:val="22"/>
          <w:szCs w:val="22"/>
          <w:lang w:val="id-ID"/>
        </w:rPr>
        <w:t>mengenai :</w:t>
      </w:r>
      <w:r w:rsidR="008D2CBA" w:rsidRPr="004F582E">
        <w:rPr>
          <w:rFonts w:ascii="Arial" w:hAnsi="Arial"/>
          <w:sz w:val="22"/>
          <w:szCs w:val="22"/>
          <w:lang w:val="id-ID"/>
        </w:rPr>
        <w:t xml:space="preserve"> </w:t>
      </w:r>
      <w:r w:rsidRPr="004F582E">
        <w:rPr>
          <w:rFonts w:ascii="Arial" w:hAnsi="Arial"/>
          <w:sz w:val="22"/>
          <w:szCs w:val="22"/>
        </w:rPr>
        <w:t>Anamnesis</w:t>
      </w:r>
      <w:r w:rsidR="008D2CBA" w:rsidRPr="004F582E">
        <w:rPr>
          <w:rFonts w:ascii="Arial" w:hAnsi="Arial"/>
          <w:sz w:val="22"/>
          <w:szCs w:val="22"/>
        </w:rPr>
        <w:t xml:space="preserve">, </w:t>
      </w:r>
      <w:r w:rsidRPr="004F582E">
        <w:rPr>
          <w:rFonts w:ascii="Arial" w:hAnsi="Arial"/>
          <w:sz w:val="22"/>
          <w:szCs w:val="22"/>
        </w:rPr>
        <w:t>Pemeriksaan fisik</w:t>
      </w:r>
      <w:r w:rsidR="008D2CBA" w:rsidRPr="004F582E">
        <w:rPr>
          <w:rFonts w:ascii="Arial" w:hAnsi="Arial"/>
          <w:sz w:val="22"/>
          <w:szCs w:val="22"/>
        </w:rPr>
        <w:t>.</w:t>
      </w:r>
    </w:p>
    <w:p w14:paraId="7293CE7E" w14:textId="77777777" w:rsidR="006B151D" w:rsidRPr="004F582E" w:rsidRDefault="006B151D" w:rsidP="004F582E">
      <w:pPr>
        <w:pStyle w:val="NormalWeb"/>
        <w:numPr>
          <w:ilvl w:val="0"/>
          <w:numId w:val="56"/>
        </w:numPr>
        <w:tabs>
          <w:tab w:val="clear" w:pos="720"/>
          <w:tab w:val="num" w:pos="1080"/>
        </w:tabs>
        <w:spacing w:before="0" w:beforeAutospacing="0" w:after="0" w:line="360" w:lineRule="auto"/>
        <w:ind w:left="1080"/>
        <w:jc w:val="both"/>
        <w:rPr>
          <w:rFonts w:ascii="Arial" w:hAnsi="Arial"/>
          <w:sz w:val="22"/>
          <w:szCs w:val="22"/>
        </w:rPr>
      </w:pPr>
      <w:r w:rsidRPr="004F582E">
        <w:rPr>
          <w:rFonts w:ascii="Arial" w:hAnsi="Arial"/>
          <w:sz w:val="22"/>
          <w:szCs w:val="22"/>
        </w:rPr>
        <w:t xml:space="preserve">Bertanggung jawab penuh atas terselenggaranya pelayanan medis di Instalasi </w:t>
      </w:r>
      <w:r w:rsidR="008D2CBA" w:rsidRPr="004F582E">
        <w:rPr>
          <w:rFonts w:ascii="Arial" w:hAnsi="Arial"/>
          <w:sz w:val="22"/>
          <w:szCs w:val="22"/>
        </w:rPr>
        <w:t>Hemodialisis</w:t>
      </w:r>
      <w:r w:rsidRPr="004F582E">
        <w:rPr>
          <w:rFonts w:ascii="Arial" w:hAnsi="Arial"/>
          <w:sz w:val="22"/>
          <w:szCs w:val="22"/>
        </w:rPr>
        <w:t>.</w:t>
      </w:r>
    </w:p>
    <w:p w14:paraId="2B65B907" w14:textId="77777777" w:rsidR="006B151D" w:rsidRPr="004F582E" w:rsidRDefault="006B151D" w:rsidP="004F582E">
      <w:pPr>
        <w:pStyle w:val="NormalWeb"/>
        <w:numPr>
          <w:ilvl w:val="0"/>
          <w:numId w:val="56"/>
        </w:numPr>
        <w:tabs>
          <w:tab w:val="clear" w:pos="720"/>
          <w:tab w:val="num" w:pos="1080"/>
        </w:tabs>
        <w:spacing w:before="0" w:beforeAutospacing="0" w:after="0" w:line="360" w:lineRule="auto"/>
        <w:ind w:left="1080"/>
        <w:jc w:val="both"/>
        <w:rPr>
          <w:rFonts w:ascii="Arial" w:hAnsi="Arial"/>
          <w:sz w:val="22"/>
          <w:szCs w:val="22"/>
        </w:rPr>
      </w:pPr>
      <w:r w:rsidRPr="004F582E">
        <w:rPr>
          <w:rFonts w:ascii="Arial" w:hAnsi="Arial"/>
          <w:sz w:val="22"/>
          <w:szCs w:val="22"/>
        </w:rPr>
        <w:t>Mengkonsultasikan pasien untuk mendapatkan penanganan selanjutnya ke dokter konsulen bagi pasien yang tidak mungkin tertangani oleh dokter jaga</w:t>
      </w:r>
      <w:r w:rsidR="00B26451" w:rsidRPr="004F582E">
        <w:rPr>
          <w:rFonts w:ascii="Arial" w:hAnsi="Arial"/>
          <w:sz w:val="22"/>
          <w:szCs w:val="22"/>
        </w:rPr>
        <w:t xml:space="preserve"> unit </w:t>
      </w:r>
      <w:r w:rsidR="008D2CBA" w:rsidRPr="004F582E">
        <w:rPr>
          <w:rFonts w:ascii="Arial" w:hAnsi="Arial"/>
          <w:sz w:val="22"/>
          <w:szCs w:val="22"/>
        </w:rPr>
        <w:t>hemodialisis</w:t>
      </w:r>
      <w:r w:rsidRPr="004F582E">
        <w:rPr>
          <w:rFonts w:ascii="Arial" w:hAnsi="Arial"/>
          <w:sz w:val="22"/>
          <w:szCs w:val="22"/>
        </w:rPr>
        <w:t>, baik melalui telepon maupun telepon selular.</w:t>
      </w:r>
    </w:p>
    <w:p w14:paraId="787801C1" w14:textId="77777777" w:rsidR="006B151D" w:rsidRPr="004F582E" w:rsidRDefault="006B151D" w:rsidP="004F582E">
      <w:pPr>
        <w:pStyle w:val="NormalWeb"/>
        <w:numPr>
          <w:ilvl w:val="0"/>
          <w:numId w:val="56"/>
        </w:numPr>
        <w:tabs>
          <w:tab w:val="clear" w:pos="720"/>
          <w:tab w:val="num" w:pos="1080"/>
        </w:tabs>
        <w:spacing w:before="0" w:beforeAutospacing="0" w:after="0" w:line="360" w:lineRule="auto"/>
        <w:ind w:left="1080"/>
        <w:jc w:val="both"/>
        <w:rPr>
          <w:rFonts w:ascii="Arial" w:hAnsi="Arial"/>
          <w:sz w:val="22"/>
          <w:szCs w:val="22"/>
        </w:rPr>
      </w:pPr>
      <w:r w:rsidRPr="004F582E">
        <w:rPr>
          <w:rFonts w:ascii="Arial" w:hAnsi="Arial"/>
          <w:sz w:val="22"/>
          <w:szCs w:val="22"/>
        </w:rPr>
        <w:t>Visite pasien, baik sendiri maupun bersama dokter spesialis pemilik pasien.</w:t>
      </w:r>
    </w:p>
    <w:p w14:paraId="2EE83C81" w14:textId="77777777" w:rsidR="006B151D" w:rsidRPr="004F582E" w:rsidRDefault="006B151D" w:rsidP="004F582E">
      <w:pPr>
        <w:pStyle w:val="NormalWeb"/>
        <w:numPr>
          <w:ilvl w:val="0"/>
          <w:numId w:val="56"/>
        </w:numPr>
        <w:tabs>
          <w:tab w:val="clear" w:pos="720"/>
          <w:tab w:val="num" w:pos="1080"/>
        </w:tabs>
        <w:spacing w:before="0" w:beforeAutospacing="0" w:after="0" w:line="360" w:lineRule="auto"/>
        <w:ind w:left="1080"/>
        <w:jc w:val="both"/>
        <w:rPr>
          <w:rFonts w:ascii="Arial" w:hAnsi="Arial"/>
          <w:sz w:val="22"/>
          <w:szCs w:val="22"/>
        </w:rPr>
      </w:pPr>
      <w:r w:rsidRPr="004F582E">
        <w:rPr>
          <w:rFonts w:ascii="Arial" w:hAnsi="Arial"/>
          <w:sz w:val="22"/>
          <w:szCs w:val="22"/>
        </w:rPr>
        <w:t>Memelihara koordinasi dan kerjasama yang baik dengan staf/pelaksana lain dilingkungan rumah sakit.</w:t>
      </w:r>
    </w:p>
    <w:p w14:paraId="1E65F037" w14:textId="77777777" w:rsidR="006B151D" w:rsidRPr="004F582E" w:rsidRDefault="006B151D" w:rsidP="004F582E">
      <w:pPr>
        <w:pStyle w:val="NormalWeb"/>
        <w:numPr>
          <w:ilvl w:val="0"/>
          <w:numId w:val="56"/>
        </w:numPr>
        <w:tabs>
          <w:tab w:val="clear" w:pos="720"/>
          <w:tab w:val="num" w:pos="1080"/>
        </w:tabs>
        <w:spacing w:before="0" w:beforeAutospacing="0" w:after="0" w:line="360" w:lineRule="auto"/>
        <w:ind w:left="1080"/>
        <w:jc w:val="both"/>
        <w:rPr>
          <w:rFonts w:ascii="Arial" w:hAnsi="Arial"/>
          <w:sz w:val="22"/>
          <w:szCs w:val="22"/>
        </w:rPr>
      </w:pPr>
      <w:r w:rsidRPr="004F582E">
        <w:rPr>
          <w:rFonts w:ascii="Arial" w:hAnsi="Arial"/>
          <w:sz w:val="22"/>
          <w:szCs w:val="22"/>
        </w:rPr>
        <w:t>Melakukan serah terima tugas kepada dokter jaga penggantinya dengan menjelaskan apa yang sudah dilakukan ataupun yang belum dilakukan terhadap pasien yang mas</w:t>
      </w:r>
      <w:r w:rsidR="00B26451" w:rsidRPr="004F582E">
        <w:rPr>
          <w:rFonts w:ascii="Arial" w:hAnsi="Arial"/>
          <w:sz w:val="22"/>
          <w:szCs w:val="22"/>
        </w:rPr>
        <w:t xml:space="preserve">ih dalam perawatan di Unit </w:t>
      </w:r>
      <w:r w:rsidR="008D2CBA" w:rsidRPr="004F582E">
        <w:rPr>
          <w:rFonts w:ascii="Arial" w:hAnsi="Arial"/>
          <w:sz w:val="22"/>
          <w:szCs w:val="22"/>
        </w:rPr>
        <w:t>Hemodialisis</w:t>
      </w:r>
      <w:r w:rsidRPr="004F582E">
        <w:rPr>
          <w:rFonts w:ascii="Arial" w:hAnsi="Arial"/>
          <w:sz w:val="22"/>
          <w:szCs w:val="22"/>
        </w:rPr>
        <w:t>.</w:t>
      </w:r>
    </w:p>
    <w:p w14:paraId="47BD2F2B" w14:textId="77777777" w:rsidR="006B151D" w:rsidRPr="004F582E" w:rsidRDefault="006B151D" w:rsidP="004F582E">
      <w:pPr>
        <w:pStyle w:val="NormalWeb"/>
        <w:numPr>
          <w:ilvl w:val="0"/>
          <w:numId w:val="56"/>
        </w:numPr>
        <w:tabs>
          <w:tab w:val="clear" w:pos="720"/>
          <w:tab w:val="num" w:pos="1080"/>
        </w:tabs>
        <w:spacing w:before="0" w:beforeAutospacing="0" w:after="0" w:line="360" w:lineRule="auto"/>
        <w:ind w:left="1080"/>
        <w:jc w:val="both"/>
        <w:rPr>
          <w:rFonts w:ascii="Arial" w:hAnsi="Arial"/>
          <w:sz w:val="22"/>
          <w:szCs w:val="22"/>
          <w:lang w:val="sv-SE"/>
        </w:rPr>
      </w:pPr>
      <w:r w:rsidRPr="004F582E">
        <w:rPr>
          <w:rFonts w:ascii="Arial" w:hAnsi="Arial"/>
          <w:sz w:val="22"/>
          <w:szCs w:val="22"/>
          <w:lang w:val="sv-SE"/>
        </w:rPr>
        <w:t>Membuat catatan medik harian dalam file pasien mengenai :</w:t>
      </w:r>
    </w:p>
    <w:p w14:paraId="3FC75F82" w14:textId="77777777" w:rsidR="006B151D" w:rsidRPr="004F582E" w:rsidRDefault="006B151D" w:rsidP="004F582E">
      <w:pPr>
        <w:pStyle w:val="NormalWeb"/>
        <w:numPr>
          <w:ilvl w:val="0"/>
          <w:numId w:val="57"/>
        </w:numPr>
        <w:tabs>
          <w:tab w:val="clear" w:pos="1152"/>
          <w:tab w:val="num" w:pos="1512"/>
        </w:tabs>
        <w:spacing w:before="0" w:beforeAutospacing="0" w:after="0" w:line="360" w:lineRule="auto"/>
        <w:ind w:left="1512"/>
        <w:jc w:val="both"/>
        <w:rPr>
          <w:rFonts w:ascii="Arial" w:hAnsi="Arial"/>
          <w:sz w:val="22"/>
          <w:szCs w:val="22"/>
          <w:lang w:val="sv-SE"/>
        </w:rPr>
      </w:pPr>
      <w:r w:rsidRPr="004F582E">
        <w:rPr>
          <w:rFonts w:ascii="Arial" w:hAnsi="Arial"/>
          <w:sz w:val="22"/>
          <w:szCs w:val="22"/>
          <w:lang w:val="sv-SE"/>
        </w:rPr>
        <w:t>Keluhan dan pemeriksaan fisik.</w:t>
      </w:r>
    </w:p>
    <w:p w14:paraId="5EA7E4BA" w14:textId="77777777" w:rsidR="006B151D" w:rsidRPr="004F582E" w:rsidRDefault="006B151D" w:rsidP="004F582E">
      <w:pPr>
        <w:pStyle w:val="NormalWeb"/>
        <w:numPr>
          <w:ilvl w:val="0"/>
          <w:numId w:val="57"/>
        </w:numPr>
        <w:tabs>
          <w:tab w:val="clear" w:pos="1152"/>
          <w:tab w:val="num" w:pos="1512"/>
        </w:tabs>
        <w:spacing w:before="0" w:beforeAutospacing="0" w:after="0" w:line="360" w:lineRule="auto"/>
        <w:ind w:left="1512"/>
        <w:jc w:val="both"/>
        <w:rPr>
          <w:rFonts w:ascii="Arial" w:hAnsi="Arial"/>
          <w:sz w:val="22"/>
          <w:szCs w:val="22"/>
          <w:lang w:val="sv-SE"/>
        </w:rPr>
      </w:pPr>
      <w:r w:rsidRPr="004F582E">
        <w:rPr>
          <w:rFonts w:ascii="Arial" w:hAnsi="Arial"/>
          <w:sz w:val="22"/>
          <w:szCs w:val="22"/>
          <w:lang w:val="sv-SE"/>
        </w:rPr>
        <w:t>Hasil-hasil pemeriksaan penunjang dan konsultasi dengan bagian lain.</w:t>
      </w:r>
    </w:p>
    <w:p w14:paraId="69FE9FFD" w14:textId="77777777" w:rsidR="006B151D" w:rsidRPr="004F582E" w:rsidRDefault="006B151D" w:rsidP="004F582E">
      <w:pPr>
        <w:pStyle w:val="NormalWeb"/>
        <w:numPr>
          <w:ilvl w:val="0"/>
          <w:numId w:val="57"/>
        </w:numPr>
        <w:tabs>
          <w:tab w:val="clear" w:pos="1152"/>
          <w:tab w:val="num" w:pos="1512"/>
        </w:tabs>
        <w:spacing w:before="0" w:beforeAutospacing="0" w:after="0" w:line="360" w:lineRule="auto"/>
        <w:ind w:left="1512"/>
        <w:jc w:val="both"/>
        <w:rPr>
          <w:rFonts w:ascii="Arial" w:hAnsi="Arial"/>
          <w:sz w:val="22"/>
          <w:szCs w:val="22"/>
          <w:lang w:val="sv-SE"/>
        </w:rPr>
      </w:pPr>
      <w:r w:rsidRPr="004F582E">
        <w:rPr>
          <w:rFonts w:ascii="Arial" w:hAnsi="Arial"/>
          <w:sz w:val="22"/>
          <w:szCs w:val="22"/>
          <w:lang w:val="sv-SE"/>
        </w:rPr>
        <w:t>Instruksi dan tindakan selanjutnya</w:t>
      </w:r>
      <w:r w:rsidR="008D2CBA" w:rsidRPr="004F582E">
        <w:rPr>
          <w:rFonts w:ascii="Arial" w:hAnsi="Arial"/>
          <w:sz w:val="22"/>
          <w:szCs w:val="22"/>
          <w:lang w:val="sv-SE"/>
        </w:rPr>
        <w:t>.</w:t>
      </w:r>
    </w:p>
    <w:p w14:paraId="684CA6BE" w14:textId="77777777" w:rsidR="006B151D" w:rsidRPr="004F582E" w:rsidRDefault="006B151D" w:rsidP="004F582E">
      <w:pPr>
        <w:pStyle w:val="NormalWeb"/>
        <w:numPr>
          <w:ilvl w:val="0"/>
          <w:numId w:val="56"/>
        </w:numPr>
        <w:tabs>
          <w:tab w:val="clear" w:pos="720"/>
          <w:tab w:val="num" w:pos="1080"/>
        </w:tabs>
        <w:spacing w:before="0" w:beforeAutospacing="0" w:after="0" w:line="360" w:lineRule="auto"/>
        <w:ind w:left="1080"/>
        <w:jc w:val="both"/>
        <w:rPr>
          <w:rFonts w:ascii="Arial" w:hAnsi="Arial"/>
          <w:sz w:val="22"/>
          <w:szCs w:val="22"/>
          <w:lang w:val="sv-SE"/>
        </w:rPr>
      </w:pPr>
      <w:r w:rsidRPr="004F582E">
        <w:rPr>
          <w:rFonts w:ascii="Arial" w:hAnsi="Arial"/>
          <w:sz w:val="22"/>
          <w:szCs w:val="22"/>
          <w:lang w:val="sv-SE"/>
        </w:rPr>
        <w:lastRenderedPageBreak/>
        <w:t>Mengawasi dengan ketat dan melakukan pemeriksaan ulang pada pasien yang memerlukan perhatian khusus.</w:t>
      </w:r>
    </w:p>
    <w:p w14:paraId="5FA5AE33" w14:textId="77777777" w:rsidR="006B151D" w:rsidRPr="004F582E" w:rsidRDefault="006B151D" w:rsidP="004F582E">
      <w:pPr>
        <w:pStyle w:val="NormalWeb"/>
        <w:numPr>
          <w:ilvl w:val="0"/>
          <w:numId w:val="56"/>
        </w:numPr>
        <w:tabs>
          <w:tab w:val="clear" w:pos="720"/>
          <w:tab w:val="num" w:pos="1080"/>
        </w:tabs>
        <w:spacing w:before="0" w:beforeAutospacing="0" w:after="0" w:line="360" w:lineRule="auto"/>
        <w:ind w:left="1080"/>
        <w:jc w:val="both"/>
        <w:rPr>
          <w:rFonts w:ascii="Arial" w:hAnsi="Arial"/>
          <w:sz w:val="22"/>
          <w:szCs w:val="22"/>
          <w:lang w:val="fi-FI"/>
        </w:rPr>
      </w:pPr>
      <w:r w:rsidRPr="004F582E">
        <w:rPr>
          <w:rFonts w:ascii="Arial" w:hAnsi="Arial"/>
          <w:sz w:val="22"/>
          <w:szCs w:val="22"/>
          <w:lang w:val="fi-FI"/>
        </w:rPr>
        <w:t>Supervisi terhadap semua tindakan yang dilakukan paramedis pada pasien misalnya :</w:t>
      </w:r>
    </w:p>
    <w:p w14:paraId="7218B8EF" w14:textId="77777777" w:rsidR="006B151D" w:rsidRPr="004F582E" w:rsidRDefault="006B151D" w:rsidP="004F582E">
      <w:pPr>
        <w:pStyle w:val="NormalWeb"/>
        <w:numPr>
          <w:ilvl w:val="0"/>
          <w:numId w:val="58"/>
        </w:numPr>
        <w:tabs>
          <w:tab w:val="clear" w:pos="1152"/>
          <w:tab w:val="num" w:pos="1512"/>
        </w:tabs>
        <w:spacing w:before="0" w:beforeAutospacing="0" w:after="0" w:line="360" w:lineRule="auto"/>
        <w:ind w:left="1512"/>
        <w:jc w:val="both"/>
        <w:rPr>
          <w:rFonts w:ascii="Arial" w:hAnsi="Arial"/>
          <w:sz w:val="22"/>
          <w:szCs w:val="22"/>
          <w:lang w:val="fi-FI"/>
        </w:rPr>
      </w:pPr>
      <w:r w:rsidRPr="004F582E">
        <w:rPr>
          <w:rFonts w:ascii="Arial" w:hAnsi="Arial"/>
          <w:sz w:val="22"/>
          <w:szCs w:val="22"/>
          <w:lang w:val="fi-FI"/>
        </w:rPr>
        <w:t>Pe</w:t>
      </w:r>
      <w:r w:rsidR="008D2CBA" w:rsidRPr="004F582E">
        <w:rPr>
          <w:rFonts w:ascii="Arial" w:hAnsi="Arial"/>
          <w:sz w:val="22"/>
          <w:szCs w:val="22"/>
          <w:lang w:val="fi-FI"/>
        </w:rPr>
        <w:t>laksanaan hemodialisis.</w:t>
      </w:r>
    </w:p>
    <w:p w14:paraId="397BA3EF" w14:textId="77777777" w:rsidR="006B151D" w:rsidRPr="004F582E" w:rsidRDefault="006B151D" w:rsidP="004F582E">
      <w:pPr>
        <w:pStyle w:val="NormalWeb"/>
        <w:numPr>
          <w:ilvl w:val="0"/>
          <w:numId w:val="58"/>
        </w:numPr>
        <w:tabs>
          <w:tab w:val="clear" w:pos="1152"/>
          <w:tab w:val="num" w:pos="1512"/>
        </w:tabs>
        <w:spacing w:before="0" w:beforeAutospacing="0" w:after="0" w:line="360" w:lineRule="auto"/>
        <w:ind w:left="1512"/>
        <w:jc w:val="both"/>
        <w:rPr>
          <w:rFonts w:ascii="Arial" w:hAnsi="Arial"/>
          <w:sz w:val="22"/>
          <w:szCs w:val="22"/>
          <w:lang w:val="fi-FI"/>
        </w:rPr>
      </w:pPr>
      <w:r w:rsidRPr="004F582E">
        <w:rPr>
          <w:rFonts w:ascii="Arial" w:hAnsi="Arial"/>
          <w:sz w:val="22"/>
          <w:szCs w:val="22"/>
          <w:lang w:val="fi-FI"/>
        </w:rPr>
        <w:t>Pengambilan darah untuk pemeriksaan</w:t>
      </w:r>
      <w:r w:rsidR="008D2CBA" w:rsidRPr="004F582E">
        <w:rPr>
          <w:rFonts w:ascii="Arial" w:hAnsi="Arial"/>
          <w:sz w:val="22"/>
          <w:szCs w:val="22"/>
          <w:lang w:val="fi-FI"/>
        </w:rPr>
        <w:t>.</w:t>
      </w:r>
    </w:p>
    <w:p w14:paraId="574CCC15" w14:textId="77777777" w:rsidR="006B151D" w:rsidRPr="004F582E" w:rsidRDefault="006B151D" w:rsidP="004F582E">
      <w:pPr>
        <w:pStyle w:val="NormalWeb"/>
        <w:numPr>
          <w:ilvl w:val="0"/>
          <w:numId w:val="58"/>
        </w:numPr>
        <w:tabs>
          <w:tab w:val="clear" w:pos="1152"/>
          <w:tab w:val="num" w:pos="1512"/>
        </w:tabs>
        <w:spacing w:before="0" w:beforeAutospacing="0" w:after="0" w:line="360" w:lineRule="auto"/>
        <w:ind w:left="1512"/>
        <w:jc w:val="both"/>
        <w:rPr>
          <w:rFonts w:ascii="Arial" w:hAnsi="Arial"/>
          <w:sz w:val="22"/>
          <w:szCs w:val="22"/>
          <w:lang w:val="fi-FI"/>
        </w:rPr>
      </w:pPr>
      <w:r w:rsidRPr="004F582E">
        <w:rPr>
          <w:rFonts w:ascii="Arial" w:hAnsi="Arial"/>
          <w:sz w:val="22"/>
          <w:szCs w:val="22"/>
          <w:lang w:val="fi-FI"/>
        </w:rPr>
        <w:t>Pemasangan infus.</w:t>
      </w:r>
    </w:p>
    <w:p w14:paraId="383E2DAD" w14:textId="77777777" w:rsidR="006B151D" w:rsidRPr="004F582E" w:rsidRDefault="006B151D" w:rsidP="004F582E">
      <w:pPr>
        <w:pStyle w:val="NormalWeb"/>
        <w:numPr>
          <w:ilvl w:val="0"/>
          <w:numId w:val="58"/>
        </w:numPr>
        <w:tabs>
          <w:tab w:val="clear" w:pos="1152"/>
          <w:tab w:val="num" w:pos="1512"/>
        </w:tabs>
        <w:spacing w:before="0" w:beforeAutospacing="0" w:after="0" w:line="360" w:lineRule="auto"/>
        <w:ind w:left="1512"/>
        <w:jc w:val="both"/>
        <w:rPr>
          <w:rFonts w:ascii="Arial" w:hAnsi="Arial"/>
          <w:sz w:val="22"/>
          <w:szCs w:val="22"/>
          <w:lang w:val="fi-FI"/>
        </w:rPr>
      </w:pPr>
      <w:r w:rsidRPr="004F582E">
        <w:rPr>
          <w:rFonts w:ascii="Arial" w:hAnsi="Arial"/>
          <w:sz w:val="22"/>
          <w:szCs w:val="22"/>
          <w:lang w:val="fi-FI"/>
        </w:rPr>
        <w:t>Pemberian obat-obat parenteral, dll</w:t>
      </w:r>
    </w:p>
    <w:p w14:paraId="446B1CD7" w14:textId="77777777" w:rsidR="006B151D" w:rsidRPr="004F582E" w:rsidRDefault="006B151D" w:rsidP="004F582E">
      <w:pPr>
        <w:pStyle w:val="NormalWeb"/>
        <w:numPr>
          <w:ilvl w:val="0"/>
          <w:numId w:val="58"/>
        </w:numPr>
        <w:tabs>
          <w:tab w:val="clear" w:pos="1152"/>
          <w:tab w:val="num" w:pos="1512"/>
        </w:tabs>
        <w:spacing w:before="0" w:beforeAutospacing="0" w:after="0" w:line="360" w:lineRule="auto"/>
        <w:ind w:left="1512"/>
        <w:jc w:val="both"/>
        <w:rPr>
          <w:rFonts w:ascii="Arial" w:hAnsi="Arial"/>
          <w:sz w:val="22"/>
          <w:szCs w:val="22"/>
          <w:lang w:val="fi-FI"/>
        </w:rPr>
      </w:pPr>
      <w:r w:rsidRPr="004F582E">
        <w:rPr>
          <w:rFonts w:ascii="Arial" w:hAnsi="Arial"/>
          <w:sz w:val="22"/>
          <w:szCs w:val="22"/>
          <w:lang w:val="fi-FI"/>
        </w:rPr>
        <w:t>Serta mengarahkan / mengendalikan dimana perlu</w:t>
      </w:r>
    </w:p>
    <w:p w14:paraId="5C3E3986" w14:textId="77777777" w:rsidR="006B151D" w:rsidRPr="004F582E" w:rsidRDefault="006B151D" w:rsidP="004F582E">
      <w:pPr>
        <w:pStyle w:val="NormalWeb"/>
        <w:numPr>
          <w:ilvl w:val="0"/>
          <w:numId w:val="56"/>
        </w:numPr>
        <w:tabs>
          <w:tab w:val="clear" w:pos="720"/>
          <w:tab w:val="num" w:pos="1080"/>
        </w:tabs>
        <w:spacing w:before="0" w:beforeAutospacing="0" w:after="0" w:line="360" w:lineRule="auto"/>
        <w:ind w:left="1080"/>
        <w:jc w:val="both"/>
        <w:rPr>
          <w:rFonts w:ascii="Arial" w:hAnsi="Arial"/>
          <w:sz w:val="22"/>
          <w:szCs w:val="22"/>
          <w:lang w:val="fi-FI"/>
        </w:rPr>
      </w:pPr>
      <w:r w:rsidRPr="004F582E">
        <w:rPr>
          <w:rFonts w:ascii="Arial" w:hAnsi="Arial"/>
          <w:sz w:val="22"/>
          <w:szCs w:val="22"/>
          <w:lang w:val="fi-FI"/>
        </w:rPr>
        <w:t xml:space="preserve">Pada saat pasien pulang dokter </w:t>
      </w:r>
      <w:r w:rsidR="00B26451" w:rsidRPr="004F582E">
        <w:rPr>
          <w:rFonts w:ascii="Arial" w:hAnsi="Arial"/>
          <w:sz w:val="22"/>
          <w:szCs w:val="22"/>
          <w:lang w:val="fi-FI"/>
        </w:rPr>
        <w:t>jaga Unit</w:t>
      </w:r>
      <w:r w:rsidR="008D2CBA" w:rsidRPr="004F582E">
        <w:rPr>
          <w:rFonts w:ascii="Arial" w:hAnsi="Arial"/>
          <w:sz w:val="22"/>
          <w:szCs w:val="22"/>
          <w:lang w:val="fi-FI"/>
        </w:rPr>
        <w:t xml:space="preserve"> hemodialisis mem</w:t>
      </w:r>
      <w:r w:rsidRPr="004F582E">
        <w:rPr>
          <w:rFonts w:ascii="Arial" w:hAnsi="Arial"/>
          <w:sz w:val="22"/>
          <w:szCs w:val="22"/>
          <w:lang w:val="fi-FI"/>
        </w:rPr>
        <w:t>buat :</w:t>
      </w:r>
    </w:p>
    <w:p w14:paraId="5A31A637" w14:textId="77777777" w:rsidR="006B151D" w:rsidRPr="004F582E" w:rsidRDefault="006B151D" w:rsidP="004F582E">
      <w:pPr>
        <w:pStyle w:val="NormalWeb"/>
        <w:numPr>
          <w:ilvl w:val="0"/>
          <w:numId w:val="59"/>
        </w:numPr>
        <w:tabs>
          <w:tab w:val="clear" w:pos="1152"/>
          <w:tab w:val="num" w:pos="1512"/>
        </w:tabs>
        <w:spacing w:before="0" w:beforeAutospacing="0" w:after="0" w:line="360" w:lineRule="auto"/>
        <w:ind w:left="1512"/>
        <w:jc w:val="both"/>
        <w:rPr>
          <w:rFonts w:ascii="Arial" w:hAnsi="Arial"/>
          <w:sz w:val="22"/>
          <w:szCs w:val="22"/>
          <w:lang w:val="fi-FI"/>
        </w:rPr>
      </w:pPr>
      <w:r w:rsidRPr="004F582E">
        <w:rPr>
          <w:rFonts w:ascii="Arial" w:hAnsi="Arial"/>
          <w:sz w:val="22"/>
          <w:szCs w:val="22"/>
          <w:lang w:val="fi-FI"/>
        </w:rPr>
        <w:t xml:space="preserve">Resume </w:t>
      </w:r>
      <w:r w:rsidR="008D2CBA" w:rsidRPr="004F582E">
        <w:rPr>
          <w:rFonts w:ascii="Arial" w:hAnsi="Arial"/>
          <w:sz w:val="22"/>
          <w:szCs w:val="22"/>
          <w:lang w:val="fi-FI"/>
        </w:rPr>
        <w:t>pelaksanaan hemodialisis.</w:t>
      </w:r>
    </w:p>
    <w:p w14:paraId="3DC27255" w14:textId="77777777" w:rsidR="006B151D" w:rsidRPr="004F582E" w:rsidRDefault="006B151D" w:rsidP="004F582E">
      <w:pPr>
        <w:pStyle w:val="NormalWeb"/>
        <w:numPr>
          <w:ilvl w:val="0"/>
          <w:numId w:val="59"/>
        </w:numPr>
        <w:tabs>
          <w:tab w:val="clear" w:pos="1152"/>
          <w:tab w:val="num" w:pos="1512"/>
        </w:tabs>
        <w:spacing w:before="0" w:beforeAutospacing="0" w:after="0" w:line="360" w:lineRule="auto"/>
        <w:ind w:left="1512"/>
        <w:jc w:val="both"/>
        <w:rPr>
          <w:rFonts w:ascii="Arial" w:hAnsi="Arial"/>
          <w:sz w:val="22"/>
          <w:szCs w:val="22"/>
          <w:lang w:val="fi-FI"/>
        </w:rPr>
      </w:pPr>
      <w:r w:rsidRPr="004F582E">
        <w:rPr>
          <w:rFonts w:ascii="Arial" w:hAnsi="Arial"/>
          <w:sz w:val="22"/>
          <w:szCs w:val="22"/>
          <w:lang w:val="fi-FI"/>
        </w:rPr>
        <w:t xml:space="preserve">Resep </w:t>
      </w:r>
      <w:r w:rsidR="006A637F" w:rsidRPr="004F582E">
        <w:rPr>
          <w:rFonts w:ascii="Arial" w:hAnsi="Arial"/>
          <w:sz w:val="22"/>
          <w:szCs w:val="22"/>
          <w:lang w:val="fi-FI"/>
        </w:rPr>
        <w:t xml:space="preserve">obat/alkes untuk dibawa </w:t>
      </w:r>
      <w:r w:rsidRPr="004F582E">
        <w:rPr>
          <w:rFonts w:ascii="Arial" w:hAnsi="Arial"/>
          <w:sz w:val="22"/>
          <w:szCs w:val="22"/>
          <w:lang w:val="fi-FI"/>
        </w:rPr>
        <w:t>pulang</w:t>
      </w:r>
      <w:r w:rsidR="006A637F" w:rsidRPr="004F582E">
        <w:rPr>
          <w:rFonts w:ascii="Arial" w:hAnsi="Arial"/>
          <w:sz w:val="22"/>
          <w:szCs w:val="22"/>
          <w:lang w:val="fi-FI"/>
        </w:rPr>
        <w:t xml:space="preserve"> ( kalau perlu ).</w:t>
      </w:r>
      <w:r w:rsidRPr="004F582E">
        <w:rPr>
          <w:rFonts w:ascii="Arial" w:hAnsi="Arial"/>
          <w:sz w:val="22"/>
          <w:szCs w:val="22"/>
          <w:lang w:val="fi-FI"/>
        </w:rPr>
        <w:t xml:space="preserve"> </w:t>
      </w:r>
    </w:p>
    <w:p w14:paraId="67A9055D" w14:textId="77777777" w:rsidR="006B151D" w:rsidRPr="004F582E" w:rsidRDefault="006B151D" w:rsidP="004F582E">
      <w:pPr>
        <w:pStyle w:val="NormalWeb"/>
        <w:numPr>
          <w:ilvl w:val="0"/>
          <w:numId w:val="59"/>
        </w:numPr>
        <w:tabs>
          <w:tab w:val="clear" w:pos="1152"/>
          <w:tab w:val="num" w:pos="1512"/>
        </w:tabs>
        <w:spacing w:before="0" w:beforeAutospacing="0" w:after="0" w:line="360" w:lineRule="auto"/>
        <w:ind w:left="1512"/>
        <w:jc w:val="both"/>
        <w:rPr>
          <w:rFonts w:ascii="Arial" w:hAnsi="Arial"/>
          <w:sz w:val="22"/>
          <w:szCs w:val="22"/>
          <w:lang w:val="fi-FI"/>
        </w:rPr>
      </w:pPr>
      <w:r w:rsidRPr="004F582E">
        <w:rPr>
          <w:rFonts w:ascii="Arial" w:hAnsi="Arial"/>
          <w:sz w:val="22"/>
          <w:szCs w:val="22"/>
          <w:lang w:val="fi-FI"/>
        </w:rPr>
        <w:t>Rencana kontrol poliklinik dan pemeriksaan penunjang yang diperlukan untuk kontrol poliklinik.</w:t>
      </w:r>
    </w:p>
    <w:p w14:paraId="5A3F9C7F" w14:textId="77777777" w:rsidR="006B151D" w:rsidRPr="004F582E" w:rsidRDefault="006B151D" w:rsidP="004F582E">
      <w:pPr>
        <w:pStyle w:val="NormalWeb"/>
        <w:numPr>
          <w:ilvl w:val="0"/>
          <w:numId w:val="59"/>
        </w:numPr>
        <w:tabs>
          <w:tab w:val="clear" w:pos="1152"/>
          <w:tab w:val="num" w:pos="1512"/>
        </w:tabs>
        <w:spacing w:before="0" w:beforeAutospacing="0" w:after="0" w:line="360" w:lineRule="auto"/>
        <w:ind w:left="1512"/>
        <w:jc w:val="both"/>
        <w:rPr>
          <w:rFonts w:ascii="Arial" w:hAnsi="Arial"/>
          <w:sz w:val="22"/>
          <w:szCs w:val="22"/>
          <w:lang w:val="fi-FI"/>
        </w:rPr>
      </w:pPr>
      <w:r w:rsidRPr="004F582E">
        <w:rPr>
          <w:rFonts w:ascii="Arial" w:hAnsi="Arial"/>
          <w:sz w:val="22"/>
          <w:szCs w:val="22"/>
        </w:rPr>
        <w:t>Surat istirahat sakit</w:t>
      </w:r>
      <w:r w:rsidR="006A637F" w:rsidRPr="004F582E">
        <w:rPr>
          <w:rFonts w:ascii="Arial" w:hAnsi="Arial"/>
          <w:sz w:val="22"/>
          <w:szCs w:val="22"/>
        </w:rPr>
        <w:t xml:space="preserve"> / kerja ringan ( kalau perlu ).</w:t>
      </w:r>
    </w:p>
    <w:p w14:paraId="55639A90" w14:textId="77777777" w:rsidR="006B151D" w:rsidRPr="004F582E" w:rsidRDefault="006B151D" w:rsidP="004F582E">
      <w:pPr>
        <w:pStyle w:val="NormalWeb"/>
        <w:numPr>
          <w:ilvl w:val="0"/>
          <w:numId w:val="56"/>
        </w:numPr>
        <w:tabs>
          <w:tab w:val="clear" w:pos="720"/>
          <w:tab w:val="num" w:pos="1080"/>
        </w:tabs>
        <w:spacing w:before="0" w:beforeAutospacing="0" w:after="0" w:line="360" w:lineRule="auto"/>
        <w:ind w:left="1080"/>
        <w:jc w:val="both"/>
        <w:rPr>
          <w:rFonts w:ascii="Arial" w:hAnsi="Arial"/>
          <w:sz w:val="22"/>
          <w:szCs w:val="22"/>
          <w:lang w:val="fi-FI"/>
        </w:rPr>
      </w:pPr>
      <w:r w:rsidRPr="004F582E">
        <w:rPr>
          <w:rFonts w:ascii="Arial" w:hAnsi="Arial"/>
          <w:sz w:val="22"/>
          <w:szCs w:val="22"/>
          <w:lang w:val="fi-FI"/>
        </w:rPr>
        <w:t>Melaksanakan tugas lain yang diberikan pimpinan dalam rangka pelaksanaan tugas kedinasan</w:t>
      </w:r>
      <w:r w:rsidR="00A47383" w:rsidRPr="004F582E">
        <w:rPr>
          <w:rFonts w:ascii="Arial" w:hAnsi="Arial"/>
          <w:sz w:val="22"/>
          <w:szCs w:val="22"/>
          <w:lang w:val="fi-FI"/>
        </w:rPr>
        <w:t>.</w:t>
      </w:r>
    </w:p>
    <w:p w14:paraId="692D6BC3" w14:textId="77777777" w:rsidR="006B151D" w:rsidRPr="004F582E" w:rsidRDefault="006B151D" w:rsidP="004F582E">
      <w:pPr>
        <w:pStyle w:val="NormalWeb"/>
        <w:numPr>
          <w:ilvl w:val="0"/>
          <w:numId w:val="56"/>
        </w:numPr>
        <w:tabs>
          <w:tab w:val="clear" w:pos="720"/>
          <w:tab w:val="num" w:pos="1080"/>
        </w:tabs>
        <w:spacing w:before="0" w:beforeAutospacing="0" w:after="0" w:line="360" w:lineRule="auto"/>
        <w:ind w:left="1080"/>
        <w:jc w:val="both"/>
        <w:rPr>
          <w:rFonts w:ascii="Arial" w:hAnsi="Arial"/>
          <w:sz w:val="22"/>
          <w:szCs w:val="22"/>
          <w:lang w:val="fi-FI"/>
        </w:rPr>
      </w:pPr>
      <w:r w:rsidRPr="004F582E">
        <w:rPr>
          <w:rFonts w:ascii="Arial" w:hAnsi="Arial"/>
          <w:sz w:val="22"/>
          <w:szCs w:val="22"/>
          <w:lang w:val="fi-FI"/>
        </w:rPr>
        <w:t>Mengembangkan diri sendiri sehingga memiliki wawasan, sikap dan keahlian yang sepadan dengan tuntutan jabatan saat ini dan siap menerima tanggung jawab yang lebih besar di masa yang akan datang</w:t>
      </w:r>
    </w:p>
    <w:p w14:paraId="0E8C15CC" w14:textId="77777777" w:rsidR="006B151D" w:rsidRPr="004F582E" w:rsidRDefault="006B151D" w:rsidP="004F582E">
      <w:pPr>
        <w:pStyle w:val="NormalWeb"/>
        <w:spacing w:before="0" w:beforeAutospacing="0" w:after="0" w:line="360" w:lineRule="auto"/>
        <w:ind w:left="720" w:hanging="346"/>
        <w:jc w:val="both"/>
        <w:rPr>
          <w:rFonts w:ascii="Arial" w:hAnsi="Arial"/>
          <w:sz w:val="22"/>
          <w:szCs w:val="22"/>
          <w:lang w:val="fi-FI"/>
        </w:rPr>
      </w:pPr>
    </w:p>
    <w:p w14:paraId="2F2CF38D" w14:textId="77777777" w:rsidR="006B151D" w:rsidRPr="004F582E" w:rsidRDefault="006B151D" w:rsidP="004F582E">
      <w:pPr>
        <w:numPr>
          <w:ilvl w:val="0"/>
          <w:numId w:val="29"/>
        </w:numPr>
        <w:suppressAutoHyphens/>
        <w:spacing w:line="360" w:lineRule="auto"/>
        <w:jc w:val="both"/>
        <w:rPr>
          <w:rFonts w:ascii="Arial" w:hAnsi="Arial"/>
          <w:b/>
          <w:sz w:val="22"/>
          <w:szCs w:val="22"/>
        </w:rPr>
      </w:pPr>
      <w:r w:rsidRPr="004F582E">
        <w:rPr>
          <w:rFonts w:ascii="Arial" w:hAnsi="Arial"/>
          <w:b/>
          <w:sz w:val="22"/>
          <w:szCs w:val="22"/>
          <w:lang w:val="fi-FI"/>
        </w:rPr>
        <w:t xml:space="preserve">KEPALA RUANG </w:t>
      </w:r>
      <w:r w:rsidR="00A47383" w:rsidRPr="004F582E">
        <w:rPr>
          <w:rFonts w:ascii="Arial" w:hAnsi="Arial"/>
          <w:b/>
          <w:sz w:val="22"/>
          <w:szCs w:val="22"/>
          <w:lang w:val="fi-FI"/>
        </w:rPr>
        <w:t>HEMODIALISIS</w:t>
      </w:r>
      <w:r w:rsidRPr="004F582E">
        <w:rPr>
          <w:rFonts w:ascii="Arial" w:hAnsi="Arial"/>
          <w:b/>
          <w:sz w:val="22"/>
          <w:szCs w:val="22"/>
        </w:rPr>
        <w:t xml:space="preserve"> </w:t>
      </w:r>
    </w:p>
    <w:p w14:paraId="6A8823CA" w14:textId="77777777" w:rsidR="006B151D" w:rsidRPr="004F582E" w:rsidRDefault="006B151D" w:rsidP="004F582E">
      <w:pPr>
        <w:numPr>
          <w:ilvl w:val="0"/>
          <w:numId w:val="41"/>
        </w:numPr>
        <w:suppressAutoHyphens/>
        <w:spacing w:line="360" w:lineRule="auto"/>
        <w:ind w:left="720"/>
        <w:jc w:val="both"/>
        <w:rPr>
          <w:rFonts w:ascii="Arial" w:hAnsi="Arial"/>
          <w:b/>
          <w:sz w:val="22"/>
          <w:szCs w:val="22"/>
        </w:rPr>
      </w:pPr>
      <w:r w:rsidRPr="004F582E">
        <w:rPr>
          <w:rFonts w:ascii="Arial" w:hAnsi="Arial"/>
          <w:b/>
          <w:sz w:val="22"/>
          <w:szCs w:val="22"/>
        </w:rPr>
        <w:t xml:space="preserve">Pengertian : </w:t>
      </w:r>
      <w:r w:rsidRPr="004F582E">
        <w:rPr>
          <w:rFonts w:ascii="Arial" w:hAnsi="Arial"/>
          <w:sz w:val="22"/>
          <w:szCs w:val="22"/>
        </w:rPr>
        <w:t xml:space="preserve">Seorang tenaga keperawatan yang diberi tanggung jawab dan wewenang  dalam mengatur dan mengendalikan kegiatan pelayanan di unit  pelayanan </w:t>
      </w:r>
      <w:r w:rsidR="00A47383" w:rsidRPr="004F582E">
        <w:rPr>
          <w:rFonts w:ascii="Arial" w:hAnsi="Arial"/>
          <w:sz w:val="22"/>
          <w:szCs w:val="22"/>
        </w:rPr>
        <w:t>hemodialisis</w:t>
      </w:r>
    </w:p>
    <w:p w14:paraId="03D1E5BC" w14:textId="77777777" w:rsidR="006B151D" w:rsidRPr="004F582E" w:rsidRDefault="006B151D" w:rsidP="004F582E">
      <w:pPr>
        <w:numPr>
          <w:ilvl w:val="0"/>
          <w:numId w:val="41"/>
        </w:numPr>
        <w:suppressAutoHyphens/>
        <w:spacing w:line="360" w:lineRule="auto"/>
        <w:ind w:left="720"/>
        <w:jc w:val="both"/>
        <w:rPr>
          <w:rFonts w:ascii="Arial" w:hAnsi="Arial"/>
          <w:b/>
          <w:sz w:val="22"/>
          <w:szCs w:val="22"/>
        </w:rPr>
      </w:pPr>
      <w:r w:rsidRPr="004F582E">
        <w:rPr>
          <w:rFonts w:ascii="Arial" w:hAnsi="Arial"/>
          <w:b/>
          <w:sz w:val="22"/>
          <w:szCs w:val="22"/>
        </w:rPr>
        <w:t>Persyaratan Jabatan</w:t>
      </w:r>
    </w:p>
    <w:p w14:paraId="26671F9C" w14:textId="77777777" w:rsidR="006B151D" w:rsidRPr="004F582E" w:rsidRDefault="006B151D" w:rsidP="004F582E">
      <w:pPr>
        <w:pStyle w:val="BodyText2"/>
        <w:numPr>
          <w:ilvl w:val="1"/>
          <w:numId w:val="27"/>
        </w:numPr>
        <w:tabs>
          <w:tab w:val="clear" w:pos="1440"/>
          <w:tab w:val="num" w:pos="1080"/>
        </w:tabs>
        <w:suppressAutoHyphens/>
        <w:spacing w:line="360" w:lineRule="auto"/>
        <w:ind w:left="1080"/>
        <w:jc w:val="both"/>
        <w:rPr>
          <w:rFonts w:ascii="Arial" w:hAnsi="Arial"/>
          <w:sz w:val="22"/>
          <w:szCs w:val="22"/>
        </w:rPr>
      </w:pPr>
      <w:r w:rsidRPr="004F582E">
        <w:rPr>
          <w:rFonts w:ascii="Arial" w:hAnsi="Arial"/>
          <w:sz w:val="22"/>
          <w:szCs w:val="22"/>
        </w:rPr>
        <w:t>Pendidikan        :</w:t>
      </w:r>
      <w:r w:rsidR="00F66227" w:rsidRPr="004F582E">
        <w:rPr>
          <w:rFonts w:ascii="Arial" w:hAnsi="Arial"/>
          <w:sz w:val="22"/>
          <w:szCs w:val="22"/>
        </w:rPr>
        <w:t xml:space="preserve"> Minimal </w:t>
      </w:r>
      <w:r w:rsidRPr="004F582E">
        <w:rPr>
          <w:rFonts w:ascii="Arial" w:hAnsi="Arial"/>
          <w:sz w:val="22"/>
          <w:szCs w:val="22"/>
        </w:rPr>
        <w:t>D</w:t>
      </w:r>
      <w:r w:rsidR="00F66227" w:rsidRPr="004F582E">
        <w:rPr>
          <w:rFonts w:ascii="Arial" w:hAnsi="Arial"/>
          <w:sz w:val="22"/>
          <w:szCs w:val="22"/>
        </w:rPr>
        <w:t>-</w:t>
      </w:r>
      <w:r w:rsidRPr="004F582E">
        <w:rPr>
          <w:rFonts w:ascii="Arial" w:hAnsi="Arial"/>
          <w:sz w:val="22"/>
          <w:szCs w:val="22"/>
        </w:rPr>
        <w:t>III Keperawatan</w:t>
      </w:r>
      <w:r w:rsidR="00F66227" w:rsidRPr="004F582E">
        <w:rPr>
          <w:rFonts w:ascii="Arial" w:hAnsi="Arial"/>
          <w:sz w:val="22"/>
          <w:szCs w:val="22"/>
        </w:rPr>
        <w:t xml:space="preserve"> </w:t>
      </w:r>
    </w:p>
    <w:p w14:paraId="5D3473FE" w14:textId="77777777" w:rsidR="006B151D" w:rsidRPr="004F582E" w:rsidRDefault="006B151D" w:rsidP="004F582E">
      <w:pPr>
        <w:pStyle w:val="BodyText2"/>
        <w:numPr>
          <w:ilvl w:val="1"/>
          <w:numId w:val="27"/>
        </w:numPr>
        <w:tabs>
          <w:tab w:val="clear" w:pos="1440"/>
          <w:tab w:val="num" w:pos="1080"/>
        </w:tabs>
        <w:suppressAutoHyphens/>
        <w:spacing w:line="360" w:lineRule="auto"/>
        <w:ind w:left="1080"/>
        <w:jc w:val="both"/>
        <w:rPr>
          <w:rFonts w:ascii="Arial" w:hAnsi="Arial"/>
          <w:sz w:val="22"/>
          <w:szCs w:val="22"/>
        </w:rPr>
      </w:pPr>
      <w:r w:rsidRPr="004F582E">
        <w:rPr>
          <w:rFonts w:ascii="Arial" w:hAnsi="Arial"/>
          <w:sz w:val="22"/>
          <w:szCs w:val="22"/>
        </w:rPr>
        <w:t>Pelatihan</w:t>
      </w:r>
      <w:r w:rsidRPr="004F582E">
        <w:rPr>
          <w:rFonts w:ascii="Arial" w:hAnsi="Arial"/>
          <w:sz w:val="22"/>
          <w:szCs w:val="22"/>
        </w:rPr>
        <w:tab/>
        <w:t xml:space="preserve">: </w:t>
      </w:r>
      <w:r w:rsidR="00F66227" w:rsidRPr="004F582E">
        <w:rPr>
          <w:rFonts w:ascii="Arial" w:hAnsi="Arial"/>
          <w:sz w:val="22"/>
          <w:szCs w:val="22"/>
        </w:rPr>
        <w:t>Pelatihan Perawat Mahir Hemodialisis</w:t>
      </w:r>
      <w:r w:rsidR="000016CA" w:rsidRPr="004F582E">
        <w:rPr>
          <w:rFonts w:ascii="Arial" w:hAnsi="Arial"/>
          <w:sz w:val="22"/>
          <w:szCs w:val="22"/>
        </w:rPr>
        <w:t xml:space="preserve"> dan</w:t>
      </w:r>
      <w:r w:rsidR="00497A53" w:rsidRPr="004F582E">
        <w:rPr>
          <w:rFonts w:ascii="Arial" w:hAnsi="Arial"/>
          <w:sz w:val="22"/>
          <w:szCs w:val="22"/>
        </w:rPr>
        <w:t xml:space="preserve"> Perawat Ginjal Intensif di pusat pelatihan dialysis yang diakui PERNEFRI.</w:t>
      </w:r>
    </w:p>
    <w:p w14:paraId="4052CCB0" w14:textId="77777777" w:rsidR="000016CA" w:rsidRPr="004F582E" w:rsidRDefault="006B151D" w:rsidP="004F582E">
      <w:pPr>
        <w:pStyle w:val="BodyText2"/>
        <w:numPr>
          <w:ilvl w:val="1"/>
          <w:numId w:val="27"/>
        </w:numPr>
        <w:tabs>
          <w:tab w:val="clear" w:pos="1440"/>
          <w:tab w:val="num" w:pos="1080"/>
        </w:tabs>
        <w:suppressAutoHyphens/>
        <w:spacing w:line="360" w:lineRule="auto"/>
        <w:ind w:left="1080"/>
        <w:jc w:val="both"/>
        <w:rPr>
          <w:rFonts w:ascii="Arial" w:hAnsi="Arial"/>
          <w:sz w:val="22"/>
          <w:szCs w:val="22"/>
        </w:rPr>
      </w:pPr>
      <w:r w:rsidRPr="004F582E">
        <w:rPr>
          <w:rFonts w:ascii="Arial" w:hAnsi="Arial"/>
          <w:sz w:val="22"/>
          <w:szCs w:val="22"/>
        </w:rPr>
        <w:t>Pengalaman</w:t>
      </w:r>
      <w:r w:rsidRPr="004F582E">
        <w:rPr>
          <w:rFonts w:ascii="Arial" w:hAnsi="Arial"/>
          <w:sz w:val="22"/>
          <w:szCs w:val="22"/>
        </w:rPr>
        <w:tab/>
        <w:t xml:space="preserve">: </w:t>
      </w:r>
    </w:p>
    <w:p w14:paraId="4383479D" w14:textId="77777777" w:rsidR="006B151D" w:rsidRPr="004F582E" w:rsidRDefault="006B151D" w:rsidP="004F582E">
      <w:pPr>
        <w:pStyle w:val="BodyText2"/>
        <w:numPr>
          <w:ilvl w:val="1"/>
          <w:numId w:val="27"/>
        </w:numPr>
        <w:tabs>
          <w:tab w:val="clear" w:pos="1440"/>
          <w:tab w:val="num" w:pos="1080"/>
        </w:tabs>
        <w:suppressAutoHyphens/>
        <w:spacing w:line="360" w:lineRule="auto"/>
        <w:ind w:left="1080"/>
        <w:jc w:val="both"/>
        <w:rPr>
          <w:rFonts w:ascii="Arial" w:hAnsi="Arial"/>
          <w:sz w:val="22"/>
          <w:szCs w:val="22"/>
        </w:rPr>
      </w:pPr>
      <w:r w:rsidRPr="004F582E">
        <w:rPr>
          <w:rFonts w:ascii="Arial" w:hAnsi="Arial"/>
          <w:sz w:val="22"/>
          <w:szCs w:val="22"/>
        </w:rPr>
        <w:t>Kondisi Fisik</w:t>
      </w:r>
      <w:r w:rsidRPr="004F582E">
        <w:rPr>
          <w:rFonts w:ascii="Arial" w:hAnsi="Arial"/>
          <w:sz w:val="22"/>
          <w:szCs w:val="22"/>
        </w:rPr>
        <w:tab/>
        <w:t>: Sehat Jasmani dan rokhani</w:t>
      </w:r>
    </w:p>
    <w:p w14:paraId="1E5F3D69" w14:textId="77777777" w:rsidR="006B151D" w:rsidRPr="004F582E" w:rsidRDefault="006B151D" w:rsidP="004F582E">
      <w:pPr>
        <w:pStyle w:val="BodyText2"/>
        <w:numPr>
          <w:ilvl w:val="0"/>
          <w:numId w:val="41"/>
        </w:numPr>
        <w:suppressAutoHyphens/>
        <w:spacing w:line="360" w:lineRule="auto"/>
        <w:ind w:left="720"/>
        <w:jc w:val="both"/>
        <w:rPr>
          <w:rFonts w:ascii="Arial" w:hAnsi="Arial"/>
          <w:b/>
          <w:sz w:val="22"/>
          <w:szCs w:val="22"/>
        </w:rPr>
      </w:pPr>
      <w:r w:rsidRPr="004F582E">
        <w:rPr>
          <w:rFonts w:ascii="Arial" w:hAnsi="Arial"/>
          <w:b/>
          <w:sz w:val="22"/>
          <w:szCs w:val="22"/>
        </w:rPr>
        <w:t>Tanggung Jawab</w:t>
      </w:r>
    </w:p>
    <w:p w14:paraId="46C3A3C9" w14:textId="77777777" w:rsidR="006B151D" w:rsidRPr="004F582E" w:rsidRDefault="006B151D" w:rsidP="004F582E">
      <w:pPr>
        <w:pStyle w:val="BodyText2"/>
        <w:spacing w:line="360" w:lineRule="auto"/>
        <w:ind w:left="720"/>
        <w:jc w:val="both"/>
        <w:rPr>
          <w:rFonts w:ascii="Arial" w:hAnsi="Arial"/>
          <w:sz w:val="22"/>
          <w:szCs w:val="22"/>
        </w:rPr>
      </w:pPr>
      <w:r w:rsidRPr="004F582E">
        <w:rPr>
          <w:rFonts w:ascii="Arial" w:hAnsi="Arial"/>
          <w:sz w:val="22"/>
          <w:szCs w:val="22"/>
        </w:rPr>
        <w:t xml:space="preserve">Dalam menjalankan tugasnya Kepala Ruang bertanggung jawab kepada Kepala Instalasi terhadap  hal-hal sebagai berikut : </w:t>
      </w:r>
    </w:p>
    <w:p w14:paraId="5A6F2A2A" w14:textId="77777777" w:rsidR="006B151D" w:rsidRPr="004F582E" w:rsidRDefault="006B151D" w:rsidP="004F582E">
      <w:pPr>
        <w:pStyle w:val="BodyText2"/>
        <w:numPr>
          <w:ilvl w:val="0"/>
          <w:numId w:val="30"/>
        </w:numPr>
        <w:tabs>
          <w:tab w:val="clear" w:pos="720"/>
          <w:tab w:val="num" w:pos="1080"/>
        </w:tabs>
        <w:suppressAutoHyphens/>
        <w:spacing w:line="360" w:lineRule="auto"/>
        <w:ind w:left="1080"/>
        <w:jc w:val="both"/>
        <w:rPr>
          <w:rFonts w:ascii="Arial" w:hAnsi="Arial"/>
          <w:sz w:val="22"/>
          <w:szCs w:val="22"/>
        </w:rPr>
      </w:pPr>
      <w:r w:rsidRPr="004F582E">
        <w:rPr>
          <w:rFonts w:ascii="Arial" w:hAnsi="Arial"/>
          <w:sz w:val="22"/>
          <w:szCs w:val="22"/>
        </w:rPr>
        <w:t>Kebenaran dan ketepatan rencana kebutuhan tenaga keperawatan</w:t>
      </w:r>
      <w:r w:rsidR="000016CA" w:rsidRPr="004F582E">
        <w:rPr>
          <w:rFonts w:ascii="Arial" w:hAnsi="Arial"/>
          <w:sz w:val="22"/>
          <w:szCs w:val="22"/>
        </w:rPr>
        <w:t xml:space="preserve"> hemodialisis.</w:t>
      </w:r>
    </w:p>
    <w:p w14:paraId="75B1666B" w14:textId="77777777" w:rsidR="006B151D" w:rsidRPr="004F582E" w:rsidRDefault="006B151D" w:rsidP="004F582E">
      <w:pPr>
        <w:pStyle w:val="BodyText2"/>
        <w:numPr>
          <w:ilvl w:val="0"/>
          <w:numId w:val="30"/>
        </w:numPr>
        <w:tabs>
          <w:tab w:val="clear" w:pos="720"/>
          <w:tab w:val="num" w:pos="1080"/>
        </w:tabs>
        <w:suppressAutoHyphens/>
        <w:spacing w:line="360" w:lineRule="auto"/>
        <w:ind w:left="1080"/>
        <w:jc w:val="both"/>
        <w:rPr>
          <w:rFonts w:ascii="Arial" w:hAnsi="Arial"/>
          <w:sz w:val="22"/>
          <w:szCs w:val="22"/>
        </w:rPr>
      </w:pPr>
      <w:r w:rsidRPr="004F582E">
        <w:rPr>
          <w:rFonts w:ascii="Arial" w:hAnsi="Arial"/>
          <w:sz w:val="22"/>
          <w:szCs w:val="22"/>
        </w:rPr>
        <w:t xml:space="preserve">Kebenaran dan ketepatan program pengembangan pelayanan </w:t>
      </w:r>
      <w:r w:rsidR="000016CA" w:rsidRPr="004F582E">
        <w:rPr>
          <w:rFonts w:ascii="Arial" w:hAnsi="Arial"/>
          <w:sz w:val="22"/>
          <w:szCs w:val="22"/>
        </w:rPr>
        <w:t>hemodialisis.</w:t>
      </w:r>
    </w:p>
    <w:p w14:paraId="31B31CEB" w14:textId="77777777" w:rsidR="006B151D" w:rsidRPr="004F582E" w:rsidRDefault="006B151D" w:rsidP="004F582E">
      <w:pPr>
        <w:pStyle w:val="BodyText2"/>
        <w:numPr>
          <w:ilvl w:val="0"/>
          <w:numId w:val="30"/>
        </w:numPr>
        <w:tabs>
          <w:tab w:val="clear" w:pos="720"/>
          <w:tab w:val="num" w:pos="1080"/>
        </w:tabs>
        <w:suppressAutoHyphens/>
        <w:spacing w:line="360" w:lineRule="auto"/>
        <w:ind w:left="1080"/>
        <w:jc w:val="both"/>
        <w:rPr>
          <w:rFonts w:ascii="Arial" w:hAnsi="Arial"/>
          <w:sz w:val="22"/>
          <w:szCs w:val="22"/>
        </w:rPr>
      </w:pPr>
      <w:r w:rsidRPr="004F582E">
        <w:rPr>
          <w:rFonts w:ascii="Arial" w:hAnsi="Arial"/>
          <w:sz w:val="22"/>
          <w:szCs w:val="22"/>
        </w:rPr>
        <w:t>Keobjektifan dan Kebenaran penilaian kinerja tenaga keperawatan</w:t>
      </w:r>
      <w:r w:rsidR="000016CA" w:rsidRPr="004F582E">
        <w:rPr>
          <w:rFonts w:ascii="Arial" w:hAnsi="Arial"/>
          <w:sz w:val="22"/>
          <w:szCs w:val="22"/>
        </w:rPr>
        <w:t xml:space="preserve"> hemodialisis.</w:t>
      </w:r>
    </w:p>
    <w:p w14:paraId="3F693B90" w14:textId="77777777" w:rsidR="006B151D" w:rsidRPr="004F582E" w:rsidRDefault="006B151D" w:rsidP="004F582E">
      <w:pPr>
        <w:pStyle w:val="BodyText2"/>
        <w:numPr>
          <w:ilvl w:val="0"/>
          <w:numId w:val="30"/>
        </w:numPr>
        <w:tabs>
          <w:tab w:val="clear" w:pos="720"/>
          <w:tab w:val="num" w:pos="1080"/>
        </w:tabs>
        <w:suppressAutoHyphens/>
        <w:spacing w:line="360" w:lineRule="auto"/>
        <w:ind w:left="1080"/>
        <w:jc w:val="both"/>
        <w:rPr>
          <w:rFonts w:ascii="Arial" w:hAnsi="Arial"/>
          <w:sz w:val="22"/>
          <w:szCs w:val="22"/>
        </w:rPr>
      </w:pPr>
      <w:r w:rsidRPr="004F582E">
        <w:rPr>
          <w:rFonts w:ascii="Arial" w:hAnsi="Arial"/>
          <w:sz w:val="22"/>
          <w:szCs w:val="22"/>
        </w:rPr>
        <w:t>Kelancaran orientasi perawat baru</w:t>
      </w:r>
      <w:r w:rsidR="000016CA" w:rsidRPr="004F582E">
        <w:rPr>
          <w:rFonts w:ascii="Arial" w:hAnsi="Arial"/>
          <w:sz w:val="22"/>
          <w:szCs w:val="22"/>
        </w:rPr>
        <w:t>.</w:t>
      </w:r>
    </w:p>
    <w:p w14:paraId="431ED522" w14:textId="77777777" w:rsidR="006B151D" w:rsidRPr="004F582E" w:rsidRDefault="006B151D" w:rsidP="004F582E">
      <w:pPr>
        <w:pStyle w:val="BodyText2"/>
        <w:numPr>
          <w:ilvl w:val="0"/>
          <w:numId w:val="30"/>
        </w:numPr>
        <w:tabs>
          <w:tab w:val="clear" w:pos="720"/>
          <w:tab w:val="num" w:pos="1080"/>
        </w:tabs>
        <w:suppressAutoHyphens/>
        <w:spacing w:line="360" w:lineRule="auto"/>
        <w:ind w:left="1080"/>
        <w:jc w:val="both"/>
        <w:rPr>
          <w:rFonts w:ascii="Arial" w:hAnsi="Arial"/>
          <w:sz w:val="22"/>
          <w:szCs w:val="22"/>
        </w:rPr>
      </w:pPr>
      <w:r w:rsidRPr="004F582E">
        <w:rPr>
          <w:rFonts w:ascii="Arial" w:hAnsi="Arial"/>
          <w:sz w:val="22"/>
          <w:szCs w:val="22"/>
        </w:rPr>
        <w:t xml:space="preserve">Kebenaran dan ketepatan protap/SOP pelayanan </w:t>
      </w:r>
      <w:r w:rsidR="000016CA" w:rsidRPr="004F582E">
        <w:rPr>
          <w:rFonts w:ascii="Arial" w:hAnsi="Arial"/>
          <w:sz w:val="22"/>
          <w:szCs w:val="22"/>
        </w:rPr>
        <w:t>hemodialisis.</w:t>
      </w:r>
    </w:p>
    <w:p w14:paraId="10E360AE" w14:textId="77777777" w:rsidR="006B151D" w:rsidRPr="004F582E" w:rsidRDefault="006B151D" w:rsidP="004F582E">
      <w:pPr>
        <w:pStyle w:val="BodyText2"/>
        <w:numPr>
          <w:ilvl w:val="0"/>
          <w:numId w:val="30"/>
        </w:numPr>
        <w:tabs>
          <w:tab w:val="clear" w:pos="720"/>
          <w:tab w:val="num" w:pos="1080"/>
        </w:tabs>
        <w:suppressAutoHyphens/>
        <w:spacing w:line="360" w:lineRule="auto"/>
        <w:ind w:left="1080"/>
        <w:jc w:val="both"/>
        <w:rPr>
          <w:rFonts w:ascii="Arial" w:hAnsi="Arial"/>
          <w:sz w:val="22"/>
          <w:szCs w:val="22"/>
        </w:rPr>
      </w:pPr>
      <w:r w:rsidRPr="004F582E">
        <w:rPr>
          <w:rFonts w:ascii="Arial" w:hAnsi="Arial"/>
          <w:sz w:val="22"/>
          <w:szCs w:val="22"/>
        </w:rPr>
        <w:t xml:space="preserve">Kebenaran dan ketepatan laporan berkala pelaksanaan pelayanan </w:t>
      </w:r>
      <w:r w:rsidR="000016CA" w:rsidRPr="004F582E">
        <w:rPr>
          <w:rFonts w:ascii="Arial" w:hAnsi="Arial"/>
          <w:sz w:val="22"/>
          <w:szCs w:val="22"/>
        </w:rPr>
        <w:t xml:space="preserve">hemodialisis. </w:t>
      </w:r>
    </w:p>
    <w:p w14:paraId="7E00B931" w14:textId="77777777" w:rsidR="006B151D" w:rsidRPr="004F582E" w:rsidRDefault="006B151D" w:rsidP="004F582E">
      <w:pPr>
        <w:pStyle w:val="BodyText2"/>
        <w:numPr>
          <w:ilvl w:val="0"/>
          <w:numId w:val="30"/>
        </w:numPr>
        <w:tabs>
          <w:tab w:val="clear" w:pos="720"/>
          <w:tab w:val="num" w:pos="1080"/>
        </w:tabs>
        <w:suppressAutoHyphens/>
        <w:spacing w:line="360" w:lineRule="auto"/>
        <w:ind w:left="1080"/>
        <w:jc w:val="both"/>
        <w:rPr>
          <w:rFonts w:ascii="Arial" w:hAnsi="Arial"/>
          <w:sz w:val="22"/>
          <w:szCs w:val="22"/>
        </w:rPr>
      </w:pPr>
      <w:r w:rsidRPr="004F582E">
        <w:rPr>
          <w:rFonts w:ascii="Arial" w:hAnsi="Arial"/>
          <w:sz w:val="22"/>
          <w:szCs w:val="22"/>
        </w:rPr>
        <w:lastRenderedPageBreak/>
        <w:t>Kebenaran dan ketepatan kebutuhan dan penggunaan alat</w:t>
      </w:r>
      <w:r w:rsidR="000016CA" w:rsidRPr="004F582E">
        <w:rPr>
          <w:rFonts w:ascii="Arial" w:hAnsi="Arial"/>
          <w:sz w:val="22"/>
          <w:szCs w:val="22"/>
        </w:rPr>
        <w:t>.</w:t>
      </w:r>
    </w:p>
    <w:p w14:paraId="7CCD7FAA" w14:textId="77777777" w:rsidR="000016CA" w:rsidRPr="004F582E" w:rsidRDefault="006B151D" w:rsidP="004F582E">
      <w:pPr>
        <w:pStyle w:val="BodyText2"/>
        <w:numPr>
          <w:ilvl w:val="0"/>
          <w:numId w:val="30"/>
        </w:numPr>
        <w:tabs>
          <w:tab w:val="clear" w:pos="720"/>
          <w:tab w:val="num" w:pos="1080"/>
        </w:tabs>
        <w:spacing w:line="360" w:lineRule="auto"/>
        <w:ind w:left="1080"/>
        <w:jc w:val="both"/>
        <w:rPr>
          <w:rFonts w:ascii="Arial" w:hAnsi="Arial"/>
          <w:sz w:val="22"/>
          <w:szCs w:val="22"/>
        </w:rPr>
      </w:pPr>
      <w:r w:rsidRPr="004F582E">
        <w:rPr>
          <w:rFonts w:ascii="Arial" w:hAnsi="Arial"/>
          <w:sz w:val="22"/>
          <w:szCs w:val="22"/>
        </w:rPr>
        <w:t xml:space="preserve">Kebenaran dan ketepatan pelaksanaan program bimbingan siswa/mahasiswa </w:t>
      </w:r>
      <w:r w:rsidR="000016CA" w:rsidRPr="004F582E">
        <w:rPr>
          <w:rFonts w:ascii="Arial" w:hAnsi="Arial"/>
          <w:sz w:val="22"/>
          <w:szCs w:val="22"/>
        </w:rPr>
        <w:t>di instalas</w:t>
      </w:r>
      <w:r w:rsidRPr="004F582E">
        <w:rPr>
          <w:rFonts w:ascii="Arial" w:hAnsi="Arial"/>
          <w:sz w:val="22"/>
          <w:szCs w:val="22"/>
        </w:rPr>
        <w:t>i</w:t>
      </w:r>
      <w:r w:rsidR="000016CA" w:rsidRPr="004F582E">
        <w:rPr>
          <w:rFonts w:ascii="Arial" w:hAnsi="Arial"/>
          <w:sz w:val="22"/>
          <w:szCs w:val="22"/>
        </w:rPr>
        <w:t xml:space="preserve"> hemodialisis.</w:t>
      </w:r>
    </w:p>
    <w:p w14:paraId="72A78821" w14:textId="77777777" w:rsidR="006B151D" w:rsidRPr="004F582E" w:rsidRDefault="006B151D" w:rsidP="004F582E">
      <w:pPr>
        <w:numPr>
          <w:ilvl w:val="0"/>
          <w:numId w:val="41"/>
        </w:numPr>
        <w:suppressAutoHyphens/>
        <w:spacing w:line="360" w:lineRule="auto"/>
        <w:ind w:left="720"/>
        <w:jc w:val="both"/>
        <w:rPr>
          <w:rFonts w:ascii="Arial" w:hAnsi="Arial"/>
          <w:b/>
          <w:bCs/>
          <w:sz w:val="22"/>
          <w:szCs w:val="22"/>
        </w:rPr>
      </w:pPr>
      <w:r w:rsidRPr="004F582E">
        <w:rPr>
          <w:rFonts w:ascii="Arial" w:hAnsi="Arial"/>
          <w:b/>
          <w:bCs/>
          <w:sz w:val="22"/>
          <w:szCs w:val="22"/>
        </w:rPr>
        <w:t>Wewenang</w:t>
      </w:r>
    </w:p>
    <w:p w14:paraId="201E3F12" w14:textId="77777777" w:rsidR="000016CA" w:rsidRPr="004F582E" w:rsidRDefault="006B151D" w:rsidP="004F582E">
      <w:pPr>
        <w:pStyle w:val="BodyTextIndent3"/>
        <w:spacing w:after="0" w:line="360" w:lineRule="auto"/>
        <w:ind w:left="900" w:right="11" w:hanging="180"/>
        <w:jc w:val="both"/>
        <w:rPr>
          <w:rFonts w:ascii="Arial" w:hAnsi="Arial"/>
          <w:sz w:val="22"/>
          <w:szCs w:val="22"/>
        </w:rPr>
      </w:pPr>
      <w:r w:rsidRPr="004F582E">
        <w:rPr>
          <w:rFonts w:ascii="Arial" w:hAnsi="Arial"/>
          <w:sz w:val="22"/>
          <w:szCs w:val="22"/>
        </w:rPr>
        <w:t xml:space="preserve">Dalam melaksanakan tugas tersebut, Kepala Ruang,  mempunyai kewenangan sebagai </w:t>
      </w:r>
    </w:p>
    <w:p w14:paraId="43664A5D" w14:textId="77777777" w:rsidR="006B151D" w:rsidRPr="004F582E" w:rsidRDefault="006B151D" w:rsidP="004F582E">
      <w:pPr>
        <w:pStyle w:val="BodyTextIndent3"/>
        <w:spacing w:after="0" w:line="360" w:lineRule="auto"/>
        <w:ind w:left="900" w:right="11" w:hanging="180"/>
        <w:jc w:val="both"/>
        <w:rPr>
          <w:rFonts w:ascii="Arial" w:hAnsi="Arial"/>
          <w:sz w:val="22"/>
          <w:szCs w:val="22"/>
        </w:rPr>
      </w:pPr>
      <w:r w:rsidRPr="004F582E">
        <w:rPr>
          <w:rFonts w:ascii="Arial" w:hAnsi="Arial"/>
          <w:sz w:val="22"/>
          <w:szCs w:val="22"/>
        </w:rPr>
        <w:t>berikut :</w:t>
      </w:r>
    </w:p>
    <w:p w14:paraId="463FADCC" w14:textId="77777777" w:rsidR="006B151D" w:rsidRPr="004F582E" w:rsidRDefault="006B151D" w:rsidP="004F582E">
      <w:pPr>
        <w:numPr>
          <w:ilvl w:val="0"/>
          <w:numId w:val="31"/>
        </w:numPr>
        <w:tabs>
          <w:tab w:val="clear" w:pos="720"/>
          <w:tab w:val="num" w:pos="1080"/>
          <w:tab w:val="left" w:pos="3294"/>
        </w:tabs>
        <w:suppressAutoHyphens/>
        <w:spacing w:line="360" w:lineRule="auto"/>
        <w:ind w:left="1080"/>
        <w:jc w:val="both"/>
        <w:rPr>
          <w:rFonts w:ascii="Arial" w:hAnsi="Arial"/>
          <w:sz w:val="22"/>
          <w:szCs w:val="22"/>
          <w:lang w:val="sv-SE"/>
        </w:rPr>
      </w:pPr>
      <w:r w:rsidRPr="004F582E">
        <w:rPr>
          <w:rFonts w:ascii="Arial" w:hAnsi="Arial"/>
          <w:sz w:val="22"/>
          <w:szCs w:val="22"/>
          <w:lang w:val="sv-SE"/>
        </w:rPr>
        <w:t>Meminta informasi dan pengarahan kepada atasan</w:t>
      </w:r>
      <w:r w:rsidR="000016CA" w:rsidRPr="004F582E">
        <w:rPr>
          <w:rFonts w:ascii="Arial" w:hAnsi="Arial"/>
          <w:sz w:val="22"/>
          <w:szCs w:val="22"/>
          <w:lang w:val="sv-SE"/>
        </w:rPr>
        <w:t>.</w:t>
      </w:r>
    </w:p>
    <w:p w14:paraId="13FB470D" w14:textId="77777777" w:rsidR="006B151D" w:rsidRPr="004F582E" w:rsidRDefault="006B151D" w:rsidP="004F582E">
      <w:pPr>
        <w:numPr>
          <w:ilvl w:val="0"/>
          <w:numId w:val="31"/>
        </w:numPr>
        <w:tabs>
          <w:tab w:val="clear" w:pos="720"/>
          <w:tab w:val="num" w:pos="1080"/>
          <w:tab w:val="left" w:pos="3294"/>
        </w:tabs>
        <w:suppressAutoHyphens/>
        <w:spacing w:line="360" w:lineRule="auto"/>
        <w:ind w:left="1080"/>
        <w:jc w:val="both"/>
        <w:rPr>
          <w:rFonts w:ascii="Arial" w:hAnsi="Arial"/>
          <w:sz w:val="22"/>
          <w:szCs w:val="22"/>
          <w:lang w:val="sv-SE"/>
        </w:rPr>
      </w:pPr>
      <w:r w:rsidRPr="004F582E">
        <w:rPr>
          <w:rFonts w:ascii="Arial" w:hAnsi="Arial"/>
          <w:sz w:val="22"/>
          <w:szCs w:val="22"/>
          <w:lang w:val="sv-SE"/>
        </w:rPr>
        <w:t>Memberi petunjuk dan bimbingan pelaksanaan tugas staf keperawatan</w:t>
      </w:r>
      <w:r w:rsidR="000016CA" w:rsidRPr="004F582E">
        <w:rPr>
          <w:rFonts w:ascii="Arial" w:hAnsi="Arial"/>
          <w:sz w:val="22"/>
          <w:szCs w:val="22"/>
          <w:lang w:val="sv-SE"/>
        </w:rPr>
        <w:t xml:space="preserve"> hemodialisis.</w:t>
      </w:r>
    </w:p>
    <w:p w14:paraId="29E16C54" w14:textId="77777777" w:rsidR="006B151D" w:rsidRPr="004F582E" w:rsidRDefault="006B151D" w:rsidP="004F582E">
      <w:pPr>
        <w:numPr>
          <w:ilvl w:val="0"/>
          <w:numId w:val="31"/>
        </w:numPr>
        <w:tabs>
          <w:tab w:val="clear" w:pos="720"/>
          <w:tab w:val="num" w:pos="1080"/>
          <w:tab w:val="left" w:pos="3294"/>
        </w:tabs>
        <w:suppressAutoHyphens/>
        <w:spacing w:line="360" w:lineRule="auto"/>
        <w:ind w:left="1080"/>
        <w:jc w:val="both"/>
        <w:rPr>
          <w:rFonts w:ascii="Arial" w:hAnsi="Arial"/>
          <w:sz w:val="22"/>
          <w:szCs w:val="22"/>
          <w:lang w:val="sv-SE"/>
        </w:rPr>
      </w:pPr>
      <w:r w:rsidRPr="004F582E">
        <w:rPr>
          <w:rFonts w:ascii="Arial" w:hAnsi="Arial"/>
          <w:sz w:val="22"/>
          <w:szCs w:val="22"/>
          <w:lang w:val="sv-SE"/>
        </w:rPr>
        <w:t xml:space="preserve">Mengawasi, mengendalikan dan menilai pendayagunaan tenaga keperawatan, peralatan dan mutu asuhan keperawatan di unit pelayanan </w:t>
      </w:r>
      <w:r w:rsidR="000016CA" w:rsidRPr="004F582E">
        <w:rPr>
          <w:rFonts w:ascii="Arial" w:hAnsi="Arial"/>
          <w:sz w:val="22"/>
          <w:szCs w:val="22"/>
          <w:lang w:val="sv-SE"/>
        </w:rPr>
        <w:t>hemodialisis.</w:t>
      </w:r>
    </w:p>
    <w:p w14:paraId="4805AB9B" w14:textId="77777777" w:rsidR="006B151D" w:rsidRPr="004F582E" w:rsidRDefault="006B151D" w:rsidP="004F582E">
      <w:pPr>
        <w:numPr>
          <w:ilvl w:val="0"/>
          <w:numId w:val="31"/>
        </w:numPr>
        <w:tabs>
          <w:tab w:val="clear" w:pos="720"/>
          <w:tab w:val="num" w:pos="1080"/>
          <w:tab w:val="left" w:pos="3294"/>
        </w:tabs>
        <w:suppressAutoHyphens/>
        <w:spacing w:line="360" w:lineRule="auto"/>
        <w:ind w:left="1080"/>
        <w:jc w:val="both"/>
        <w:rPr>
          <w:rFonts w:ascii="Arial" w:hAnsi="Arial"/>
          <w:sz w:val="22"/>
          <w:szCs w:val="22"/>
          <w:lang w:val="sv-SE"/>
        </w:rPr>
      </w:pPr>
      <w:r w:rsidRPr="004F582E">
        <w:rPr>
          <w:rFonts w:ascii="Arial" w:hAnsi="Arial"/>
          <w:sz w:val="22"/>
          <w:szCs w:val="22"/>
          <w:lang w:val="sv-SE"/>
        </w:rPr>
        <w:t xml:space="preserve">Menandatangani surat-surat/dokumen yang ditetapkan </w:t>
      </w:r>
      <w:r w:rsidR="000016CA" w:rsidRPr="004F582E">
        <w:rPr>
          <w:rFonts w:ascii="Arial" w:hAnsi="Arial"/>
          <w:sz w:val="22"/>
          <w:szCs w:val="22"/>
          <w:lang w:val="sv-SE"/>
        </w:rPr>
        <w:t xml:space="preserve">dan </w:t>
      </w:r>
      <w:r w:rsidRPr="004F582E">
        <w:rPr>
          <w:rFonts w:ascii="Arial" w:hAnsi="Arial"/>
          <w:sz w:val="22"/>
          <w:szCs w:val="22"/>
          <w:lang w:val="sv-SE"/>
        </w:rPr>
        <w:t>menjadi wewenang Kepala Ruang</w:t>
      </w:r>
      <w:r w:rsidR="000016CA" w:rsidRPr="004F582E">
        <w:rPr>
          <w:rFonts w:ascii="Arial" w:hAnsi="Arial"/>
          <w:sz w:val="22"/>
          <w:szCs w:val="22"/>
          <w:lang w:val="sv-SE"/>
        </w:rPr>
        <w:t>an.</w:t>
      </w:r>
    </w:p>
    <w:p w14:paraId="1C953207" w14:textId="77777777" w:rsidR="006B151D" w:rsidRPr="004F582E" w:rsidRDefault="006B151D" w:rsidP="004F582E">
      <w:pPr>
        <w:pStyle w:val="BodyTextIndent3"/>
        <w:numPr>
          <w:ilvl w:val="0"/>
          <w:numId w:val="31"/>
        </w:numPr>
        <w:tabs>
          <w:tab w:val="clear" w:pos="720"/>
          <w:tab w:val="num" w:pos="1080"/>
        </w:tabs>
        <w:spacing w:after="0" w:line="360" w:lineRule="auto"/>
        <w:ind w:left="1080" w:right="11"/>
        <w:jc w:val="both"/>
        <w:rPr>
          <w:rFonts w:ascii="Arial" w:hAnsi="Arial"/>
          <w:sz w:val="22"/>
          <w:szCs w:val="22"/>
        </w:rPr>
      </w:pPr>
      <w:r w:rsidRPr="004F582E">
        <w:rPr>
          <w:rFonts w:ascii="Arial" w:hAnsi="Arial"/>
          <w:sz w:val="22"/>
          <w:szCs w:val="22"/>
          <w:lang w:val="sv-SE"/>
        </w:rPr>
        <w:t>Menghadiri rapat berkala dengan Kepala Bidang Keperawatan, Kepala Instalasi dan Kepala Rumah Sakit untuk kelancaran pelaksanaan pelayanan</w:t>
      </w:r>
      <w:r w:rsidR="000016CA" w:rsidRPr="004F582E">
        <w:rPr>
          <w:rFonts w:ascii="Arial" w:hAnsi="Arial"/>
          <w:sz w:val="22"/>
          <w:szCs w:val="22"/>
          <w:lang w:val="sv-SE"/>
        </w:rPr>
        <w:t>.</w:t>
      </w:r>
    </w:p>
    <w:p w14:paraId="22ACEC6B" w14:textId="77777777" w:rsidR="006B151D" w:rsidRPr="004F582E" w:rsidRDefault="006B151D" w:rsidP="004F582E">
      <w:pPr>
        <w:numPr>
          <w:ilvl w:val="1"/>
          <w:numId w:val="41"/>
        </w:numPr>
        <w:tabs>
          <w:tab w:val="clear" w:pos="360"/>
          <w:tab w:val="left" w:pos="284"/>
          <w:tab w:val="num" w:pos="709"/>
        </w:tabs>
        <w:suppressAutoHyphens/>
        <w:spacing w:line="360" w:lineRule="auto"/>
        <w:ind w:firstLine="66"/>
        <w:jc w:val="both"/>
        <w:rPr>
          <w:rFonts w:ascii="Arial" w:hAnsi="Arial"/>
          <w:b/>
          <w:sz w:val="22"/>
          <w:szCs w:val="22"/>
        </w:rPr>
      </w:pPr>
      <w:r w:rsidRPr="004F582E">
        <w:rPr>
          <w:rFonts w:ascii="Arial" w:hAnsi="Arial"/>
          <w:sz w:val="22"/>
          <w:szCs w:val="22"/>
        </w:rPr>
        <w:tab/>
      </w:r>
      <w:r w:rsidRPr="004F582E">
        <w:rPr>
          <w:rFonts w:ascii="Arial" w:hAnsi="Arial"/>
          <w:b/>
          <w:sz w:val="22"/>
          <w:szCs w:val="22"/>
        </w:rPr>
        <w:t>Uraian Tugas</w:t>
      </w:r>
    </w:p>
    <w:p w14:paraId="5EF68F59" w14:textId="77777777" w:rsidR="006B151D" w:rsidRPr="004F582E" w:rsidRDefault="006B151D" w:rsidP="004F582E">
      <w:pPr>
        <w:numPr>
          <w:ilvl w:val="0"/>
          <w:numId w:val="32"/>
        </w:numPr>
        <w:tabs>
          <w:tab w:val="clear" w:pos="936"/>
          <w:tab w:val="num" w:pos="1080"/>
        </w:tabs>
        <w:suppressAutoHyphens/>
        <w:spacing w:line="360" w:lineRule="auto"/>
        <w:ind w:left="1080" w:right="288"/>
        <w:jc w:val="both"/>
        <w:rPr>
          <w:rFonts w:ascii="Arial" w:hAnsi="Arial"/>
          <w:b/>
          <w:sz w:val="22"/>
          <w:szCs w:val="22"/>
        </w:rPr>
      </w:pPr>
      <w:r w:rsidRPr="004F582E">
        <w:rPr>
          <w:rFonts w:ascii="Arial" w:hAnsi="Arial"/>
          <w:b/>
          <w:sz w:val="22"/>
          <w:szCs w:val="22"/>
        </w:rPr>
        <w:t>Melaksanakan fungsi perencanaan  :</w:t>
      </w:r>
    </w:p>
    <w:p w14:paraId="33E6384D" w14:textId="77777777" w:rsidR="006B151D" w:rsidRPr="004F582E" w:rsidRDefault="006B151D" w:rsidP="004F582E">
      <w:pPr>
        <w:numPr>
          <w:ilvl w:val="2"/>
          <w:numId w:val="33"/>
        </w:numPr>
        <w:tabs>
          <w:tab w:val="clear" w:pos="1080"/>
          <w:tab w:val="left" w:pos="1440"/>
          <w:tab w:val="left" w:pos="2700"/>
        </w:tabs>
        <w:suppressAutoHyphens/>
        <w:overflowPunct w:val="0"/>
        <w:autoSpaceDE w:val="0"/>
        <w:spacing w:line="360" w:lineRule="auto"/>
        <w:ind w:left="1440" w:right="29"/>
        <w:jc w:val="both"/>
        <w:textAlignment w:val="baseline"/>
        <w:rPr>
          <w:rFonts w:ascii="Arial" w:hAnsi="Arial"/>
          <w:sz w:val="22"/>
          <w:szCs w:val="22"/>
          <w:lang w:val="fi-FI"/>
        </w:rPr>
      </w:pPr>
      <w:r w:rsidRPr="004F582E">
        <w:rPr>
          <w:rFonts w:ascii="Arial" w:hAnsi="Arial"/>
          <w:sz w:val="22"/>
          <w:szCs w:val="22"/>
          <w:lang w:val="fi-FI"/>
        </w:rPr>
        <w:t>Menyusun rencana kerja Kepala Ruang</w:t>
      </w:r>
      <w:r w:rsidR="00706938" w:rsidRPr="004F582E">
        <w:rPr>
          <w:rFonts w:ascii="Arial" w:hAnsi="Arial"/>
          <w:sz w:val="22"/>
          <w:szCs w:val="22"/>
          <w:lang w:val="fi-FI"/>
        </w:rPr>
        <w:t>.</w:t>
      </w:r>
      <w:r w:rsidRPr="004F582E">
        <w:rPr>
          <w:rFonts w:ascii="Arial" w:hAnsi="Arial"/>
          <w:sz w:val="22"/>
          <w:szCs w:val="22"/>
          <w:lang w:val="fi-FI"/>
        </w:rPr>
        <w:t xml:space="preserve"> </w:t>
      </w:r>
    </w:p>
    <w:p w14:paraId="220ABC30" w14:textId="77777777" w:rsidR="006B151D" w:rsidRPr="004F582E" w:rsidRDefault="006B151D" w:rsidP="004F582E">
      <w:pPr>
        <w:numPr>
          <w:ilvl w:val="2"/>
          <w:numId w:val="33"/>
        </w:numPr>
        <w:tabs>
          <w:tab w:val="clear" w:pos="1080"/>
          <w:tab w:val="left" w:pos="1440"/>
          <w:tab w:val="left" w:pos="2700"/>
        </w:tabs>
        <w:suppressAutoHyphens/>
        <w:overflowPunct w:val="0"/>
        <w:autoSpaceDE w:val="0"/>
        <w:spacing w:line="360" w:lineRule="auto"/>
        <w:ind w:left="1440" w:right="29"/>
        <w:jc w:val="both"/>
        <w:textAlignment w:val="baseline"/>
        <w:rPr>
          <w:rFonts w:ascii="Arial" w:hAnsi="Arial"/>
          <w:sz w:val="22"/>
          <w:szCs w:val="22"/>
          <w:lang w:val="fi-FI"/>
        </w:rPr>
      </w:pPr>
      <w:r w:rsidRPr="004F582E">
        <w:rPr>
          <w:rFonts w:ascii="Arial" w:hAnsi="Arial"/>
          <w:sz w:val="22"/>
          <w:szCs w:val="22"/>
          <w:lang w:val="fi-FI"/>
        </w:rPr>
        <w:t xml:space="preserve">Berperan serta menyusun falsafah dan tujuan pelayanan </w:t>
      </w:r>
      <w:r w:rsidR="00706938" w:rsidRPr="004F582E">
        <w:rPr>
          <w:rFonts w:ascii="Arial" w:hAnsi="Arial"/>
          <w:sz w:val="22"/>
          <w:szCs w:val="22"/>
          <w:lang w:val="fi-FI"/>
        </w:rPr>
        <w:t>hemodialisis</w:t>
      </w:r>
      <w:r w:rsidRPr="004F582E">
        <w:rPr>
          <w:rFonts w:ascii="Arial" w:hAnsi="Arial"/>
          <w:sz w:val="22"/>
          <w:szCs w:val="22"/>
          <w:lang w:val="fi-FI"/>
        </w:rPr>
        <w:t xml:space="preserve"> di unit pelayanan </w:t>
      </w:r>
      <w:r w:rsidR="00706938" w:rsidRPr="004F582E">
        <w:rPr>
          <w:rFonts w:ascii="Arial" w:hAnsi="Arial"/>
          <w:sz w:val="22"/>
          <w:szCs w:val="22"/>
          <w:lang w:val="fi-FI"/>
        </w:rPr>
        <w:t>hemodialisis</w:t>
      </w:r>
      <w:r w:rsidRPr="004F582E">
        <w:rPr>
          <w:rFonts w:ascii="Arial" w:hAnsi="Arial"/>
          <w:sz w:val="22"/>
          <w:szCs w:val="22"/>
          <w:lang w:val="fi-FI"/>
        </w:rPr>
        <w:t xml:space="preserve"> yang bersangkutan</w:t>
      </w:r>
      <w:r w:rsidR="00706938" w:rsidRPr="004F582E">
        <w:rPr>
          <w:rFonts w:ascii="Arial" w:hAnsi="Arial"/>
          <w:sz w:val="22"/>
          <w:szCs w:val="22"/>
          <w:lang w:val="fi-FI"/>
        </w:rPr>
        <w:t>.</w:t>
      </w:r>
    </w:p>
    <w:p w14:paraId="10E24B97" w14:textId="77777777" w:rsidR="006B151D" w:rsidRPr="004F582E" w:rsidRDefault="006B151D" w:rsidP="004F582E">
      <w:pPr>
        <w:numPr>
          <w:ilvl w:val="2"/>
          <w:numId w:val="33"/>
        </w:numPr>
        <w:tabs>
          <w:tab w:val="clear" w:pos="1080"/>
          <w:tab w:val="num" w:pos="1440"/>
        </w:tabs>
        <w:spacing w:line="360" w:lineRule="auto"/>
        <w:ind w:left="1440"/>
        <w:jc w:val="both"/>
        <w:rPr>
          <w:rFonts w:ascii="Arial" w:hAnsi="Arial"/>
          <w:sz w:val="22"/>
          <w:szCs w:val="22"/>
        </w:rPr>
      </w:pPr>
      <w:r w:rsidRPr="004F582E">
        <w:rPr>
          <w:rFonts w:ascii="Arial" w:hAnsi="Arial"/>
          <w:sz w:val="22"/>
          <w:szCs w:val="22"/>
          <w:lang w:val="fi-FI"/>
        </w:rPr>
        <w:t xml:space="preserve">Menyusun rencana kebutuhan tenaga keperawatan dari segi jumlah maupun kualifikasi untuk unit pelayanan </w:t>
      </w:r>
      <w:r w:rsidR="00706938" w:rsidRPr="004F582E">
        <w:rPr>
          <w:rFonts w:ascii="Arial" w:hAnsi="Arial"/>
          <w:sz w:val="22"/>
          <w:szCs w:val="22"/>
          <w:lang w:val="fi-FI"/>
        </w:rPr>
        <w:t>hemodialisis yang ber</w:t>
      </w:r>
      <w:r w:rsidRPr="004F582E">
        <w:rPr>
          <w:rFonts w:ascii="Arial" w:hAnsi="Arial"/>
          <w:sz w:val="22"/>
          <w:szCs w:val="22"/>
          <w:lang w:val="fi-FI"/>
        </w:rPr>
        <w:t>ko</w:t>
      </w:r>
      <w:r w:rsidR="00B26451" w:rsidRPr="004F582E">
        <w:rPr>
          <w:rFonts w:ascii="Arial" w:hAnsi="Arial"/>
          <w:sz w:val="22"/>
          <w:szCs w:val="22"/>
          <w:lang w:val="fi-FI"/>
        </w:rPr>
        <w:t>ordinasi dengan Kepala Unit</w:t>
      </w:r>
      <w:r w:rsidR="00706938" w:rsidRPr="004F582E">
        <w:rPr>
          <w:rFonts w:ascii="Arial" w:hAnsi="Arial"/>
          <w:sz w:val="22"/>
          <w:szCs w:val="22"/>
          <w:lang w:val="fi-FI"/>
        </w:rPr>
        <w:t>.</w:t>
      </w:r>
    </w:p>
    <w:p w14:paraId="547AA4A4" w14:textId="77777777" w:rsidR="006B151D" w:rsidRPr="004F582E" w:rsidRDefault="006B151D" w:rsidP="004F582E">
      <w:pPr>
        <w:numPr>
          <w:ilvl w:val="0"/>
          <w:numId w:val="34"/>
        </w:numPr>
        <w:tabs>
          <w:tab w:val="clear" w:pos="936"/>
          <w:tab w:val="num" w:pos="1080"/>
          <w:tab w:val="left" w:pos="1296"/>
          <w:tab w:val="left" w:pos="2700"/>
        </w:tabs>
        <w:suppressAutoHyphens/>
        <w:overflowPunct w:val="0"/>
        <w:autoSpaceDE w:val="0"/>
        <w:spacing w:line="360" w:lineRule="auto"/>
        <w:ind w:left="1080" w:right="29"/>
        <w:jc w:val="both"/>
        <w:textAlignment w:val="baseline"/>
        <w:rPr>
          <w:rFonts w:ascii="Arial" w:hAnsi="Arial"/>
          <w:b/>
          <w:sz w:val="22"/>
          <w:szCs w:val="22"/>
          <w:lang w:val="fi-FI"/>
        </w:rPr>
      </w:pPr>
      <w:r w:rsidRPr="004F582E">
        <w:rPr>
          <w:rFonts w:ascii="Arial" w:hAnsi="Arial"/>
          <w:b/>
          <w:sz w:val="22"/>
          <w:szCs w:val="22"/>
          <w:lang w:val="fi-FI"/>
        </w:rPr>
        <w:t>Melaksanakan fungsi penggerakan dan pelaksanaan :</w:t>
      </w:r>
    </w:p>
    <w:p w14:paraId="000AF7AE" w14:textId="77777777" w:rsidR="006B151D" w:rsidRPr="004F582E" w:rsidRDefault="006B151D" w:rsidP="004F582E">
      <w:pPr>
        <w:numPr>
          <w:ilvl w:val="0"/>
          <w:numId w:val="35"/>
        </w:numPr>
        <w:tabs>
          <w:tab w:val="clear" w:pos="1296"/>
          <w:tab w:val="left" w:pos="1080"/>
        </w:tabs>
        <w:suppressAutoHyphens/>
        <w:overflowPunct w:val="0"/>
        <w:autoSpaceDE w:val="0"/>
        <w:spacing w:line="360" w:lineRule="auto"/>
        <w:ind w:left="1440" w:right="29"/>
        <w:jc w:val="both"/>
        <w:textAlignment w:val="baseline"/>
        <w:rPr>
          <w:rFonts w:ascii="Arial" w:hAnsi="Arial"/>
          <w:sz w:val="22"/>
          <w:szCs w:val="22"/>
        </w:rPr>
      </w:pPr>
      <w:r w:rsidRPr="004F582E">
        <w:rPr>
          <w:rFonts w:ascii="Arial" w:hAnsi="Arial"/>
          <w:sz w:val="22"/>
          <w:szCs w:val="22"/>
        </w:rPr>
        <w:t xml:space="preserve">Mengatur dan mengkoordinasikan seluruh kegiatan pelayanan di unit pelayanan </w:t>
      </w:r>
      <w:r w:rsidR="00D04FBE" w:rsidRPr="004F582E">
        <w:rPr>
          <w:rFonts w:ascii="Arial" w:hAnsi="Arial"/>
          <w:sz w:val="22"/>
          <w:szCs w:val="22"/>
        </w:rPr>
        <w:t>hemodialisis</w:t>
      </w:r>
      <w:r w:rsidRPr="004F582E">
        <w:rPr>
          <w:rFonts w:ascii="Arial" w:hAnsi="Arial"/>
          <w:sz w:val="22"/>
          <w:szCs w:val="22"/>
        </w:rPr>
        <w:t>, melalui kerjasama dengan petugas lain yang bertug</w:t>
      </w:r>
      <w:r w:rsidR="00D04FBE" w:rsidRPr="004F582E">
        <w:rPr>
          <w:rFonts w:ascii="Arial" w:hAnsi="Arial"/>
          <w:sz w:val="22"/>
          <w:szCs w:val="22"/>
        </w:rPr>
        <w:t>as di unit pelayanan hemodialisis</w:t>
      </w:r>
      <w:r w:rsidRPr="004F582E">
        <w:rPr>
          <w:rFonts w:ascii="Arial" w:hAnsi="Arial"/>
          <w:sz w:val="22"/>
          <w:szCs w:val="22"/>
        </w:rPr>
        <w:t xml:space="preserve">. </w:t>
      </w:r>
    </w:p>
    <w:p w14:paraId="3FCC885B" w14:textId="77777777" w:rsidR="006B151D" w:rsidRPr="004F582E" w:rsidRDefault="006B151D" w:rsidP="004F582E">
      <w:pPr>
        <w:numPr>
          <w:ilvl w:val="0"/>
          <w:numId w:val="35"/>
        </w:numPr>
        <w:tabs>
          <w:tab w:val="clear" w:pos="1296"/>
          <w:tab w:val="left" w:pos="1080"/>
        </w:tabs>
        <w:suppressAutoHyphens/>
        <w:overflowPunct w:val="0"/>
        <w:autoSpaceDE w:val="0"/>
        <w:spacing w:line="360" w:lineRule="auto"/>
        <w:ind w:left="1440" w:right="29"/>
        <w:jc w:val="both"/>
        <w:textAlignment w:val="baseline"/>
        <w:rPr>
          <w:rFonts w:ascii="Arial" w:hAnsi="Arial"/>
          <w:sz w:val="22"/>
          <w:szCs w:val="22"/>
        </w:rPr>
      </w:pPr>
      <w:r w:rsidRPr="004F582E">
        <w:rPr>
          <w:rFonts w:ascii="Arial" w:hAnsi="Arial"/>
          <w:sz w:val="22"/>
          <w:szCs w:val="22"/>
        </w:rPr>
        <w:t>Menyusun jadwal/daftar dinas tenaga keperawatan/tenaga lain sesuai kebutuhan pelayanan dan peraturan yang berlaku di rumah sakit.</w:t>
      </w:r>
    </w:p>
    <w:p w14:paraId="2497E31A" w14:textId="77777777" w:rsidR="006B151D" w:rsidRPr="004F582E" w:rsidRDefault="006B151D" w:rsidP="004F582E">
      <w:pPr>
        <w:numPr>
          <w:ilvl w:val="0"/>
          <w:numId w:val="35"/>
        </w:numPr>
        <w:tabs>
          <w:tab w:val="clear" w:pos="1296"/>
          <w:tab w:val="left" w:pos="1080"/>
        </w:tabs>
        <w:suppressAutoHyphens/>
        <w:overflowPunct w:val="0"/>
        <w:autoSpaceDE w:val="0"/>
        <w:spacing w:line="360" w:lineRule="auto"/>
        <w:ind w:left="1440" w:right="29"/>
        <w:jc w:val="both"/>
        <w:textAlignment w:val="baseline"/>
        <w:rPr>
          <w:rFonts w:ascii="Arial" w:hAnsi="Arial"/>
          <w:sz w:val="22"/>
          <w:szCs w:val="22"/>
        </w:rPr>
      </w:pPr>
      <w:r w:rsidRPr="004F582E">
        <w:rPr>
          <w:rFonts w:ascii="Arial" w:hAnsi="Arial"/>
          <w:sz w:val="22"/>
          <w:szCs w:val="22"/>
        </w:rPr>
        <w:t xml:space="preserve">Melaksanakan orientasi kepada tenaga keperawatan baru/tenaga lain yang akan bekerja di unit pelayanan </w:t>
      </w:r>
      <w:r w:rsidR="00D04FBE" w:rsidRPr="004F582E">
        <w:rPr>
          <w:rFonts w:ascii="Arial" w:hAnsi="Arial"/>
          <w:sz w:val="22"/>
          <w:szCs w:val="22"/>
        </w:rPr>
        <w:t>hemodialisis</w:t>
      </w:r>
      <w:r w:rsidRPr="004F582E">
        <w:rPr>
          <w:rFonts w:ascii="Arial" w:hAnsi="Arial"/>
          <w:sz w:val="22"/>
          <w:szCs w:val="22"/>
        </w:rPr>
        <w:t xml:space="preserve"> tersebut</w:t>
      </w:r>
      <w:r w:rsidR="00D04FBE" w:rsidRPr="004F582E">
        <w:rPr>
          <w:rFonts w:ascii="Arial" w:hAnsi="Arial"/>
          <w:sz w:val="22"/>
          <w:szCs w:val="22"/>
        </w:rPr>
        <w:t>.</w:t>
      </w:r>
    </w:p>
    <w:p w14:paraId="71F02DF7" w14:textId="77777777" w:rsidR="006B151D" w:rsidRPr="004F582E" w:rsidRDefault="006B151D" w:rsidP="004F582E">
      <w:pPr>
        <w:numPr>
          <w:ilvl w:val="0"/>
          <w:numId w:val="35"/>
        </w:numPr>
        <w:tabs>
          <w:tab w:val="clear" w:pos="1296"/>
          <w:tab w:val="left" w:pos="1080"/>
        </w:tabs>
        <w:suppressAutoHyphens/>
        <w:overflowPunct w:val="0"/>
        <w:autoSpaceDE w:val="0"/>
        <w:spacing w:line="360" w:lineRule="auto"/>
        <w:ind w:left="1440" w:right="29"/>
        <w:jc w:val="both"/>
        <w:textAlignment w:val="baseline"/>
        <w:rPr>
          <w:rFonts w:ascii="Arial" w:hAnsi="Arial"/>
          <w:sz w:val="22"/>
          <w:szCs w:val="22"/>
        </w:rPr>
      </w:pPr>
      <w:r w:rsidRPr="004F582E">
        <w:rPr>
          <w:rFonts w:ascii="Arial" w:hAnsi="Arial"/>
          <w:sz w:val="22"/>
          <w:szCs w:val="22"/>
        </w:rPr>
        <w:t xml:space="preserve">Memberikan orientasi kepada siswa/mahasiswa keperawatan yang menggunakan unit pelayanan </w:t>
      </w:r>
      <w:r w:rsidR="00D04FBE" w:rsidRPr="004F582E">
        <w:rPr>
          <w:rFonts w:ascii="Arial" w:hAnsi="Arial"/>
          <w:sz w:val="22"/>
          <w:szCs w:val="22"/>
        </w:rPr>
        <w:t>hemodialisis</w:t>
      </w:r>
      <w:r w:rsidRPr="004F582E">
        <w:rPr>
          <w:rFonts w:ascii="Arial" w:hAnsi="Arial"/>
          <w:sz w:val="22"/>
          <w:szCs w:val="22"/>
        </w:rPr>
        <w:t xml:space="preserve"> sebagai lahan praktek</w:t>
      </w:r>
      <w:r w:rsidR="00D04FBE" w:rsidRPr="004F582E">
        <w:rPr>
          <w:rFonts w:ascii="Arial" w:hAnsi="Arial"/>
          <w:sz w:val="22"/>
          <w:szCs w:val="22"/>
        </w:rPr>
        <w:t>.</w:t>
      </w:r>
    </w:p>
    <w:p w14:paraId="26204E8C" w14:textId="77777777" w:rsidR="006B151D" w:rsidRPr="004F582E" w:rsidRDefault="006B151D" w:rsidP="004F582E">
      <w:pPr>
        <w:numPr>
          <w:ilvl w:val="0"/>
          <w:numId w:val="35"/>
        </w:numPr>
        <w:tabs>
          <w:tab w:val="clear" w:pos="1296"/>
          <w:tab w:val="left" w:pos="1080"/>
        </w:tabs>
        <w:suppressAutoHyphens/>
        <w:overflowPunct w:val="0"/>
        <w:autoSpaceDE w:val="0"/>
        <w:spacing w:line="360" w:lineRule="auto"/>
        <w:ind w:left="1440" w:right="29"/>
        <w:jc w:val="both"/>
        <w:textAlignment w:val="baseline"/>
        <w:rPr>
          <w:rFonts w:ascii="Arial" w:hAnsi="Arial"/>
          <w:sz w:val="22"/>
          <w:szCs w:val="22"/>
        </w:rPr>
      </w:pPr>
      <w:r w:rsidRPr="004F582E">
        <w:rPr>
          <w:rFonts w:ascii="Arial" w:hAnsi="Arial"/>
          <w:sz w:val="22"/>
          <w:szCs w:val="22"/>
        </w:rPr>
        <w:t xml:space="preserve">Memberi orientasi kepada pasien /keluarganya meliputi : penjelasan tentang peraturan rumah sakit, tata tertib unit pelayanan </w:t>
      </w:r>
      <w:r w:rsidR="00D475B8" w:rsidRPr="004F582E">
        <w:rPr>
          <w:rFonts w:ascii="Arial" w:hAnsi="Arial"/>
          <w:sz w:val="22"/>
          <w:szCs w:val="22"/>
        </w:rPr>
        <w:t>hemodialisis</w:t>
      </w:r>
      <w:r w:rsidRPr="004F582E">
        <w:rPr>
          <w:rFonts w:ascii="Arial" w:hAnsi="Arial"/>
          <w:sz w:val="22"/>
          <w:szCs w:val="22"/>
        </w:rPr>
        <w:t>, fasilitas yang ada dan cara penggunaan</w:t>
      </w:r>
      <w:r w:rsidR="00D475B8" w:rsidRPr="004F582E">
        <w:rPr>
          <w:rFonts w:ascii="Arial" w:hAnsi="Arial"/>
          <w:sz w:val="22"/>
          <w:szCs w:val="22"/>
        </w:rPr>
        <w:t xml:space="preserve">nya serta </w:t>
      </w:r>
      <w:r w:rsidRPr="004F582E">
        <w:rPr>
          <w:rFonts w:ascii="Arial" w:hAnsi="Arial"/>
          <w:sz w:val="22"/>
          <w:szCs w:val="22"/>
        </w:rPr>
        <w:t>kegiatan rutin sehari-hari.</w:t>
      </w:r>
    </w:p>
    <w:p w14:paraId="40722767" w14:textId="77777777" w:rsidR="006B151D" w:rsidRPr="004F582E" w:rsidRDefault="006B151D" w:rsidP="004F582E">
      <w:pPr>
        <w:numPr>
          <w:ilvl w:val="0"/>
          <w:numId w:val="35"/>
        </w:numPr>
        <w:tabs>
          <w:tab w:val="clear" w:pos="1296"/>
          <w:tab w:val="left" w:pos="1080"/>
        </w:tabs>
        <w:suppressAutoHyphens/>
        <w:overflowPunct w:val="0"/>
        <w:autoSpaceDE w:val="0"/>
        <w:spacing w:line="360" w:lineRule="auto"/>
        <w:ind w:left="1440" w:right="29"/>
        <w:jc w:val="both"/>
        <w:textAlignment w:val="baseline"/>
        <w:rPr>
          <w:rFonts w:ascii="Arial" w:hAnsi="Arial"/>
          <w:sz w:val="22"/>
          <w:szCs w:val="22"/>
        </w:rPr>
      </w:pPr>
      <w:r w:rsidRPr="004F582E">
        <w:rPr>
          <w:rFonts w:ascii="Arial" w:hAnsi="Arial"/>
          <w:sz w:val="22"/>
          <w:szCs w:val="22"/>
        </w:rPr>
        <w:t>Membimbing tenaga keperawatan untuk melaksanakan pelayanan/asuhan keperawatan sesuai standar</w:t>
      </w:r>
    </w:p>
    <w:p w14:paraId="765E6C63" w14:textId="77777777" w:rsidR="006B151D" w:rsidRPr="004F582E" w:rsidRDefault="006B151D" w:rsidP="004F582E">
      <w:pPr>
        <w:numPr>
          <w:ilvl w:val="0"/>
          <w:numId w:val="35"/>
        </w:numPr>
        <w:tabs>
          <w:tab w:val="clear" w:pos="1296"/>
          <w:tab w:val="left" w:pos="1080"/>
        </w:tabs>
        <w:suppressAutoHyphens/>
        <w:overflowPunct w:val="0"/>
        <w:autoSpaceDE w:val="0"/>
        <w:spacing w:line="360" w:lineRule="auto"/>
        <w:ind w:left="1440" w:right="29"/>
        <w:jc w:val="both"/>
        <w:textAlignment w:val="baseline"/>
        <w:rPr>
          <w:rFonts w:ascii="Arial" w:hAnsi="Arial"/>
          <w:sz w:val="22"/>
          <w:szCs w:val="22"/>
        </w:rPr>
      </w:pPr>
      <w:r w:rsidRPr="004F582E">
        <w:rPr>
          <w:rFonts w:ascii="Arial" w:hAnsi="Arial"/>
          <w:sz w:val="22"/>
          <w:szCs w:val="22"/>
        </w:rPr>
        <w:lastRenderedPageBreak/>
        <w:t xml:space="preserve">Mengadakan pertemuan berkala /sewaktu-waktu dengan staf keperawatan dan petugas lain yang bertugas di unit pelayanan </w:t>
      </w:r>
      <w:r w:rsidR="00D475B8" w:rsidRPr="004F582E">
        <w:rPr>
          <w:rFonts w:ascii="Arial" w:hAnsi="Arial"/>
          <w:sz w:val="22"/>
          <w:szCs w:val="22"/>
        </w:rPr>
        <w:t>hemodialisis</w:t>
      </w:r>
      <w:r w:rsidRPr="004F582E">
        <w:rPr>
          <w:rFonts w:ascii="Arial" w:hAnsi="Arial"/>
          <w:sz w:val="22"/>
          <w:szCs w:val="22"/>
        </w:rPr>
        <w:t xml:space="preserve"> tersebut.</w:t>
      </w:r>
    </w:p>
    <w:p w14:paraId="1F71073B" w14:textId="77777777" w:rsidR="006B151D" w:rsidRPr="004F582E" w:rsidRDefault="00D475B8" w:rsidP="004F582E">
      <w:pPr>
        <w:numPr>
          <w:ilvl w:val="0"/>
          <w:numId w:val="35"/>
        </w:numPr>
        <w:tabs>
          <w:tab w:val="clear" w:pos="1296"/>
          <w:tab w:val="left" w:pos="1080"/>
        </w:tabs>
        <w:suppressAutoHyphens/>
        <w:overflowPunct w:val="0"/>
        <w:autoSpaceDE w:val="0"/>
        <w:spacing w:line="360" w:lineRule="auto"/>
        <w:ind w:left="1440" w:right="29"/>
        <w:jc w:val="both"/>
        <w:textAlignment w:val="baseline"/>
        <w:rPr>
          <w:rFonts w:ascii="Arial" w:hAnsi="Arial"/>
          <w:sz w:val="22"/>
          <w:szCs w:val="22"/>
        </w:rPr>
      </w:pPr>
      <w:r w:rsidRPr="004F582E">
        <w:rPr>
          <w:rFonts w:ascii="Arial" w:hAnsi="Arial"/>
          <w:sz w:val="22"/>
          <w:szCs w:val="22"/>
        </w:rPr>
        <w:t xml:space="preserve">Memberi </w:t>
      </w:r>
      <w:r w:rsidR="006B151D" w:rsidRPr="004F582E">
        <w:rPr>
          <w:rFonts w:ascii="Arial" w:hAnsi="Arial"/>
          <w:sz w:val="22"/>
          <w:szCs w:val="22"/>
        </w:rPr>
        <w:t xml:space="preserve">kesempatan/ijin kepada staf keperawatan untuk mengikuti kegiatan ilmiah/penataran </w:t>
      </w:r>
      <w:r w:rsidRPr="004F582E">
        <w:rPr>
          <w:rFonts w:ascii="Arial" w:hAnsi="Arial"/>
          <w:sz w:val="22"/>
          <w:szCs w:val="22"/>
        </w:rPr>
        <w:t>yang ber</w:t>
      </w:r>
      <w:r w:rsidR="006B151D" w:rsidRPr="004F582E">
        <w:rPr>
          <w:rFonts w:ascii="Arial" w:hAnsi="Arial"/>
          <w:sz w:val="22"/>
          <w:szCs w:val="22"/>
        </w:rPr>
        <w:t xml:space="preserve">koordinasi </w:t>
      </w:r>
      <w:r w:rsidRPr="004F582E">
        <w:rPr>
          <w:rFonts w:ascii="Arial" w:hAnsi="Arial"/>
          <w:sz w:val="22"/>
          <w:szCs w:val="22"/>
        </w:rPr>
        <w:t xml:space="preserve">dengan </w:t>
      </w:r>
      <w:r w:rsidR="00B26451" w:rsidRPr="004F582E">
        <w:rPr>
          <w:rFonts w:ascii="Arial" w:hAnsi="Arial"/>
          <w:sz w:val="22"/>
          <w:szCs w:val="22"/>
        </w:rPr>
        <w:t>kepala unit</w:t>
      </w:r>
      <w:r w:rsidR="006B151D" w:rsidRPr="004F582E">
        <w:rPr>
          <w:rFonts w:ascii="Arial" w:hAnsi="Arial"/>
          <w:sz w:val="22"/>
          <w:szCs w:val="22"/>
        </w:rPr>
        <w:t xml:space="preserve"> /Kepala Bidang Perawatan.</w:t>
      </w:r>
    </w:p>
    <w:p w14:paraId="4E2F2040" w14:textId="77777777" w:rsidR="006B151D" w:rsidRPr="004F582E" w:rsidRDefault="006B151D" w:rsidP="004F582E">
      <w:pPr>
        <w:numPr>
          <w:ilvl w:val="0"/>
          <w:numId w:val="35"/>
        </w:numPr>
        <w:tabs>
          <w:tab w:val="clear" w:pos="1296"/>
          <w:tab w:val="left" w:pos="1080"/>
        </w:tabs>
        <w:suppressAutoHyphens/>
        <w:overflowPunct w:val="0"/>
        <w:autoSpaceDE w:val="0"/>
        <w:spacing w:line="360" w:lineRule="auto"/>
        <w:ind w:left="1440" w:right="29"/>
        <w:jc w:val="both"/>
        <w:textAlignment w:val="baseline"/>
        <w:rPr>
          <w:rFonts w:ascii="Arial" w:hAnsi="Arial"/>
          <w:sz w:val="22"/>
          <w:szCs w:val="22"/>
        </w:rPr>
      </w:pPr>
      <w:r w:rsidRPr="004F582E">
        <w:rPr>
          <w:rFonts w:ascii="Arial" w:hAnsi="Arial"/>
          <w:sz w:val="22"/>
          <w:szCs w:val="22"/>
        </w:rPr>
        <w:t>Mengupayakan pengadaan peralatan dan obat-obatan sesuai kebutuhan berdasarkan ketentuan/kebijakan rumah sakit.</w:t>
      </w:r>
    </w:p>
    <w:p w14:paraId="00F50B79" w14:textId="77777777" w:rsidR="006B151D" w:rsidRPr="004F582E" w:rsidRDefault="006B151D" w:rsidP="004F582E">
      <w:pPr>
        <w:numPr>
          <w:ilvl w:val="0"/>
          <w:numId w:val="35"/>
        </w:numPr>
        <w:tabs>
          <w:tab w:val="clear" w:pos="1296"/>
          <w:tab w:val="left" w:pos="1080"/>
        </w:tabs>
        <w:suppressAutoHyphens/>
        <w:overflowPunct w:val="0"/>
        <w:autoSpaceDE w:val="0"/>
        <w:spacing w:line="360" w:lineRule="auto"/>
        <w:ind w:left="1440" w:right="29"/>
        <w:jc w:val="both"/>
        <w:textAlignment w:val="baseline"/>
        <w:rPr>
          <w:rFonts w:ascii="Arial" w:hAnsi="Arial"/>
          <w:sz w:val="22"/>
          <w:szCs w:val="22"/>
        </w:rPr>
      </w:pPr>
      <w:r w:rsidRPr="004F582E">
        <w:rPr>
          <w:rFonts w:ascii="Arial" w:hAnsi="Arial"/>
          <w:sz w:val="22"/>
          <w:szCs w:val="22"/>
        </w:rPr>
        <w:t>Mengatur dan mengkoordinasikan pemeliharaan alat agar selalu dalam keadaan siap pakai</w:t>
      </w:r>
      <w:r w:rsidR="00D475B8" w:rsidRPr="004F582E">
        <w:rPr>
          <w:rFonts w:ascii="Arial" w:hAnsi="Arial"/>
          <w:sz w:val="22"/>
          <w:szCs w:val="22"/>
        </w:rPr>
        <w:t>.</w:t>
      </w:r>
    </w:p>
    <w:p w14:paraId="53C5DABA" w14:textId="77777777" w:rsidR="006B151D" w:rsidRPr="004F582E" w:rsidRDefault="006B151D" w:rsidP="004F582E">
      <w:pPr>
        <w:numPr>
          <w:ilvl w:val="0"/>
          <w:numId w:val="35"/>
        </w:numPr>
        <w:tabs>
          <w:tab w:val="clear" w:pos="1296"/>
          <w:tab w:val="left" w:pos="1080"/>
        </w:tabs>
        <w:suppressAutoHyphens/>
        <w:overflowPunct w:val="0"/>
        <w:autoSpaceDE w:val="0"/>
        <w:spacing w:line="360" w:lineRule="auto"/>
        <w:ind w:left="1440" w:right="29"/>
        <w:jc w:val="both"/>
        <w:textAlignment w:val="baseline"/>
        <w:rPr>
          <w:rFonts w:ascii="Arial" w:hAnsi="Arial"/>
          <w:sz w:val="22"/>
          <w:szCs w:val="22"/>
        </w:rPr>
      </w:pPr>
      <w:r w:rsidRPr="004F582E">
        <w:rPr>
          <w:rFonts w:ascii="Arial" w:hAnsi="Arial"/>
          <w:sz w:val="22"/>
          <w:szCs w:val="22"/>
        </w:rPr>
        <w:t xml:space="preserve">Mendampingi visite dokter dan mencatat instruksi dokter, khususnya bila ada perubahan program </w:t>
      </w:r>
      <w:r w:rsidR="00D475B8" w:rsidRPr="004F582E">
        <w:rPr>
          <w:rFonts w:ascii="Arial" w:hAnsi="Arial"/>
          <w:sz w:val="22"/>
          <w:szCs w:val="22"/>
        </w:rPr>
        <w:t>pelayanan/</w:t>
      </w:r>
      <w:r w:rsidRPr="004F582E">
        <w:rPr>
          <w:rFonts w:ascii="Arial" w:hAnsi="Arial"/>
          <w:sz w:val="22"/>
          <w:szCs w:val="22"/>
        </w:rPr>
        <w:t>pengobatan pasien.</w:t>
      </w:r>
    </w:p>
    <w:p w14:paraId="6864ED22" w14:textId="77777777" w:rsidR="006B151D" w:rsidRPr="004F582E" w:rsidRDefault="006B151D" w:rsidP="004F582E">
      <w:pPr>
        <w:numPr>
          <w:ilvl w:val="0"/>
          <w:numId w:val="35"/>
        </w:numPr>
        <w:tabs>
          <w:tab w:val="clear" w:pos="1296"/>
          <w:tab w:val="left" w:pos="1080"/>
        </w:tabs>
        <w:suppressAutoHyphens/>
        <w:overflowPunct w:val="0"/>
        <w:autoSpaceDE w:val="0"/>
        <w:spacing w:line="360" w:lineRule="auto"/>
        <w:ind w:left="1440" w:right="29"/>
        <w:jc w:val="both"/>
        <w:textAlignment w:val="baseline"/>
        <w:rPr>
          <w:rFonts w:ascii="Arial" w:hAnsi="Arial"/>
          <w:sz w:val="22"/>
          <w:szCs w:val="22"/>
        </w:rPr>
      </w:pPr>
      <w:r w:rsidRPr="004F582E">
        <w:rPr>
          <w:rFonts w:ascii="Arial" w:hAnsi="Arial"/>
          <w:sz w:val="22"/>
          <w:szCs w:val="22"/>
        </w:rPr>
        <w:t>Mengelompokkan pasien dan mengatur penempatan</w:t>
      </w:r>
      <w:r w:rsidR="00D475B8" w:rsidRPr="004F582E">
        <w:rPr>
          <w:rFonts w:ascii="Arial" w:hAnsi="Arial"/>
          <w:sz w:val="22"/>
          <w:szCs w:val="22"/>
        </w:rPr>
        <w:t>n</w:t>
      </w:r>
      <w:r w:rsidRPr="004F582E">
        <w:rPr>
          <w:rFonts w:ascii="Arial" w:hAnsi="Arial"/>
          <w:sz w:val="22"/>
          <w:szCs w:val="22"/>
        </w:rPr>
        <w:t xml:space="preserve">ya di unit pelayanan </w:t>
      </w:r>
      <w:r w:rsidR="00D475B8" w:rsidRPr="004F582E">
        <w:rPr>
          <w:rFonts w:ascii="Arial" w:hAnsi="Arial"/>
          <w:sz w:val="22"/>
          <w:szCs w:val="22"/>
        </w:rPr>
        <w:t>hemodialisis</w:t>
      </w:r>
      <w:r w:rsidRPr="004F582E">
        <w:rPr>
          <w:rFonts w:ascii="Arial" w:hAnsi="Arial"/>
          <w:sz w:val="22"/>
          <w:szCs w:val="22"/>
        </w:rPr>
        <w:t xml:space="preserve"> menurut tingkat kegawatan, infeksi/non infeksi, untuk kelancaran </w:t>
      </w:r>
      <w:r w:rsidR="00D475B8" w:rsidRPr="004F582E">
        <w:rPr>
          <w:rFonts w:ascii="Arial" w:hAnsi="Arial"/>
          <w:sz w:val="22"/>
          <w:szCs w:val="22"/>
        </w:rPr>
        <w:t xml:space="preserve">pelayanan hemodialisis dan </w:t>
      </w:r>
      <w:r w:rsidRPr="004F582E">
        <w:rPr>
          <w:rFonts w:ascii="Arial" w:hAnsi="Arial"/>
          <w:sz w:val="22"/>
          <w:szCs w:val="22"/>
        </w:rPr>
        <w:t>pemberian asuhan keperawatan.</w:t>
      </w:r>
    </w:p>
    <w:p w14:paraId="02EA154F" w14:textId="77777777" w:rsidR="006B151D" w:rsidRPr="004F582E" w:rsidRDefault="006B151D" w:rsidP="004F582E">
      <w:pPr>
        <w:numPr>
          <w:ilvl w:val="0"/>
          <w:numId w:val="35"/>
        </w:numPr>
        <w:tabs>
          <w:tab w:val="clear" w:pos="1296"/>
          <w:tab w:val="left" w:pos="1080"/>
        </w:tabs>
        <w:suppressAutoHyphens/>
        <w:overflowPunct w:val="0"/>
        <w:autoSpaceDE w:val="0"/>
        <w:spacing w:line="360" w:lineRule="auto"/>
        <w:ind w:left="1440" w:right="29"/>
        <w:jc w:val="both"/>
        <w:textAlignment w:val="baseline"/>
        <w:rPr>
          <w:rFonts w:ascii="Arial" w:hAnsi="Arial"/>
          <w:sz w:val="22"/>
          <w:szCs w:val="22"/>
          <w:lang w:val="sv-SE"/>
        </w:rPr>
      </w:pPr>
      <w:r w:rsidRPr="004F582E">
        <w:rPr>
          <w:rFonts w:ascii="Arial" w:hAnsi="Arial"/>
          <w:sz w:val="22"/>
          <w:szCs w:val="22"/>
          <w:lang w:val="sv-SE"/>
        </w:rPr>
        <w:t xml:space="preserve">Mengendalikan kualitas sistem pencatatan dan pelaporan </w:t>
      </w:r>
      <w:r w:rsidR="00D475B8" w:rsidRPr="004F582E">
        <w:rPr>
          <w:rFonts w:ascii="Arial" w:hAnsi="Arial"/>
          <w:sz w:val="22"/>
          <w:szCs w:val="22"/>
          <w:lang w:val="sv-SE"/>
        </w:rPr>
        <w:t xml:space="preserve">pelayanan hemodialisis dan </w:t>
      </w:r>
      <w:r w:rsidRPr="004F582E">
        <w:rPr>
          <w:rFonts w:ascii="Arial" w:hAnsi="Arial"/>
          <w:sz w:val="22"/>
          <w:szCs w:val="22"/>
          <w:lang w:val="sv-SE"/>
        </w:rPr>
        <w:t xml:space="preserve">asuhan keperawatan </w:t>
      </w:r>
      <w:r w:rsidR="00D475B8" w:rsidRPr="004F582E">
        <w:rPr>
          <w:rFonts w:ascii="Arial" w:hAnsi="Arial"/>
          <w:sz w:val="22"/>
          <w:szCs w:val="22"/>
          <w:lang w:val="sv-SE"/>
        </w:rPr>
        <w:t>serta</w:t>
      </w:r>
      <w:r w:rsidRPr="004F582E">
        <w:rPr>
          <w:rFonts w:ascii="Arial" w:hAnsi="Arial"/>
          <w:sz w:val="22"/>
          <w:szCs w:val="22"/>
          <w:lang w:val="sv-SE"/>
        </w:rPr>
        <w:t xml:space="preserve"> kegiatan lain secara tepat dan benar. Hal ini penting untuk </w:t>
      </w:r>
      <w:r w:rsidR="00D475B8" w:rsidRPr="004F582E">
        <w:rPr>
          <w:rFonts w:ascii="Arial" w:hAnsi="Arial"/>
          <w:sz w:val="22"/>
          <w:szCs w:val="22"/>
          <w:lang w:val="sv-SE"/>
        </w:rPr>
        <w:t xml:space="preserve">kelancaran pelayanan hemodialisis. </w:t>
      </w:r>
    </w:p>
    <w:p w14:paraId="69403703" w14:textId="77777777" w:rsidR="006B151D" w:rsidRPr="004F582E" w:rsidRDefault="006B151D" w:rsidP="004F582E">
      <w:pPr>
        <w:numPr>
          <w:ilvl w:val="0"/>
          <w:numId w:val="35"/>
        </w:numPr>
        <w:tabs>
          <w:tab w:val="clear" w:pos="1296"/>
          <w:tab w:val="left" w:pos="1080"/>
        </w:tabs>
        <w:suppressAutoHyphens/>
        <w:overflowPunct w:val="0"/>
        <w:autoSpaceDE w:val="0"/>
        <w:spacing w:line="360" w:lineRule="auto"/>
        <w:ind w:left="1440" w:right="29"/>
        <w:jc w:val="both"/>
        <w:textAlignment w:val="baseline"/>
        <w:rPr>
          <w:rFonts w:ascii="Arial" w:hAnsi="Arial"/>
          <w:sz w:val="22"/>
          <w:szCs w:val="22"/>
        </w:rPr>
      </w:pPr>
      <w:r w:rsidRPr="004F582E">
        <w:rPr>
          <w:rFonts w:ascii="Arial" w:hAnsi="Arial"/>
          <w:sz w:val="22"/>
          <w:szCs w:val="22"/>
        </w:rPr>
        <w:t xml:space="preserve">Memberi motivasi kepada petugas dalam memelihara kebersihan lingkungan </w:t>
      </w:r>
      <w:r w:rsidRPr="004F582E">
        <w:rPr>
          <w:rFonts w:ascii="Arial" w:hAnsi="Arial"/>
          <w:sz w:val="22"/>
          <w:szCs w:val="22"/>
          <w:lang w:val="fi-FI"/>
        </w:rPr>
        <w:t xml:space="preserve">unit pelayanan </w:t>
      </w:r>
      <w:r w:rsidR="00D475B8" w:rsidRPr="004F582E">
        <w:rPr>
          <w:rFonts w:ascii="Arial" w:hAnsi="Arial"/>
          <w:sz w:val="22"/>
          <w:szCs w:val="22"/>
          <w:lang w:val="fi-FI"/>
        </w:rPr>
        <w:t>hemodialisis</w:t>
      </w:r>
      <w:r w:rsidRPr="004F582E">
        <w:rPr>
          <w:rFonts w:ascii="Arial" w:hAnsi="Arial"/>
          <w:sz w:val="22"/>
          <w:szCs w:val="22"/>
        </w:rPr>
        <w:t>.</w:t>
      </w:r>
    </w:p>
    <w:p w14:paraId="5F8B5A96" w14:textId="77777777" w:rsidR="006B151D" w:rsidRPr="004F582E" w:rsidRDefault="006B151D" w:rsidP="004F582E">
      <w:pPr>
        <w:numPr>
          <w:ilvl w:val="0"/>
          <w:numId w:val="35"/>
        </w:numPr>
        <w:tabs>
          <w:tab w:val="clear" w:pos="1296"/>
          <w:tab w:val="left" w:pos="1080"/>
        </w:tabs>
        <w:suppressAutoHyphens/>
        <w:overflowPunct w:val="0"/>
        <w:autoSpaceDE w:val="0"/>
        <w:spacing w:line="360" w:lineRule="auto"/>
        <w:ind w:left="1440" w:right="29"/>
        <w:jc w:val="both"/>
        <w:textAlignment w:val="baseline"/>
        <w:rPr>
          <w:rFonts w:ascii="Arial" w:hAnsi="Arial"/>
          <w:sz w:val="22"/>
          <w:szCs w:val="22"/>
          <w:lang w:val="fi-FI"/>
        </w:rPr>
      </w:pPr>
      <w:r w:rsidRPr="004F582E">
        <w:rPr>
          <w:rFonts w:ascii="Arial" w:hAnsi="Arial"/>
          <w:sz w:val="22"/>
          <w:szCs w:val="22"/>
          <w:lang w:val="fi-FI"/>
        </w:rPr>
        <w:t xml:space="preserve">Meneliti /memeriksa pengisian formulir sensus harian pasien di unit pelayanan </w:t>
      </w:r>
      <w:r w:rsidR="00360ACB" w:rsidRPr="004F582E">
        <w:rPr>
          <w:rFonts w:ascii="Arial" w:hAnsi="Arial"/>
          <w:sz w:val="22"/>
          <w:szCs w:val="22"/>
          <w:lang w:val="fi-FI"/>
        </w:rPr>
        <w:t>hemodialisis.</w:t>
      </w:r>
    </w:p>
    <w:p w14:paraId="001F1DF0" w14:textId="77777777" w:rsidR="006B151D" w:rsidRPr="004F582E" w:rsidRDefault="006B151D" w:rsidP="004F582E">
      <w:pPr>
        <w:numPr>
          <w:ilvl w:val="0"/>
          <w:numId w:val="35"/>
        </w:numPr>
        <w:tabs>
          <w:tab w:val="clear" w:pos="1296"/>
          <w:tab w:val="left" w:pos="1080"/>
        </w:tabs>
        <w:suppressAutoHyphens/>
        <w:overflowPunct w:val="0"/>
        <w:autoSpaceDE w:val="0"/>
        <w:spacing w:line="360" w:lineRule="auto"/>
        <w:ind w:left="1440" w:right="29"/>
        <w:jc w:val="both"/>
        <w:textAlignment w:val="baseline"/>
        <w:rPr>
          <w:rFonts w:ascii="Arial" w:hAnsi="Arial"/>
          <w:sz w:val="22"/>
          <w:szCs w:val="22"/>
          <w:lang w:val="fi-FI"/>
        </w:rPr>
      </w:pPr>
      <w:r w:rsidRPr="004F582E">
        <w:rPr>
          <w:rFonts w:ascii="Arial" w:hAnsi="Arial"/>
          <w:sz w:val="22"/>
          <w:szCs w:val="22"/>
          <w:lang w:val="fi-FI"/>
        </w:rPr>
        <w:t>Meneliti/memeriksa pengisisn daftar permintaan makanan pasien berdasarkan macam dan jenis makan</w:t>
      </w:r>
      <w:r w:rsidR="00360ACB" w:rsidRPr="004F582E">
        <w:rPr>
          <w:rFonts w:ascii="Arial" w:hAnsi="Arial"/>
          <w:sz w:val="22"/>
          <w:szCs w:val="22"/>
          <w:lang w:val="fi-FI"/>
        </w:rPr>
        <w:t>an</w:t>
      </w:r>
      <w:r w:rsidRPr="004F582E">
        <w:rPr>
          <w:rFonts w:ascii="Arial" w:hAnsi="Arial"/>
          <w:sz w:val="22"/>
          <w:szCs w:val="22"/>
          <w:lang w:val="fi-FI"/>
        </w:rPr>
        <w:t xml:space="preserve"> pasien.</w:t>
      </w:r>
    </w:p>
    <w:p w14:paraId="44CC33D0" w14:textId="77777777" w:rsidR="006B151D" w:rsidRPr="004F582E" w:rsidRDefault="006B151D" w:rsidP="004F582E">
      <w:pPr>
        <w:numPr>
          <w:ilvl w:val="0"/>
          <w:numId w:val="35"/>
        </w:numPr>
        <w:tabs>
          <w:tab w:val="clear" w:pos="1296"/>
          <w:tab w:val="left" w:pos="1080"/>
        </w:tabs>
        <w:suppressAutoHyphens/>
        <w:overflowPunct w:val="0"/>
        <w:autoSpaceDE w:val="0"/>
        <w:spacing w:line="360" w:lineRule="auto"/>
        <w:ind w:left="1440" w:right="29"/>
        <w:jc w:val="both"/>
        <w:textAlignment w:val="baseline"/>
        <w:rPr>
          <w:rFonts w:ascii="Arial" w:hAnsi="Arial"/>
          <w:sz w:val="22"/>
          <w:szCs w:val="22"/>
        </w:rPr>
      </w:pPr>
      <w:r w:rsidRPr="004F582E">
        <w:rPr>
          <w:rFonts w:ascii="Arial" w:hAnsi="Arial"/>
          <w:sz w:val="22"/>
          <w:szCs w:val="22"/>
        </w:rPr>
        <w:t xml:space="preserve">Meneliti/memeriksa ulang pada saat penyajian makanan </w:t>
      </w:r>
      <w:r w:rsidR="00360ACB" w:rsidRPr="004F582E">
        <w:rPr>
          <w:rFonts w:ascii="Arial" w:hAnsi="Arial"/>
          <w:sz w:val="22"/>
          <w:szCs w:val="22"/>
        </w:rPr>
        <w:t xml:space="preserve">kepada </w:t>
      </w:r>
      <w:r w:rsidRPr="004F582E">
        <w:rPr>
          <w:rFonts w:ascii="Arial" w:hAnsi="Arial"/>
          <w:sz w:val="22"/>
          <w:szCs w:val="22"/>
        </w:rPr>
        <w:t>pasien sesuai dengan program dietnya</w:t>
      </w:r>
      <w:r w:rsidR="00360ACB" w:rsidRPr="004F582E">
        <w:rPr>
          <w:rFonts w:ascii="Arial" w:hAnsi="Arial"/>
          <w:sz w:val="22"/>
          <w:szCs w:val="22"/>
        </w:rPr>
        <w:t>.</w:t>
      </w:r>
    </w:p>
    <w:p w14:paraId="68EC922C" w14:textId="77777777" w:rsidR="006B151D" w:rsidRPr="004F582E" w:rsidRDefault="006B151D" w:rsidP="004F582E">
      <w:pPr>
        <w:numPr>
          <w:ilvl w:val="0"/>
          <w:numId w:val="35"/>
        </w:numPr>
        <w:tabs>
          <w:tab w:val="clear" w:pos="1296"/>
          <w:tab w:val="left" w:pos="1080"/>
        </w:tabs>
        <w:suppressAutoHyphens/>
        <w:overflowPunct w:val="0"/>
        <w:autoSpaceDE w:val="0"/>
        <w:spacing w:line="360" w:lineRule="auto"/>
        <w:ind w:left="1440" w:right="29"/>
        <w:jc w:val="both"/>
        <w:textAlignment w:val="baseline"/>
        <w:rPr>
          <w:rFonts w:ascii="Arial" w:hAnsi="Arial"/>
          <w:sz w:val="22"/>
          <w:szCs w:val="22"/>
        </w:rPr>
      </w:pPr>
      <w:r w:rsidRPr="004F582E">
        <w:rPr>
          <w:rFonts w:ascii="Arial" w:hAnsi="Arial"/>
          <w:sz w:val="22"/>
          <w:szCs w:val="22"/>
        </w:rPr>
        <w:t xml:space="preserve">Menyimpan berkas catatan medik pasien dalam masa perawatan di unit pelayanan </w:t>
      </w:r>
      <w:r w:rsidR="00360ACB" w:rsidRPr="004F582E">
        <w:rPr>
          <w:rFonts w:ascii="Arial" w:hAnsi="Arial"/>
          <w:sz w:val="22"/>
          <w:szCs w:val="22"/>
        </w:rPr>
        <w:t>hemodialisis</w:t>
      </w:r>
      <w:r w:rsidRPr="004F582E">
        <w:rPr>
          <w:rFonts w:ascii="Arial" w:hAnsi="Arial"/>
          <w:sz w:val="22"/>
          <w:szCs w:val="22"/>
        </w:rPr>
        <w:t xml:space="preserve"> dan selanjutnya mengembalikan berkas tersebut ke Instalasi Rekam Medik bila pasien keluar/pulang dari unit pelayanan </w:t>
      </w:r>
      <w:r w:rsidR="00360ACB" w:rsidRPr="004F582E">
        <w:rPr>
          <w:rFonts w:ascii="Arial" w:hAnsi="Arial"/>
          <w:sz w:val="22"/>
          <w:szCs w:val="22"/>
        </w:rPr>
        <w:t>hemodialisis</w:t>
      </w:r>
      <w:r w:rsidRPr="004F582E">
        <w:rPr>
          <w:rFonts w:ascii="Arial" w:hAnsi="Arial"/>
          <w:sz w:val="22"/>
          <w:szCs w:val="22"/>
        </w:rPr>
        <w:t xml:space="preserve"> tersebut.</w:t>
      </w:r>
    </w:p>
    <w:p w14:paraId="56B08184" w14:textId="77777777" w:rsidR="006B151D" w:rsidRPr="004F582E" w:rsidRDefault="006B151D" w:rsidP="004F582E">
      <w:pPr>
        <w:numPr>
          <w:ilvl w:val="0"/>
          <w:numId w:val="35"/>
        </w:numPr>
        <w:tabs>
          <w:tab w:val="clear" w:pos="1296"/>
          <w:tab w:val="left" w:pos="1080"/>
        </w:tabs>
        <w:suppressAutoHyphens/>
        <w:overflowPunct w:val="0"/>
        <w:autoSpaceDE w:val="0"/>
        <w:spacing w:line="360" w:lineRule="auto"/>
        <w:ind w:left="1440" w:right="29"/>
        <w:jc w:val="both"/>
        <w:textAlignment w:val="baseline"/>
        <w:rPr>
          <w:rFonts w:ascii="Arial" w:hAnsi="Arial"/>
          <w:sz w:val="22"/>
          <w:szCs w:val="22"/>
          <w:lang w:val="fi-FI"/>
        </w:rPr>
      </w:pPr>
      <w:r w:rsidRPr="004F582E">
        <w:rPr>
          <w:rFonts w:ascii="Arial" w:hAnsi="Arial"/>
          <w:sz w:val="22"/>
          <w:szCs w:val="22"/>
          <w:lang w:val="fi-FI"/>
        </w:rPr>
        <w:t xml:space="preserve">Membuat laporan harian mengenai pelaksanaan </w:t>
      </w:r>
      <w:r w:rsidR="00360ACB" w:rsidRPr="004F582E">
        <w:rPr>
          <w:rFonts w:ascii="Arial" w:hAnsi="Arial"/>
          <w:sz w:val="22"/>
          <w:szCs w:val="22"/>
          <w:lang w:val="fi-FI"/>
        </w:rPr>
        <w:t xml:space="preserve">hemodialisis dan </w:t>
      </w:r>
      <w:r w:rsidRPr="004F582E">
        <w:rPr>
          <w:rFonts w:ascii="Arial" w:hAnsi="Arial"/>
          <w:sz w:val="22"/>
          <w:szCs w:val="22"/>
          <w:lang w:val="fi-FI"/>
        </w:rPr>
        <w:t>asuhan keperawatan serta kegiatan lain</w:t>
      </w:r>
      <w:r w:rsidR="00360ACB" w:rsidRPr="004F582E">
        <w:rPr>
          <w:rFonts w:ascii="Arial" w:hAnsi="Arial"/>
          <w:sz w:val="22"/>
          <w:szCs w:val="22"/>
          <w:lang w:val="fi-FI"/>
        </w:rPr>
        <w:t>ya di unit pelayanan hemodialisis</w:t>
      </w:r>
      <w:r w:rsidRPr="004F582E">
        <w:rPr>
          <w:rFonts w:ascii="Arial" w:hAnsi="Arial"/>
          <w:sz w:val="22"/>
          <w:szCs w:val="22"/>
          <w:lang w:val="fi-FI"/>
        </w:rPr>
        <w:t xml:space="preserve"> kepada atasa</w:t>
      </w:r>
      <w:r w:rsidR="00360ACB" w:rsidRPr="004F582E">
        <w:rPr>
          <w:rFonts w:ascii="Arial" w:hAnsi="Arial"/>
          <w:sz w:val="22"/>
          <w:szCs w:val="22"/>
          <w:lang w:val="fi-FI"/>
        </w:rPr>
        <w:t>n</w:t>
      </w:r>
      <w:r w:rsidRPr="004F582E">
        <w:rPr>
          <w:rFonts w:ascii="Arial" w:hAnsi="Arial"/>
          <w:sz w:val="22"/>
          <w:szCs w:val="22"/>
          <w:lang w:val="fi-FI"/>
        </w:rPr>
        <w:t>nya.</w:t>
      </w:r>
    </w:p>
    <w:p w14:paraId="4C65957F" w14:textId="77777777" w:rsidR="006B151D" w:rsidRPr="004F582E" w:rsidRDefault="006B151D" w:rsidP="004F582E">
      <w:pPr>
        <w:numPr>
          <w:ilvl w:val="0"/>
          <w:numId w:val="35"/>
        </w:numPr>
        <w:tabs>
          <w:tab w:val="clear" w:pos="1296"/>
          <w:tab w:val="left" w:pos="1080"/>
        </w:tabs>
        <w:suppressAutoHyphens/>
        <w:overflowPunct w:val="0"/>
        <w:autoSpaceDE w:val="0"/>
        <w:spacing w:line="360" w:lineRule="auto"/>
        <w:ind w:left="1440" w:right="29"/>
        <w:jc w:val="both"/>
        <w:textAlignment w:val="baseline"/>
        <w:rPr>
          <w:rFonts w:ascii="Arial" w:hAnsi="Arial"/>
          <w:sz w:val="22"/>
          <w:szCs w:val="22"/>
          <w:lang w:val="fi-FI"/>
        </w:rPr>
      </w:pPr>
      <w:r w:rsidRPr="004F582E">
        <w:rPr>
          <w:rFonts w:ascii="Arial" w:hAnsi="Arial"/>
          <w:sz w:val="22"/>
          <w:szCs w:val="22"/>
          <w:lang w:val="fi-FI"/>
        </w:rPr>
        <w:t xml:space="preserve">Membimbing siswa/mahasiswa keperawatan yang menggunakan unit pelayanan </w:t>
      </w:r>
      <w:r w:rsidR="00360ACB" w:rsidRPr="004F582E">
        <w:rPr>
          <w:rFonts w:ascii="Arial" w:hAnsi="Arial"/>
          <w:sz w:val="22"/>
          <w:szCs w:val="22"/>
          <w:lang w:val="fi-FI"/>
        </w:rPr>
        <w:t>hemodialisis</w:t>
      </w:r>
      <w:r w:rsidRPr="004F582E">
        <w:rPr>
          <w:rFonts w:ascii="Arial" w:hAnsi="Arial"/>
          <w:sz w:val="22"/>
          <w:szCs w:val="22"/>
          <w:lang w:val="fi-FI"/>
        </w:rPr>
        <w:t xml:space="preserve"> sebagai lahan praktek</w:t>
      </w:r>
      <w:r w:rsidR="00360ACB" w:rsidRPr="004F582E">
        <w:rPr>
          <w:rFonts w:ascii="Arial" w:hAnsi="Arial"/>
          <w:sz w:val="22"/>
          <w:szCs w:val="22"/>
          <w:lang w:val="fi-FI"/>
        </w:rPr>
        <w:t>.</w:t>
      </w:r>
    </w:p>
    <w:p w14:paraId="7024FC3B" w14:textId="77777777" w:rsidR="006B151D" w:rsidRPr="004F582E" w:rsidRDefault="006B151D" w:rsidP="004F582E">
      <w:pPr>
        <w:numPr>
          <w:ilvl w:val="0"/>
          <w:numId w:val="35"/>
        </w:numPr>
        <w:tabs>
          <w:tab w:val="clear" w:pos="1296"/>
          <w:tab w:val="left" w:pos="1080"/>
        </w:tabs>
        <w:suppressAutoHyphens/>
        <w:overflowPunct w:val="0"/>
        <w:autoSpaceDE w:val="0"/>
        <w:spacing w:line="360" w:lineRule="auto"/>
        <w:ind w:left="1440" w:right="29"/>
        <w:jc w:val="both"/>
        <w:textAlignment w:val="baseline"/>
        <w:rPr>
          <w:rFonts w:ascii="Arial" w:hAnsi="Arial"/>
          <w:sz w:val="22"/>
          <w:szCs w:val="22"/>
        </w:rPr>
      </w:pPr>
      <w:r w:rsidRPr="004F582E">
        <w:rPr>
          <w:rFonts w:ascii="Arial" w:hAnsi="Arial"/>
          <w:sz w:val="22"/>
          <w:szCs w:val="22"/>
        </w:rPr>
        <w:t>Memberi penyuluhan kesehatan kepada pasien/keluarga sesuai kebutuhan dasar dalam batas wewenangnya.</w:t>
      </w:r>
    </w:p>
    <w:p w14:paraId="55ED4E21" w14:textId="77777777" w:rsidR="006B151D" w:rsidRPr="004F582E" w:rsidRDefault="006B151D" w:rsidP="004F582E">
      <w:pPr>
        <w:numPr>
          <w:ilvl w:val="0"/>
          <w:numId w:val="35"/>
        </w:numPr>
        <w:tabs>
          <w:tab w:val="clear" w:pos="1296"/>
          <w:tab w:val="left" w:pos="1080"/>
          <w:tab w:val="num" w:pos="1656"/>
        </w:tabs>
        <w:overflowPunct w:val="0"/>
        <w:autoSpaceDE w:val="0"/>
        <w:spacing w:line="360" w:lineRule="auto"/>
        <w:ind w:left="1440" w:right="29"/>
        <w:jc w:val="both"/>
        <w:textAlignment w:val="baseline"/>
        <w:rPr>
          <w:rFonts w:ascii="Arial" w:hAnsi="Arial"/>
          <w:sz w:val="22"/>
          <w:szCs w:val="22"/>
        </w:rPr>
      </w:pPr>
      <w:r w:rsidRPr="004F582E">
        <w:rPr>
          <w:rFonts w:ascii="Arial" w:hAnsi="Arial"/>
          <w:sz w:val="22"/>
          <w:szCs w:val="22"/>
          <w:lang w:val="fi-FI"/>
        </w:rPr>
        <w:t>Melakukan serah terima pasien dan lain</w:t>
      </w:r>
      <w:r w:rsidR="00360ACB" w:rsidRPr="004F582E">
        <w:rPr>
          <w:rFonts w:ascii="Arial" w:hAnsi="Arial"/>
          <w:sz w:val="22"/>
          <w:szCs w:val="22"/>
          <w:lang w:val="fi-FI"/>
        </w:rPr>
        <w:t>n</w:t>
      </w:r>
      <w:r w:rsidRPr="004F582E">
        <w:rPr>
          <w:rFonts w:ascii="Arial" w:hAnsi="Arial"/>
          <w:sz w:val="22"/>
          <w:szCs w:val="22"/>
          <w:lang w:val="fi-FI"/>
        </w:rPr>
        <w:t>ya pada saat pergantian dinas</w:t>
      </w:r>
      <w:r w:rsidRPr="004F582E">
        <w:rPr>
          <w:rFonts w:ascii="Arial" w:hAnsi="Arial"/>
          <w:sz w:val="22"/>
          <w:szCs w:val="22"/>
        </w:rPr>
        <w:t xml:space="preserve"> </w:t>
      </w:r>
    </w:p>
    <w:p w14:paraId="0BDB3B02" w14:textId="77777777" w:rsidR="006B151D" w:rsidRPr="004F582E" w:rsidRDefault="006B151D" w:rsidP="004F582E">
      <w:pPr>
        <w:numPr>
          <w:ilvl w:val="0"/>
          <w:numId w:val="36"/>
        </w:numPr>
        <w:tabs>
          <w:tab w:val="clear" w:pos="936"/>
          <w:tab w:val="num" w:pos="1080"/>
          <w:tab w:val="left" w:pos="1296"/>
          <w:tab w:val="left" w:pos="2700"/>
        </w:tabs>
        <w:suppressAutoHyphens/>
        <w:overflowPunct w:val="0"/>
        <w:autoSpaceDE w:val="0"/>
        <w:spacing w:line="360" w:lineRule="auto"/>
        <w:ind w:left="1080" w:right="29"/>
        <w:jc w:val="both"/>
        <w:textAlignment w:val="baseline"/>
        <w:rPr>
          <w:rFonts w:ascii="Arial" w:hAnsi="Arial"/>
          <w:b/>
          <w:sz w:val="22"/>
          <w:szCs w:val="22"/>
          <w:lang w:val="sv-SE"/>
        </w:rPr>
      </w:pPr>
      <w:r w:rsidRPr="004F582E">
        <w:rPr>
          <w:rFonts w:ascii="Arial" w:hAnsi="Arial"/>
          <w:b/>
          <w:sz w:val="22"/>
          <w:szCs w:val="22"/>
          <w:lang w:val="sv-SE"/>
        </w:rPr>
        <w:t>Melaksanakan fungsi pengawasan, pengendalian dan penilaian :</w:t>
      </w:r>
    </w:p>
    <w:p w14:paraId="7473683B" w14:textId="77777777" w:rsidR="006B151D" w:rsidRPr="004F582E" w:rsidRDefault="006B151D" w:rsidP="004F582E">
      <w:pPr>
        <w:numPr>
          <w:ilvl w:val="0"/>
          <w:numId w:val="37"/>
        </w:numPr>
        <w:tabs>
          <w:tab w:val="clear" w:pos="1296"/>
          <w:tab w:val="num" w:pos="1440"/>
          <w:tab w:val="left" w:pos="2700"/>
        </w:tabs>
        <w:suppressAutoHyphens/>
        <w:overflowPunct w:val="0"/>
        <w:autoSpaceDE w:val="0"/>
        <w:spacing w:line="360" w:lineRule="auto"/>
        <w:ind w:left="1440" w:right="29"/>
        <w:jc w:val="both"/>
        <w:textAlignment w:val="baseline"/>
        <w:rPr>
          <w:rFonts w:ascii="Arial" w:hAnsi="Arial"/>
          <w:sz w:val="22"/>
          <w:szCs w:val="22"/>
          <w:u w:val="single"/>
          <w:lang w:val="fi-FI"/>
        </w:rPr>
      </w:pPr>
      <w:r w:rsidRPr="004F582E">
        <w:rPr>
          <w:rFonts w:ascii="Arial" w:hAnsi="Arial"/>
          <w:sz w:val="22"/>
          <w:szCs w:val="22"/>
          <w:lang w:val="fi-FI"/>
        </w:rPr>
        <w:t xml:space="preserve">Mengendalikan dan menilai pelaksanaan </w:t>
      </w:r>
      <w:r w:rsidR="00360ACB" w:rsidRPr="004F582E">
        <w:rPr>
          <w:rFonts w:ascii="Arial" w:hAnsi="Arial"/>
          <w:sz w:val="22"/>
          <w:szCs w:val="22"/>
          <w:lang w:val="fi-FI"/>
        </w:rPr>
        <w:t xml:space="preserve">pelayanan hemodialisis dan </w:t>
      </w:r>
      <w:r w:rsidRPr="004F582E">
        <w:rPr>
          <w:rFonts w:ascii="Arial" w:hAnsi="Arial"/>
          <w:sz w:val="22"/>
          <w:szCs w:val="22"/>
          <w:lang w:val="fi-FI"/>
        </w:rPr>
        <w:t>asuhan keperawatan yang telah ditentukan</w:t>
      </w:r>
      <w:r w:rsidR="00360ACB" w:rsidRPr="004F582E">
        <w:rPr>
          <w:rFonts w:ascii="Arial" w:hAnsi="Arial"/>
          <w:sz w:val="22"/>
          <w:szCs w:val="22"/>
          <w:lang w:val="fi-FI"/>
        </w:rPr>
        <w:t>.</w:t>
      </w:r>
    </w:p>
    <w:p w14:paraId="0A729B98" w14:textId="77777777" w:rsidR="006B151D" w:rsidRPr="004F582E" w:rsidRDefault="006B151D" w:rsidP="004F582E">
      <w:pPr>
        <w:numPr>
          <w:ilvl w:val="0"/>
          <w:numId w:val="37"/>
        </w:numPr>
        <w:tabs>
          <w:tab w:val="clear" w:pos="1296"/>
          <w:tab w:val="num" w:pos="1440"/>
          <w:tab w:val="left" w:pos="2700"/>
        </w:tabs>
        <w:suppressAutoHyphens/>
        <w:overflowPunct w:val="0"/>
        <w:autoSpaceDE w:val="0"/>
        <w:spacing w:line="360" w:lineRule="auto"/>
        <w:ind w:left="1440" w:right="29"/>
        <w:jc w:val="both"/>
        <w:textAlignment w:val="baseline"/>
        <w:rPr>
          <w:rFonts w:ascii="Arial" w:hAnsi="Arial"/>
          <w:sz w:val="22"/>
          <w:szCs w:val="22"/>
          <w:lang w:val="fi-FI"/>
        </w:rPr>
      </w:pPr>
      <w:r w:rsidRPr="004F582E">
        <w:rPr>
          <w:rFonts w:ascii="Arial" w:hAnsi="Arial"/>
          <w:sz w:val="22"/>
          <w:szCs w:val="22"/>
          <w:lang w:val="fi-FI"/>
        </w:rPr>
        <w:lastRenderedPageBreak/>
        <w:t>Mengawasi/menilai siswa/mahaiswa keperawatan untuk memperoleh pengalaman belajar sesuai tujuan program bimbingan yang telah ditentukan</w:t>
      </w:r>
      <w:r w:rsidR="00360ACB" w:rsidRPr="004F582E">
        <w:rPr>
          <w:rFonts w:ascii="Arial" w:hAnsi="Arial"/>
          <w:sz w:val="22"/>
          <w:szCs w:val="22"/>
          <w:lang w:val="fi-FI"/>
        </w:rPr>
        <w:t>.</w:t>
      </w:r>
    </w:p>
    <w:p w14:paraId="69C7C8F1" w14:textId="77777777" w:rsidR="006B151D" w:rsidRPr="004F582E" w:rsidRDefault="006B151D" w:rsidP="004F582E">
      <w:pPr>
        <w:numPr>
          <w:ilvl w:val="0"/>
          <w:numId w:val="37"/>
        </w:numPr>
        <w:tabs>
          <w:tab w:val="clear" w:pos="1296"/>
          <w:tab w:val="num" w:pos="1440"/>
          <w:tab w:val="left" w:pos="2700"/>
        </w:tabs>
        <w:suppressAutoHyphens/>
        <w:overflowPunct w:val="0"/>
        <w:autoSpaceDE w:val="0"/>
        <w:spacing w:line="360" w:lineRule="auto"/>
        <w:ind w:left="1440" w:right="29"/>
        <w:jc w:val="both"/>
        <w:textAlignment w:val="baseline"/>
        <w:rPr>
          <w:rFonts w:ascii="Arial" w:hAnsi="Arial"/>
          <w:sz w:val="22"/>
          <w:szCs w:val="22"/>
          <w:lang w:val="fi-FI"/>
        </w:rPr>
      </w:pPr>
      <w:r w:rsidRPr="004F582E">
        <w:rPr>
          <w:rFonts w:ascii="Arial" w:hAnsi="Arial"/>
          <w:sz w:val="22"/>
          <w:szCs w:val="22"/>
          <w:lang w:val="fi-FI"/>
        </w:rPr>
        <w:t>Melakukan penilaian kinerja tenaga keperawatan yang berada dibawah tanggung jawabnya</w:t>
      </w:r>
      <w:r w:rsidR="00360ACB" w:rsidRPr="004F582E">
        <w:rPr>
          <w:rFonts w:ascii="Arial" w:hAnsi="Arial"/>
          <w:sz w:val="22"/>
          <w:szCs w:val="22"/>
          <w:lang w:val="fi-FI"/>
        </w:rPr>
        <w:t>.</w:t>
      </w:r>
    </w:p>
    <w:p w14:paraId="3074C4A1" w14:textId="77777777" w:rsidR="006B151D" w:rsidRPr="004F582E" w:rsidRDefault="006B151D" w:rsidP="004F582E">
      <w:pPr>
        <w:numPr>
          <w:ilvl w:val="0"/>
          <w:numId w:val="37"/>
        </w:numPr>
        <w:tabs>
          <w:tab w:val="clear" w:pos="1296"/>
          <w:tab w:val="num" w:pos="1440"/>
          <w:tab w:val="left" w:pos="2700"/>
        </w:tabs>
        <w:suppressAutoHyphens/>
        <w:overflowPunct w:val="0"/>
        <w:autoSpaceDE w:val="0"/>
        <w:spacing w:line="360" w:lineRule="auto"/>
        <w:ind w:left="1440" w:right="29"/>
        <w:jc w:val="both"/>
        <w:textAlignment w:val="baseline"/>
        <w:rPr>
          <w:rFonts w:ascii="Arial" w:hAnsi="Arial"/>
          <w:sz w:val="22"/>
          <w:szCs w:val="22"/>
          <w:lang w:val="fi-FI"/>
        </w:rPr>
      </w:pPr>
      <w:r w:rsidRPr="004F582E">
        <w:rPr>
          <w:rFonts w:ascii="Arial" w:hAnsi="Arial"/>
          <w:sz w:val="22"/>
          <w:szCs w:val="22"/>
          <w:lang w:val="fi-FI"/>
        </w:rPr>
        <w:t>Mengawasi, mengendalikan dan menilai pendayagunaan tenaga keperawatan, peralatan dan obat-obatan</w:t>
      </w:r>
      <w:r w:rsidR="00360ACB" w:rsidRPr="004F582E">
        <w:rPr>
          <w:rFonts w:ascii="Arial" w:hAnsi="Arial"/>
          <w:sz w:val="22"/>
          <w:szCs w:val="22"/>
          <w:lang w:val="fi-FI"/>
        </w:rPr>
        <w:t>.</w:t>
      </w:r>
    </w:p>
    <w:p w14:paraId="0AA830BB" w14:textId="77777777" w:rsidR="006B151D" w:rsidRPr="004F582E" w:rsidRDefault="006B151D" w:rsidP="004F582E">
      <w:pPr>
        <w:numPr>
          <w:ilvl w:val="0"/>
          <w:numId w:val="37"/>
        </w:numPr>
        <w:tabs>
          <w:tab w:val="clear" w:pos="1296"/>
        </w:tabs>
        <w:overflowPunct w:val="0"/>
        <w:autoSpaceDE w:val="0"/>
        <w:spacing w:line="360" w:lineRule="auto"/>
        <w:ind w:left="1440" w:right="29"/>
        <w:jc w:val="both"/>
        <w:textAlignment w:val="baseline"/>
        <w:rPr>
          <w:rFonts w:ascii="Arial" w:hAnsi="Arial"/>
          <w:sz w:val="22"/>
          <w:szCs w:val="22"/>
          <w:u w:val="single"/>
          <w:lang w:val="fi-FI"/>
        </w:rPr>
      </w:pPr>
      <w:r w:rsidRPr="004F582E">
        <w:rPr>
          <w:rFonts w:ascii="Arial" w:hAnsi="Arial"/>
          <w:sz w:val="22"/>
          <w:szCs w:val="22"/>
          <w:lang w:val="fi-FI"/>
        </w:rPr>
        <w:t xml:space="preserve">Mengawasi dan menilai mutu </w:t>
      </w:r>
      <w:r w:rsidR="00360ACB" w:rsidRPr="004F582E">
        <w:rPr>
          <w:rFonts w:ascii="Arial" w:hAnsi="Arial"/>
          <w:sz w:val="22"/>
          <w:szCs w:val="22"/>
          <w:lang w:val="fi-FI"/>
        </w:rPr>
        <w:t xml:space="preserve">pelayanan hemodialisis dan </w:t>
      </w:r>
      <w:r w:rsidRPr="004F582E">
        <w:rPr>
          <w:rFonts w:ascii="Arial" w:hAnsi="Arial"/>
          <w:sz w:val="22"/>
          <w:szCs w:val="22"/>
          <w:lang w:val="fi-FI"/>
        </w:rPr>
        <w:t xml:space="preserve">asuhan keperawatan sesuai standar yang berlaku secara mandiri atau </w:t>
      </w:r>
      <w:r w:rsidR="00360ACB" w:rsidRPr="004F582E">
        <w:rPr>
          <w:rFonts w:ascii="Arial" w:hAnsi="Arial"/>
          <w:sz w:val="22"/>
          <w:szCs w:val="22"/>
          <w:lang w:val="fi-FI"/>
        </w:rPr>
        <w:t>ber</w:t>
      </w:r>
      <w:r w:rsidRPr="004F582E">
        <w:rPr>
          <w:rFonts w:ascii="Arial" w:hAnsi="Arial"/>
          <w:sz w:val="22"/>
          <w:szCs w:val="22"/>
          <w:lang w:val="fi-FI"/>
        </w:rPr>
        <w:t>koordinasi dengan Panitia Peningkatan Mutu Keperawatan.</w:t>
      </w:r>
    </w:p>
    <w:p w14:paraId="71621A0C" w14:textId="77777777" w:rsidR="003A4AC6" w:rsidRPr="004F582E" w:rsidRDefault="003A4AC6" w:rsidP="004F582E">
      <w:pPr>
        <w:overflowPunct w:val="0"/>
        <w:autoSpaceDE w:val="0"/>
        <w:spacing w:line="360" w:lineRule="auto"/>
        <w:ind w:left="1080" w:right="29"/>
        <w:jc w:val="both"/>
        <w:textAlignment w:val="baseline"/>
        <w:rPr>
          <w:rFonts w:ascii="Arial" w:hAnsi="Arial"/>
          <w:sz w:val="22"/>
          <w:szCs w:val="22"/>
          <w:u w:val="single"/>
          <w:lang w:val="fi-FI"/>
        </w:rPr>
      </w:pPr>
    </w:p>
    <w:p w14:paraId="5B8E2D54" w14:textId="77777777" w:rsidR="006B151D" w:rsidRPr="004F582E" w:rsidRDefault="006B151D" w:rsidP="004F582E">
      <w:pPr>
        <w:numPr>
          <w:ilvl w:val="0"/>
          <w:numId w:val="29"/>
        </w:numPr>
        <w:suppressAutoHyphens/>
        <w:spacing w:line="360" w:lineRule="auto"/>
        <w:jc w:val="both"/>
        <w:rPr>
          <w:rFonts w:ascii="Arial" w:hAnsi="Arial"/>
          <w:b/>
          <w:sz w:val="22"/>
          <w:szCs w:val="22"/>
        </w:rPr>
      </w:pPr>
      <w:r w:rsidRPr="004F582E">
        <w:rPr>
          <w:rFonts w:ascii="Arial" w:hAnsi="Arial"/>
          <w:b/>
          <w:sz w:val="22"/>
          <w:szCs w:val="22"/>
        </w:rPr>
        <w:t>PELAKSANA PERAWAT RUANG</w:t>
      </w:r>
      <w:r w:rsidR="00360ACB" w:rsidRPr="004F582E">
        <w:rPr>
          <w:rFonts w:ascii="Arial" w:hAnsi="Arial"/>
          <w:b/>
          <w:sz w:val="22"/>
          <w:szCs w:val="22"/>
        </w:rPr>
        <w:t xml:space="preserve"> HEMODIALISIS</w:t>
      </w:r>
      <w:r w:rsidRPr="004F582E">
        <w:rPr>
          <w:rFonts w:ascii="Arial" w:hAnsi="Arial"/>
          <w:b/>
          <w:sz w:val="22"/>
          <w:szCs w:val="22"/>
        </w:rPr>
        <w:t xml:space="preserve"> </w:t>
      </w:r>
      <w:r w:rsidR="00360ACB" w:rsidRPr="004F582E">
        <w:rPr>
          <w:rFonts w:ascii="Arial" w:hAnsi="Arial"/>
          <w:b/>
          <w:sz w:val="22"/>
          <w:szCs w:val="22"/>
        </w:rPr>
        <w:t xml:space="preserve"> </w:t>
      </w:r>
    </w:p>
    <w:p w14:paraId="786DC9CD" w14:textId="77777777" w:rsidR="006B151D" w:rsidRPr="004F582E" w:rsidRDefault="006B151D" w:rsidP="004F582E">
      <w:pPr>
        <w:numPr>
          <w:ilvl w:val="0"/>
          <w:numId w:val="38"/>
        </w:numPr>
        <w:tabs>
          <w:tab w:val="clear" w:pos="360"/>
          <w:tab w:val="left" w:pos="720"/>
        </w:tabs>
        <w:suppressAutoHyphens/>
        <w:spacing w:line="360" w:lineRule="auto"/>
        <w:ind w:left="720"/>
        <w:jc w:val="both"/>
        <w:rPr>
          <w:rFonts w:ascii="Arial" w:hAnsi="Arial"/>
          <w:sz w:val="22"/>
          <w:szCs w:val="22"/>
        </w:rPr>
      </w:pPr>
      <w:r w:rsidRPr="004F582E">
        <w:rPr>
          <w:rFonts w:ascii="Arial" w:hAnsi="Arial"/>
          <w:b/>
          <w:sz w:val="22"/>
          <w:szCs w:val="22"/>
        </w:rPr>
        <w:t>Pengertian</w:t>
      </w:r>
      <w:r w:rsidR="003A4AC6" w:rsidRPr="004F582E">
        <w:rPr>
          <w:rFonts w:ascii="Arial" w:hAnsi="Arial"/>
          <w:b/>
          <w:sz w:val="22"/>
          <w:szCs w:val="22"/>
        </w:rPr>
        <w:t xml:space="preserve">  </w:t>
      </w:r>
      <w:r w:rsidRPr="004F582E">
        <w:rPr>
          <w:rFonts w:ascii="Arial" w:hAnsi="Arial"/>
          <w:b/>
          <w:sz w:val="22"/>
          <w:szCs w:val="22"/>
        </w:rPr>
        <w:t xml:space="preserve">: </w:t>
      </w:r>
      <w:r w:rsidRPr="004F582E">
        <w:rPr>
          <w:rFonts w:ascii="Arial" w:hAnsi="Arial"/>
          <w:sz w:val="22"/>
          <w:szCs w:val="22"/>
        </w:rPr>
        <w:t xml:space="preserve">Seorang tenaga keperawatan yang diberi tanggungjawab dan wewenang untuk  melaksanakan pelayanan/asuhan </w:t>
      </w:r>
      <w:r w:rsidR="00360ACB" w:rsidRPr="004F582E">
        <w:rPr>
          <w:rFonts w:ascii="Arial" w:hAnsi="Arial"/>
          <w:sz w:val="22"/>
          <w:szCs w:val="22"/>
        </w:rPr>
        <w:t xml:space="preserve">keperawatan </w:t>
      </w:r>
      <w:r w:rsidR="00B26451" w:rsidRPr="004F582E">
        <w:rPr>
          <w:rFonts w:ascii="Arial" w:hAnsi="Arial"/>
          <w:sz w:val="22"/>
          <w:szCs w:val="22"/>
        </w:rPr>
        <w:t xml:space="preserve">di Unit </w:t>
      </w:r>
      <w:r w:rsidR="00360ACB" w:rsidRPr="004F582E">
        <w:rPr>
          <w:rFonts w:ascii="Arial" w:hAnsi="Arial"/>
          <w:sz w:val="22"/>
          <w:szCs w:val="22"/>
        </w:rPr>
        <w:t>Hemodialisis.</w:t>
      </w:r>
    </w:p>
    <w:p w14:paraId="26E3B8F5" w14:textId="77777777" w:rsidR="006B151D" w:rsidRPr="004F582E" w:rsidRDefault="006B151D" w:rsidP="004F582E">
      <w:pPr>
        <w:numPr>
          <w:ilvl w:val="0"/>
          <w:numId w:val="44"/>
        </w:numPr>
        <w:suppressAutoHyphens/>
        <w:spacing w:line="360" w:lineRule="auto"/>
        <w:ind w:left="720"/>
        <w:jc w:val="both"/>
        <w:rPr>
          <w:rFonts w:ascii="Arial" w:hAnsi="Arial"/>
          <w:b/>
          <w:sz w:val="22"/>
          <w:szCs w:val="22"/>
        </w:rPr>
      </w:pPr>
      <w:r w:rsidRPr="004F582E">
        <w:rPr>
          <w:rFonts w:ascii="Arial" w:hAnsi="Arial"/>
          <w:b/>
          <w:sz w:val="22"/>
          <w:szCs w:val="22"/>
        </w:rPr>
        <w:t>Persyaratan Jabatan</w:t>
      </w:r>
    </w:p>
    <w:p w14:paraId="093B4FAC" w14:textId="307D21CA" w:rsidR="006B151D" w:rsidRPr="004F582E" w:rsidRDefault="00CD67BF" w:rsidP="004F582E">
      <w:pPr>
        <w:pStyle w:val="BodyText2"/>
        <w:numPr>
          <w:ilvl w:val="0"/>
          <w:numId w:val="39"/>
        </w:numPr>
        <w:tabs>
          <w:tab w:val="clear" w:pos="3600"/>
          <w:tab w:val="left" w:pos="1134"/>
          <w:tab w:val="num" w:pos="2410"/>
          <w:tab w:val="left" w:pos="2694"/>
        </w:tabs>
        <w:suppressAutoHyphens/>
        <w:spacing w:line="360" w:lineRule="auto"/>
        <w:ind w:left="2694" w:hanging="1974"/>
        <w:jc w:val="both"/>
        <w:rPr>
          <w:rFonts w:ascii="Arial" w:hAnsi="Arial"/>
          <w:sz w:val="22"/>
          <w:szCs w:val="22"/>
        </w:rPr>
      </w:pPr>
      <w:r w:rsidRPr="004F582E">
        <w:rPr>
          <w:rFonts w:ascii="Arial" w:hAnsi="Arial"/>
          <w:sz w:val="22"/>
          <w:szCs w:val="22"/>
        </w:rPr>
        <w:t xml:space="preserve">Pendidikan </w:t>
      </w:r>
      <w:r w:rsidRPr="004F582E">
        <w:rPr>
          <w:rFonts w:ascii="Arial" w:hAnsi="Arial"/>
          <w:sz w:val="22"/>
          <w:szCs w:val="22"/>
          <w:lang w:val="en-US"/>
        </w:rPr>
        <w:tab/>
      </w:r>
      <w:r w:rsidR="006B151D" w:rsidRPr="004F582E">
        <w:rPr>
          <w:rFonts w:ascii="Arial" w:hAnsi="Arial"/>
          <w:sz w:val="22"/>
          <w:szCs w:val="22"/>
        </w:rPr>
        <w:t>:</w:t>
      </w:r>
      <w:r w:rsidRPr="004F582E">
        <w:rPr>
          <w:rFonts w:ascii="Arial" w:hAnsi="Arial"/>
          <w:sz w:val="22"/>
          <w:szCs w:val="22"/>
          <w:lang w:val="en-US"/>
        </w:rPr>
        <w:tab/>
      </w:r>
      <w:r w:rsidR="006B151D" w:rsidRPr="004F582E">
        <w:rPr>
          <w:rFonts w:ascii="Arial" w:hAnsi="Arial"/>
          <w:sz w:val="22"/>
          <w:szCs w:val="22"/>
        </w:rPr>
        <w:t xml:space="preserve"> Berijazah pendidikan formal Keperawatan</w:t>
      </w:r>
      <w:r w:rsidR="00360ACB" w:rsidRPr="004F582E">
        <w:rPr>
          <w:rFonts w:ascii="Arial" w:hAnsi="Arial"/>
          <w:sz w:val="22"/>
          <w:szCs w:val="22"/>
        </w:rPr>
        <w:t xml:space="preserve"> minimal D-III Keperawatan </w:t>
      </w:r>
      <w:r w:rsidR="006B151D" w:rsidRPr="004F582E">
        <w:rPr>
          <w:rFonts w:ascii="Arial" w:hAnsi="Arial"/>
          <w:sz w:val="22"/>
          <w:szCs w:val="22"/>
        </w:rPr>
        <w:t xml:space="preserve">yang di sahkan </w:t>
      </w:r>
      <w:r w:rsidR="00360ACB" w:rsidRPr="004F582E">
        <w:rPr>
          <w:rFonts w:ascii="Arial" w:hAnsi="Arial"/>
          <w:sz w:val="22"/>
          <w:szCs w:val="22"/>
        </w:rPr>
        <w:t xml:space="preserve">oleh </w:t>
      </w:r>
      <w:r w:rsidR="006B151D" w:rsidRPr="004F582E">
        <w:rPr>
          <w:rFonts w:ascii="Arial" w:hAnsi="Arial"/>
          <w:sz w:val="22"/>
          <w:szCs w:val="22"/>
        </w:rPr>
        <w:t>pemerintah atau yang berwenang</w:t>
      </w:r>
      <w:r w:rsidR="00360ACB" w:rsidRPr="004F582E">
        <w:rPr>
          <w:rFonts w:ascii="Arial" w:hAnsi="Arial"/>
          <w:sz w:val="22"/>
          <w:szCs w:val="22"/>
        </w:rPr>
        <w:t>.</w:t>
      </w:r>
    </w:p>
    <w:p w14:paraId="436C2398" w14:textId="6E0BE32A" w:rsidR="001845A1" w:rsidRPr="004F582E" w:rsidRDefault="00CD67BF" w:rsidP="004F582E">
      <w:pPr>
        <w:pStyle w:val="BodyText2"/>
        <w:numPr>
          <w:ilvl w:val="1"/>
          <w:numId w:val="39"/>
        </w:numPr>
        <w:tabs>
          <w:tab w:val="num" w:pos="1134"/>
          <w:tab w:val="num" w:pos="2410"/>
        </w:tabs>
        <w:suppressAutoHyphens/>
        <w:spacing w:line="360" w:lineRule="auto"/>
        <w:ind w:left="2694" w:hanging="1974"/>
        <w:jc w:val="both"/>
        <w:rPr>
          <w:rFonts w:ascii="Arial" w:hAnsi="Arial"/>
          <w:sz w:val="22"/>
          <w:szCs w:val="22"/>
        </w:rPr>
      </w:pPr>
      <w:r w:rsidRPr="004F582E">
        <w:rPr>
          <w:rFonts w:ascii="Arial" w:hAnsi="Arial"/>
          <w:sz w:val="22"/>
          <w:szCs w:val="22"/>
        </w:rPr>
        <w:t>Pelatihan</w:t>
      </w:r>
      <w:r w:rsidRPr="004F582E">
        <w:rPr>
          <w:rFonts w:ascii="Arial" w:hAnsi="Arial"/>
          <w:sz w:val="22"/>
          <w:szCs w:val="22"/>
          <w:lang w:val="en-US"/>
        </w:rPr>
        <w:tab/>
      </w:r>
      <w:r w:rsidR="00360ACB" w:rsidRPr="004F582E">
        <w:rPr>
          <w:rFonts w:ascii="Arial" w:hAnsi="Arial"/>
          <w:sz w:val="22"/>
          <w:szCs w:val="22"/>
        </w:rPr>
        <w:t>:</w:t>
      </w:r>
      <w:r w:rsidRPr="004F582E">
        <w:rPr>
          <w:rFonts w:ascii="Arial" w:hAnsi="Arial"/>
          <w:sz w:val="22"/>
          <w:szCs w:val="22"/>
          <w:lang w:val="en-US"/>
        </w:rPr>
        <w:tab/>
      </w:r>
      <w:r w:rsidR="001845A1" w:rsidRPr="004F582E">
        <w:rPr>
          <w:rFonts w:ascii="Arial" w:hAnsi="Arial"/>
          <w:sz w:val="22"/>
          <w:szCs w:val="22"/>
        </w:rPr>
        <w:t>Pelatihan Perawat Mahir Hemodialisis dan Perawat Ginjal Intensif di pusat pelatihan dialysis yang diakui PERNEFRI.</w:t>
      </w:r>
    </w:p>
    <w:p w14:paraId="269E5B35" w14:textId="05B721CF" w:rsidR="001845A1" w:rsidRPr="004F582E" w:rsidRDefault="00CD67BF" w:rsidP="004F582E">
      <w:pPr>
        <w:pStyle w:val="BodyText2"/>
        <w:numPr>
          <w:ilvl w:val="0"/>
          <w:numId w:val="86"/>
        </w:numPr>
        <w:tabs>
          <w:tab w:val="clear" w:pos="720"/>
          <w:tab w:val="num" w:pos="1080"/>
          <w:tab w:val="num" w:pos="2410"/>
          <w:tab w:val="left" w:pos="2694"/>
        </w:tabs>
        <w:suppressAutoHyphens/>
        <w:spacing w:line="360" w:lineRule="auto"/>
        <w:ind w:firstLine="0"/>
        <w:jc w:val="both"/>
        <w:rPr>
          <w:rFonts w:ascii="Arial" w:hAnsi="Arial"/>
          <w:sz w:val="22"/>
          <w:szCs w:val="22"/>
        </w:rPr>
      </w:pPr>
      <w:r w:rsidRPr="004F582E">
        <w:rPr>
          <w:rFonts w:ascii="Arial" w:hAnsi="Arial"/>
          <w:sz w:val="22"/>
          <w:szCs w:val="22"/>
        </w:rPr>
        <w:t>Pengalaman</w:t>
      </w:r>
      <w:r w:rsidRPr="004F582E">
        <w:rPr>
          <w:rFonts w:ascii="Arial" w:hAnsi="Arial"/>
          <w:sz w:val="22"/>
          <w:szCs w:val="22"/>
          <w:lang w:val="en-US"/>
        </w:rPr>
        <w:tab/>
      </w:r>
      <w:r w:rsidR="006B151D" w:rsidRPr="004F582E">
        <w:rPr>
          <w:rFonts w:ascii="Arial" w:hAnsi="Arial"/>
          <w:sz w:val="22"/>
          <w:szCs w:val="22"/>
        </w:rPr>
        <w:t xml:space="preserve">: </w:t>
      </w:r>
    </w:p>
    <w:p w14:paraId="241DC3B1" w14:textId="05A882A8" w:rsidR="006B151D" w:rsidRPr="004F582E" w:rsidRDefault="00CD67BF" w:rsidP="004F582E">
      <w:pPr>
        <w:pStyle w:val="BodyText2"/>
        <w:numPr>
          <w:ilvl w:val="0"/>
          <w:numId w:val="86"/>
        </w:numPr>
        <w:tabs>
          <w:tab w:val="clear" w:pos="720"/>
          <w:tab w:val="num" w:pos="1080"/>
          <w:tab w:val="num" w:pos="2410"/>
          <w:tab w:val="left" w:pos="2694"/>
        </w:tabs>
        <w:suppressAutoHyphens/>
        <w:spacing w:line="360" w:lineRule="auto"/>
        <w:ind w:firstLine="0"/>
        <w:jc w:val="both"/>
        <w:rPr>
          <w:rFonts w:ascii="Arial" w:hAnsi="Arial"/>
          <w:sz w:val="22"/>
          <w:szCs w:val="22"/>
        </w:rPr>
      </w:pPr>
      <w:r w:rsidRPr="004F582E">
        <w:rPr>
          <w:rFonts w:ascii="Arial" w:hAnsi="Arial"/>
          <w:sz w:val="22"/>
          <w:szCs w:val="22"/>
        </w:rPr>
        <w:t>Kondisi Fisik</w:t>
      </w:r>
      <w:r w:rsidRPr="004F582E">
        <w:rPr>
          <w:rFonts w:ascii="Arial" w:hAnsi="Arial"/>
          <w:sz w:val="22"/>
          <w:szCs w:val="22"/>
          <w:lang w:val="en-US"/>
        </w:rPr>
        <w:tab/>
      </w:r>
      <w:r w:rsidR="006B151D" w:rsidRPr="004F582E">
        <w:rPr>
          <w:rFonts w:ascii="Arial" w:hAnsi="Arial"/>
          <w:sz w:val="22"/>
          <w:szCs w:val="22"/>
        </w:rPr>
        <w:t xml:space="preserve">: </w:t>
      </w:r>
      <w:r w:rsidRPr="004F582E">
        <w:rPr>
          <w:rFonts w:ascii="Arial" w:hAnsi="Arial"/>
          <w:sz w:val="22"/>
          <w:szCs w:val="22"/>
          <w:lang w:val="en-US"/>
        </w:rPr>
        <w:tab/>
      </w:r>
      <w:r w:rsidR="006B151D" w:rsidRPr="004F582E">
        <w:rPr>
          <w:rFonts w:ascii="Arial" w:hAnsi="Arial"/>
          <w:sz w:val="22"/>
          <w:szCs w:val="22"/>
        </w:rPr>
        <w:t>Sehat jasmani dan rohani</w:t>
      </w:r>
      <w:r w:rsidR="001845A1" w:rsidRPr="004F582E">
        <w:rPr>
          <w:rFonts w:ascii="Arial" w:hAnsi="Arial"/>
          <w:sz w:val="22"/>
          <w:szCs w:val="22"/>
        </w:rPr>
        <w:t>.</w:t>
      </w:r>
    </w:p>
    <w:p w14:paraId="24E92310" w14:textId="77777777" w:rsidR="006B151D" w:rsidRPr="004F582E" w:rsidRDefault="006B151D" w:rsidP="004F582E">
      <w:pPr>
        <w:pStyle w:val="BodyText2"/>
        <w:numPr>
          <w:ilvl w:val="0"/>
          <w:numId w:val="28"/>
        </w:numPr>
        <w:tabs>
          <w:tab w:val="clear" w:pos="360"/>
          <w:tab w:val="num" w:pos="720"/>
        </w:tabs>
        <w:suppressAutoHyphens/>
        <w:spacing w:line="360" w:lineRule="auto"/>
        <w:ind w:left="720"/>
        <w:jc w:val="both"/>
        <w:rPr>
          <w:rFonts w:ascii="Arial" w:hAnsi="Arial"/>
          <w:b/>
          <w:sz w:val="22"/>
          <w:szCs w:val="22"/>
        </w:rPr>
      </w:pPr>
      <w:r w:rsidRPr="004F582E">
        <w:rPr>
          <w:rFonts w:ascii="Arial" w:hAnsi="Arial"/>
          <w:b/>
          <w:sz w:val="22"/>
          <w:szCs w:val="22"/>
        </w:rPr>
        <w:t>Tanggung Jawab</w:t>
      </w:r>
    </w:p>
    <w:p w14:paraId="1EF2D469" w14:textId="77777777" w:rsidR="006B151D" w:rsidRPr="004F582E" w:rsidRDefault="006B151D" w:rsidP="004F582E">
      <w:pPr>
        <w:pStyle w:val="BodyText2"/>
        <w:spacing w:line="360" w:lineRule="auto"/>
        <w:ind w:left="720"/>
        <w:jc w:val="both"/>
        <w:rPr>
          <w:rFonts w:ascii="Arial" w:hAnsi="Arial"/>
          <w:sz w:val="22"/>
          <w:szCs w:val="22"/>
        </w:rPr>
      </w:pPr>
      <w:r w:rsidRPr="004F582E">
        <w:rPr>
          <w:rFonts w:ascii="Arial" w:hAnsi="Arial"/>
          <w:sz w:val="22"/>
          <w:szCs w:val="22"/>
        </w:rPr>
        <w:t xml:space="preserve">Dalam menjalankan tugasnya perawat pelaksana di Instalasi </w:t>
      </w:r>
      <w:r w:rsidR="001845A1" w:rsidRPr="004F582E">
        <w:rPr>
          <w:rFonts w:ascii="Arial" w:hAnsi="Arial"/>
          <w:sz w:val="22"/>
          <w:szCs w:val="22"/>
        </w:rPr>
        <w:t xml:space="preserve">Hemodialisis </w:t>
      </w:r>
      <w:r w:rsidRPr="004F582E">
        <w:rPr>
          <w:rFonts w:ascii="Arial" w:hAnsi="Arial"/>
          <w:sz w:val="22"/>
          <w:szCs w:val="22"/>
        </w:rPr>
        <w:t xml:space="preserve">bertanggung jawab kepada Kepala Ruang terhadap hal-hal sebagai berikut : </w:t>
      </w:r>
    </w:p>
    <w:p w14:paraId="64CB9171" w14:textId="77777777" w:rsidR="006B151D" w:rsidRPr="004F582E" w:rsidRDefault="001845A1" w:rsidP="004F582E">
      <w:pPr>
        <w:pStyle w:val="BodyText2"/>
        <w:numPr>
          <w:ilvl w:val="0"/>
          <w:numId w:val="40"/>
        </w:numPr>
        <w:tabs>
          <w:tab w:val="clear" w:pos="720"/>
          <w:tab w:val="num" w:pos="1080"/>
        </w:tabs>
        <w:suppressAutoHyphens/>
        <w:spacing w:line="360" w:lineRule="auto"/>
        <w:ind w:left="1080"/>
        <w:jc w:val="both"/>
        <w:rPr>
          <w:rFonts w:ascii="Arial" w:hAnsi="Arial"/>
          <w:sz w:val="22"/>
          <w:szCs w:val="22"/>
        </w:rPr>
      </w:pPr>
      <w:r w:rsidRPr="004F582E">
        <w:rPr>
          <w:rFonts w:ascii="Arial" w:hAnsi="Arial"/>
          <w:sz w:val="22"/>
          <w:szCs w:val="22"/>
        </w:rPr>
        <w:t>Pelaksanaan pelayanan hemodialisis dan p</w:t>
      </w:r>
      <w:r w:rsidR="006B151D" w:rsidRPr="004F582E">
        <w:rPr>
          <w:rFonts w:ascii="Arial" w:hAnsi="Arial"/>
          <w:sz w:val="22"/>
          <w:szCs w:val="22"/>
        </w:rPr>
        <w:t>emberian asuhan keperawatan sesuai standar.</w:t>
      </w:r>
    </w:p>
    <w:p w14:paraId="709778F6" w14:textId="77777777" w:rsidR="006B151D" w:rsidRPr="004F582E" w:rsidRDefault="006B151D" w:rsidP="004F582E">
      <w:pPr>
        <w:pStyle w:val="BodyText2"/>
        <w:numPr>
          <w:ilvl w:val="0"/>
          <w:numId w:val="40"/>
        </w:numPr>
        <w:tabs>
          <w:tab w:val="clear" w:pos="720"/>
          <w:tab w:val="num" w:pos="1080"/>
        </w:tabs>
        <w:suppressAutoHyphens/>
        <w:spacing w:line="360" w:lineRule="auto"/>
        <w:ind w:left="1080"/>
        <w:jc w:val="both"/>
        <w:rPr>
          <w:rFonts w:ascii="Arial" w:hAnsi="Arial"/>
          <w:sz w:val="22"/>
          <w:szCs w:val="22"/>
        </w:rPr>
      </w:pPr>
      <w:r w:rsidRPr="004F582E">
        <w:rPr>
          <w:rFonts w:ascii="Arial" w:hAnsi="Arial"/>
          <w:sz w:val="22"/>
          <w:szCs w:val="22"/>
        </w:rPr>
        <w:t xml:space="preserve">Ketepatan dalam mendokumentasikan pelaksanaan </w:t>
      </w:r>
      <w:r w:rsidR="001845A1" w:rsidRPr="004F582E">
        <w:rPr>
          <w:rFonts w:ascii="Arial" w:hAnsi="Arial"/>
          <w:sz w:val="22"/>
          <w:szCs w:val="22"/>
        </w:rPr>
        <w:t xml:space="preserve">pelayanan hemodialisis dan </w:t>
      </w:r>
      <w:r w:rsidRPr="004F582E">
        <w:rPr>
          <w:rFonts w:ascii="Arial" w:hAnsi="Arial"/>
          <w:sz w:val="22"/>
          <w:szCs w:val="22"/>
        </w:rPr>
        <w:t>asuhan keperawatan/kegiatan lain yang dilakukan</w:t>
      </w:r>
      <w:r w:rsidR="001845A1" w:rsidRPr="004F582E">
        <w:rPr>
          <w:rFonts w:ascii="Arial" w:hAnsi="Arial"/>
          <w:sz w:val="22"/>
          <w:szCs w:val="22"/>
        </w:rPr>
        <w:t xml:space="preserve"> sesuai d</w:t>
      </w:r>
      <w:r w:rsidRPr="004F582E">
        <w:rPr>
          <w:rFonts w:ascii="Arial" w:hAnsi="Arial"/>
          <w:sz w:val="22"/>
          <w:szCs w:val="22"/>
        </w:rPr>
        <w:t xml:space="preserve">engan </w:t>
      </w:r>
      <w:r w:rsidR="001845A1" w:rsidRPr="004F582E">
        <w:rPr>
          <w:rFonts w:ascii="Arial" w:hAnsi="Arial"/>
          <w:sz w:val="22"/>
          <w:szCs w:val="22"/>
        </w:rPr>
        <w:t>sistem dan kriteria yang ada.</w:t>
      </w:r>
    </w:p>
    <w:p w14:paraId="7E085832" w14:textId="5904F1F4" w:rsidR="006B151D" w:rsidRPr="004F582E" w:rsidRDefault="006B151D" w:rsidP="004F582E">
      <w:pPr>
        <w:pStyle w:val="BodyText2"/>
        <w:numPr>
          <w:ilvl w:val="0"/>
          <w:numId w:val="40"/>
        </w:numPr>
        <w:tabs>
          <w:tab w:val="clear" w:pos="720"/>
          <w:tab w:val="num" w:pos="1080"/>
        </w:tabs>
        <w:suppressAutoHyphens/>
        <w:spacing w:line="360" w:lineRule="auto"/>
        <w:ind w:left="1080"/>
        <w:jc w:val="both"/>
        <w:rPr>
          <w:rFonts w:ascii="Arial" w:hAnsi="Arial"/>
          <w:sz w:val="22"/>
          <w:szCs w:val="22"/>
        </w:rPr>
      </w:pPr>
      <w:r w:rsidRPr="004F582E">
        <w:rPr>
          <w:rFonts w:ascii="Arial" w:hAnsi="Arial"/>
          <w:sz w:val="22"/>
          <w:szCs w:val="22"/>
        </w:rPr>
        <w:t xml:space="preserve">Kelancaran dalam </w:t>
      </w:r>
      <w:r w:rsidR="001845A1" w:rsidRPr="004F582E">
        <w:rPr>
          <w:rFonts w:ascii="Arial" w:hAnsi="Arial"/>
          <w:sz w:val="22"/>
          <w:szCs w:val="22"/>
        </w:rPr>
        <w:t xml:space="preserve">pelaksanaan pelayanan hemodialisis </w:t>
      </w:r>
      <w:r w:rsidR="00B26451" w:rsidRPr="004F582E">
        <w:rPr>
          <w:rFonts w:ascii="Arial" w:hAnsi="Arial"/>
          <w:sz w:val="22"/>
          <w:szCs w:val="22"/>
        </w:rPr>
        <w:t>di Unit</w:t>
      </w:r>
      <w:r w:rsidRPr="004F582E">
        <w:rPr>
          <w:rFonts w:ascii="Arial" w:hAnsi="Arial"/>
          <w:sz w:val="22"/>
          <w:szCs w:val="22"/>
        </w:rPr>
        <w:t xml:space="preserve"> </w:t>
      </w:r>
      <w:r w:rsidR="001845A1" w:rsidRPr="004F582E">
        <w:rPr>
          <w:rFonts w:ascii="Arial" w:hAnsi="Arial"/>
          <w:sz w:val="22"/>
          <w:szCs w:val="22"/>
        </w:rPr>
        <w:t>Hemodialisis</w:t>
      </w:r>
      <w:r w:rsidR="00B26451" w:rsidRPr="004F582E">
        <w:rPr>
          <w:rFonts w:ascii="Arial" w:hAnsi="Arial"/>
          <w:sz w:val="22"/>
          <w:szCs w:val="22"/>
        </w:rPr>
        <w:t xml:space="preserve"> RSUD </w:t>
      </w:r>
      <w:r w:rsidR="00642055" w:rsidRPr="004F582E">
        <w:rPr>
          <w:rFonts w:ascii="Arial" w:hAnsi="Arial"/>
          <w:sz w:val="22"/>
          <w:szCs w:val="22"/>
        </w:rPr>
        <w:t>dr.</w:t>
      </w:r>
      <w:r w:rsidR="00B26451" w:rsidRPr="004F582E">
        <w:rPr>
          <w:rFonts w:ascii="Arial" w:hAnsi="Arial"/>
          <w:sz w:val="22"/>
          <w:szCs w:val="22"/>
        </w:rPr>
        <w:t xml:space="preserve"> Murjani Sampit</w:t>
      </w:r>
    </w:p>
    <w:p w14:paraId="212C667C" w14:textId="77777777" w:rsidR="00E72D84" w:rsidRPr="004F582E" w:rsidRDefault="00E72D84" w:rsidP="004F582E">
      <w:pPr>
        <w:pStyle w:val="BodyText2"/>
        <w:suppressAutoHyphens/>
        <w:spacing w:line="360" w:lineRule="auto"/>
        <w:jc w:val="both"/>
        <w:rPr>
          <w:rFonts w:ascii="Arial" w:hAnsi="Arial"/>
          <w:sz w:val="22"/>
          <w:szCs w:val="22"/>
        </w:rPr>
      </w:pPr>
    </w:p>
    <w:p w14:paraId="3F646150" w14:textId="77777777" w:rsidR="00E72D84" w:rsidRPr="004F582E" w:rsidRDefault="00E72D84" w:rsidP="004F582E">
      <w:pPr>
        <w:pStyle w:val="BodyText2"/>
        <w:suppressAutoHyphens/>
        <w:spacing w:line="360" w:lineRule="auto"/>
        <w:jc w:val="both"/>
        <w:rPr>
          <w:rFonts w:ascii="Arial" w:hAnsi="Arial"/>
          <w:sz w:val="22"/>
          <w:szCs w:val="22"/>
        </w:rPr>
      </w:pPr>
    </w:p>
    <w:p w14:paraId="08F611BB" w14:textId="77777777" w:rsidR="006B151D" w:rsidRPr="004F582E" w:rsidRDefault="006B151D" w:rsidP="004F582E">
      <w:pPr>
        <w:numPr>
          <w:ilvl w:val="0"/>
          <w:numId w:val="45"/>
        </w:numPr>
        <w:tabs>
          <w:tab w:val="clear" w:pos="360"/>
          <w:tab w:val="left" w:pos="576"/>
          <w:tab w:val="num" w:pos="720"/>
        </w:tabs>
        <w:suppressAutoHyphens/>
        <w:spacing w:line="360" w:lineRule="auto"/>
        <w:ind w:left="720"/>
        <w:jc w:val="both"/>
        <w:rPr>
          <w:rFonts w:ascii="Arial" w:hAnsi="Arial"/>
          <w:b/>
          <w:sz w:val="22"/>
          <w:szCs w:val="22"/>
        </w:rPr>
      </w:pPr>
      <w:r w:rsidRPr="004F582E">
        <w:rPr>
          <w:rFonts w:ascii="Arial" w:hAnsi="Arial"/>
          <w:b/>
          <w:sz w:val="22"/>
          <w:szCs w:val="22"/>
        </w:rPr>
        <w:t>Uraian Tugas Umum</w:t>
      </w:r>
    </w:p>
    <w:p w14:paraId="6312FA57" w14:textId="77777777" w:rsidR="006B151D" w:rsidRPr="004F582E" w:rsidRDefault="006B151D" w:rsidP="004F582E">
      <w:pPr>
        <w:pStyle w:val="NormalWeb"/>
        <w:numPr>
          <w:ilvl w:val="0"/>
          <w:numId w:val="62"/>
        </w:numPr>
        <w:tabs>
          <w:tab w:val="clear" w:pos="720"/>
          <w:tab w:val="num" w:pos="1080"/>
        </w:tabs>
        <w:spacing w:before="0" w:beforeAutospacing="0" w:after="0" w:line="360" w:lineRule="auto"/>
        <w:ind w:left="1080" w:right="-17"/>
        <w:jc w:val="both"/>
        <w:rPr>
          <w:rFonts w:ascii="Arial" w:hAnsi="Arial"/>
          <w:sz w:val="22"/>
          <w:szCs w:val="22"/>
        </w:rPr>
      </w:pPr>
      <w:r w:rsidRPr="004F582E">
        <w:rPr>
          <w:rFonts w:ascii="Arial" w:hAnsi="Arial"/>
          <w:sz w:val="22"/>
          <w:szCs w:val="22"/>
        </w:rPr>
        <w:t>Menerima pasien baru</w:t>
      </w:r>
      <w:r w:rsidR="00E72D84" w:rsidRPr="004F582E">
        <w:rPr>
          <w:rFonts w:ascii="Arial" w:hAnsi="Arial"/>
          <w:sz w:val="22"/>
          <w:szCs w:val="22"/>
        </w:rPr>
        <w:t>/lama hemodialisis</w:t>
      </w:r>
      <w:r w:rsidRPr="004F582E">
        <w:rPr>
          <w:rFonts w:ascii="Arial" w:hAnsi="Arial"/>
          <w:sz w:val="22"/>
          <w:szCs w:val="22"/>
        </w:rPr>
        <w:t xml:space="preserve"> sesuai prosedur dan ketentuan yang berlaku</w:t>
      </w:r>
      <w:r w:rsidR="00E72D84" w:rsidRPr="004F582E">
        <w:rPr>
          <w:rFonts w:ascii="Arial" w:hAnsi="Arial"/>
          <w:sz w:val="22"/>
          <w:szCs w:val="22"/>
        </w:rPr>
        <w:t>.</w:t>
      </w:r>
    </w:p>
    <w:p w14:paraId="6A1AB96A" w14:textId="77777777" w:rsidR="006B151D" w:rsidRPr="004F582E" w:rsidRDefault="006B151D" w:rsidP="004F582E">
      <w:pPr>
        <w:pStyle w:val="NormalWeb"/>
        <w:numPr>
          <w:ilvl w:val="0"/>
          <w:numId w:val="62"/>
        </w:numPr>
        <w:tabs>
          <w:tab w:val="clear" w:pos="720"/>
          <w:tab w:val="num" w:pos="1080"/>
        </w:tabs>
        <w:spacing w:before="0" w:beforeAutospacing="0" w:after="0" w:line="360" w:lineRule="auto"/>
        <w:ind w:left="1080" w:right="-17"/>
        <w:jc w:val="both"/>
        <w:rPr>
          <w:rFonts w:ascii="Arial" w:hAnsi="Arial"/>
          <w:sz w:val="22"/>
          <w:szCs w:val="22"/>
        </w:rPr>
      </w:pPr>
      <w:r w:rsidRPr="004F582E">
        <w:rPr>
          <w:rFonts w:ascii="Arial" w:hAnsi="Arial"/>
          <w:sz w:val="22"/>
          <w:szCs w:val="22"/>
        </w:rPr>
        <w:t>Melaksanakan program orientasi kepada pasien</w:t>
      </w:r>
      <w:r w:rsidR="00E72D84" w:rsidRPr="004F582E">
        <w:rPr>
          <w:rFonts w:ascii="Arial" w:hAnsi="Arial"/>
          <w:sz w:val="22"/>
          <w:szCs w:val="22"/>
        </w:rPr>
        <w:t xml:space="preserve"> dan keluarga tentang p</w:t>
      </w:r>
      <w:r w:rsidRPr="004F582E">
        <w:rPr>
          <w:rFonts w:ascii="Arial" w:hAnsi="Arial"/>
          <w:sz w:val="22"/>
          <w:szCs w:val="22"/>
        </w:rPr>
        <w:t xml:space="preserve">engenalan ruangan dan lingkungan, peraturan/tata tertib yang berlaku, hak dan kewajiban pasien dan rumah sakit, fasilitas yang ada dan cara penggunaannya serta kegiatan rutin sehari-hari di ruangan. </w:t>
      </w:r>
    </w:p>
    <w:p w14:paraId="1E48013C" w14:textId="77777777" w:rsidR="006B151D" w:rsidRPr="004F582E" w:rsidRDefault="006B151D" w:rsidP="004F582E">
      <w:pPr>
        <w:pStyle w:val="NormalWeb"/>
        <w:numPr>
          <w:ilvl w:val="0"/>
          <w:numId w:val="62"/>
        </w:numPr>
        <w:tabs>
          <w:tab w:val="clear" w:pos="720"/>
          <w:tab w:val="num" w:pos="1080"/>
        </w:tabs>
        <w:spacing w:before="0" w:beforeAutospacing="0" w:after="0" w:line="360" w:lineRule="auto"/>
        <w:ind w:left="1080" w:right="-17"/>
        <w:jc w:val="both"/>
        <w:rPr>
          <w:rFonts w:ascii="Arial" w:hAnsi="Arial"/>
          <w:sz w:val="22"/>
          <w:szCs w:val="22"/>
          <w:lang w:val="fi-FI"/>
        </w:rPr>
      </w:pPr>
      <w:r w:rsidRPr="004F582E">
        <w:rPr>
          <w:rFonts w:ascii="Arial" w:hAnsi="Arial"/>
          <w:sz w:val="22"/>
          <w:szCs w:val="22"/>
          <w:lang w:val="fi-FI"/>
        </w:rPr>
        <w:lastRenderedPageBreak/>
        <w:t xml:space="preserve">Melaksanakan </w:t>
      </w:r>
      <w:r w:rsidR="00E72D84" w:rsidRPr="004F582E">
        <w:rPr>
          <w:rFonts w:ascii="Arial" w:hAnsi="Arial"/>
          <w:sz w:val="22"/>
          <w:szCs w:val="22"/>
          <w:lang w:val="fi-FI"/>
        </w:rPr>
        <w:t xml:space="preserve">pelayanan hemodialisis dan </w:t>
      </w:r>
      <w:r w:rsidRPr="004F582E">
        <w:rPr>
          <w:rFonts w:ascii="Arial" w:hAnsi="Arial"/>
          <w:sz w:val="22"/>
          <w:szCs w:val="22"/>
          <w:lang w:val="fi-FI"/>
        </w:rPr>
        <w:t xml:space="preserve">asuhan keperawatan secara komprehensif dan holistik meliputi : </w:t>
      </w:r>
    </w:p>
    <w:p w14:paraId="4B641996" w14:textId="77777777" w:rsidR="00873D09" w:rsidRPr="004F582E" w:rsidRDefault="00873D09" w:rsidP="004F582E">
      <w:pPr>
        <w:pStyle w:val="NormalWeb"/>
        <w:numPr>
          <w:ilvl w:val="1"/>
          <w:numId w:val="62"/>
        </w:numPr>
        <w:spacing w:before="0" w:beforeAutospacing="0" w:after="0" w:line="360" w:lineRule="auto"/>
        <w:jc w:val="both"/>
        <w:rPr>
          <w:rFonts w:ascii="Arial" w:hAnsi="Arial"/>
          <w:sz w:val="22"/>
          <w:szCs w:val="22"/>
        </w:rPr>
      </w:pPr>
      <w:r w:rsidRPr="004F582E">
        <w:rPr>
          <w:rFonts w:ascii="Arial" w:hAnsi="Arial"/>
          <w:sz w:val="22"/>
          <w:szCs w:val="22"/>
        </w:rPr>
        <w:t>Menyiapkan peralatan sesuai kebutuhan dalam keadaan siap pakai.</w:t>
      </w:r>
    </w:p>
    <w:p w14:paraId="5A367192" w14:textId="77777777" w:rsidR="00873D09" w:rsidRPr="004F582E" w:rsidRDefault="00873D09" w:rsidP="004F582E">
      <w:pPr>
        <w:pStyle w:val="NormalWeb"/>
        <w:numPr>
          <w:ilvl w:val="1"/>
          <w:numId w:val="62"/>
        </w:numPr>
        <w:spacing w:before="0" w:beforeAutospacing="0" w:after="0" w:line="360" w:lineRule="auto"/>
        <w:jc w:val="both"/>
        <w:rPr>
          <w:rFonts w:ascii="Arial" w:hAnsi="Arial"/>
          <w:sz w:val="22"/>
          <w:szCs w:val="22"/>
        </w:rPr>
      </w:pPr>
      <w:r w:rsidRPr="004F582E">
        <w:rPr>
          <w:rFonts w:ascii="Arial" w:hAnsi="Arial"/>
          <w:sz w:val="22"/>
          <w:szCs w:val="22"/>
        </w:rPr>
        <w:t>Menyiapkan dan memantau sarana air yang siap pakai sehubungan dengan pelaksanaan hemodialisis.</w:t>
      </w:r>
    </w:p>
    <w:p w14:paraId="75AFE552" w14:textId="77777777" w:rsidR="00873D09" w:rsidRPr="004F582E" w:rsidRDefault="00873D09" w:rsidP="004F582E">
      <w:pPr>
        <w:pStyle w:val="NormalWeb"/>
        <w:numPr>
          <w:ilvl w:val="1"/>
          <w:numId w:val="62"/>
        </w:numPr>
        <w:spacing w:before="0" w:beforeAutospacing="0" w:after="0" w:line="360" w:lineRule="auto"/>
        <w:jc w:val="both"/>
        <w:rPr>
          <w:rFonts w:ascii="Arial" w:hAnsi="Arial"/>
          <w:sz w:val="22"/>
          <w:szCs w:val="22"/>
        </w:rPr>
      </w:pPr>
      <w:r w:rsidRPr="004F582E">
        <w:rPr>
          <w:rFonts w:ascii="Arial" w:hAnsi="Arial"/>
          <w:sz w:val="22"/>
          <w:szCs w:val="22"/>
        </w:rPr>
        <w:t>Mengkaji keadaan pasien.</w:t>
      </w:r>
    </w:p>
    <w:p w14:paraId="77FD8195" w14:textId="77777777" w:rsidR="00873D09" w:rsidRPr="004F582E" w:rsidRDefault="00873D09" w:rsidP="004F582E">
      <w:pPr>
        <w:pStyle w:val="NormalWeb"/>
        <w:numPr>
          <w:ilvl w:val="1"/>
          <w:numId w:val="62"/>
        </w:numPr>
        <w:spacing w:before="0" w:beforeAutospacing="0" w:after="0" w:line="360" w:lineRule="auto"/>
        <w:jc w:val="both"/>
        <w:rPr>
          <w:rFonts w:ascii="Arial" w:hAnsi="Arial"/>
          <w:sz w:val="22"/>
          <w:szCs w:val="22"/>
        </w:rPr>
      </w:pPr>
      <w:r w:rsidRPr="004F582E">
        <w:rPr>
          <w:rFonts w:ascii="Arial" w:hAnsi="Arial"/>
          <w:sz w:val="22"/>
          <w:szCs w:val="22"/>
        </w:rPr>
        <w:t>Memberikan perawatan pada saat pasien pre HD.</w:t>
      </w:r>
    </w:p>
    <w:p w14:paraId="536128A4" w14:textId="77777777" w:rsidR="00873D09" w:rsidRPr="004F582E" w:rsidRDefault="00873D09" w:rsidP="004F582E">
      <w:pPr>
        <w:pStyle w:val="NormalWeb"/>
        <w:numPr>
          <w:ilvl w:val="1"/>
          <w:numId w:val="62"/>
        </w:numPr>
        <w:spacing w:before="0" w:beforeAutospacing="0" w:after="0" w:line="360" w:lineRule="auto"/>
        <w:jc w:val="both"/>
        <w:rPr>
          <w:rFonts w:ascii="Arial" w:hAnsi="Arial"/>
          <w:sz w:val="22"/>
          <w:szCs w:val="22"/>
        </w:rPr>
      </w:pPr>
      <w:r w:rsidRPr="004F582E">
        <w:rPr>
          <w:rFonts w:ascii="Arial" w:hAnsi="Arial"/>
          <w:sz w:val="22"/>
          <w:szCs w:val="22"/>
        </w:rPr>
        <w:t>Memberikan perawatan kepada pasien intra HD.</w:t>
      </w:r>
    </w:p>
    <w:p w14:paraId="5160EAA0" w14:textId="77777777" w:rsidR="00873D09" w:rsidRPr="004F582E" w:rsidRDefault="00873D09" w:rsidP="004F582E">
      <w:pPr>
        <w:pStyle w:val="NormalWeb"/>
        <w:numPr>
          <w:ilvl w:val="1"/>
          <w:numId w:val="62"/>
        </w:numPr>
        <w:spacing w:before="0" w:beforeAutospacing="0" w:after="0" w:line="360" w:lineRule="auto"/>
        <w:jc w:val="both"/>
        <w:rPr>
          <w:rFonts w:ascii="Arial" w:hAnsi="Arial"/>
          <w:sz w:val="22"/>
          <w:szCs w:val="22"/>
        </w:rPr>
      </w:pPr>
      <w:r w:rsidRPr="004F582E">
        <w:rPr>
          <w:rFonts w:ascii="Arial" w:hAnsi="Arial"/>
          <w:sz w:val="22"/>
          <w:szCs w:val="22"/>
        </w:rPr>
        <w:t>Memberikan perawatan kepada pasien pasca HD.</w:t>
      </w:r>
    </w:p>
    <w:p w14:paraId="0E15EE2B" w14:textId="77777777" w:rsidR="00873D09" w:rsidRPr="004F582E" w:rsidRDefault="00873D09" w:rsidP="004F582E">
      <w:pPr>
        <w:pStyle w:val="NormalWeb"/>
        <w:numPr>
          <w:ilvl w:val="1"/>
          <w:numId w:val="62"/>
        </w:numPr>
        <w:spacing w:before="0" w:beforeAutospacing="0" w:after="0" w:line="360" w:lineRule="auto"/>
        <w:jc w:val="both"/>
        <w:rPr>
          <w:rFonts w:ascii="Arial" w:hAnsi="Arial"/>
          <w:sz w:val="22"/>
          <w:szCs w:val="22"/>
        </w:rPr>
      </w:pPr>
      <w:r w:rsidRPr="004F582E">
        <w:rPr>
          <w:rFonts w:ascii="Arial" w:hAnsi="Arial"/>
          <w:sz w:val="22"/>
          <w:szCs w:val="22"/>
          <w:lang w:val="fi-FI"/>
        </w:rPr>
        <w:t>Membuat rencana asuhan keperawatan.</w:t>
      </w:r>
    </w:p>
    <w:p w14:paraId="7A5EACA0" w14:textId="77777777" w:rsidR="00873D09" w:rsidRPr="004F582E" w:rsidRDefault="00873D09" w:rsidP="004F582E">
      <w:pPr>
        <w:pStyle w:val="NormalWeb"/>
        <w:numPr>
          <w:ilvl w:val="1"/>
          <w:numId w:val="62"/>
        </w:numPr>
        <w:spacing w:before="0" w:beforeAutospacing="0" w:after="0" w:line="360" w:lineRule="auto"/>
        <w:jc w:val="both"/>
        <w:rPr>
          <w:rFonts w:ascii="Arial" w:hAnsi="Arial"/>
          <w:sz w:val="22"/>
          <w:szCs w:val="22"/>
        </w:rPr>
      </w:pPr>
      <w:r w:rsidRPr="004F582E">
        <w:rPr>
          <w:rFonts w:ascii="Arial" w:hAnsi="Arial"/>
          <w:sz w:val="22"/>
          <w:szCs w:val="22"/>
          <w:lang w:val="fi-FI"/>
        </w:rPr>
        <w:t>Melaksanakan tindakan asuhan keperawatan.</w:t>
      </w:r>
    </w:p>
    <w:p w14:paraId="1D11817E" w14:textId="77777777" w:rsidR="00873D09" w:rsidRPr="004F582E" w:rsidRDefault="00873D09" w:rsidP="004F582E">
      <w:pPr>
        <w:pStyle w:val="NormalWeb"/>
        <w:numPr>
          <w:ilvl w:val="1"/>
          <w:numId w:val="62"/>
        </w:numPr>
        <w:spacing w:before="0" w:beforeAutospacing="0" w:after="0" w:line="360" w:lineRule="auto"/>
        <w:jc w:val="both"/>
        <w:rPr>
          <w:rFonts w:ascii="Arial" w:hAnsi="Arial"/>
          <w:sz w:val="22"/>
          <w:szCs w:val="22"/>
        </w:rPr>
      </w:pPr>
      <w:r w:rsidRPr="004F582E">
        <w:rPr>
          <w:rFonts w:ascii="Arial" w:hAnsi="Arial"/>
          <w:sz w:val="22"/>
          <w:szCs w:val="22"/>
          <w:lang w:val="fi-FI"/>
        </w:rPr>
        <w:t>Melakukan evaluasi asuhan keperawatan.</w:t>
      </w:r>
    </w:p>
    <w:p w14:paraId="43A192EB" w14:textId="77777777" w:rsidR="00873D09" w:rsidRPr="004F582E" w:rsidRDefault="00873D09" w:rsidP="004F582E">
      <w:pPr>
        <w:pStyle w:val="NormalWeb"/>
        <w:numPr>
          <w:ilvl w:val="1"/>
          <w:numId w:val="62"/>
        </w:numPr>
        <w:spacing w:before="0" w:beforeAutospacing="0" w:after="0" w:line="360" w:lineRule="auto"/>
        <w:jc w:val="both"/>
        <w:rPr>
          <w:rFonts w:ascii="Arial" w:hAnsi="Arial"/>
          <w:sz w:val="22"/>
          <w:szCs w:val="22"/>
        </w:rPr>
      </w:pPr>
      <w:r w:rsidRPr="004F582E">
        <w:rPr>
          <w:rFonts w:ascii="Arial" w:hAnsi="Arial"/>
          <w:sz w:val="22"/>
          <w:szCs w:val="22"/>
        </w:rPr>
        <w:t>Melakukan pencatatan dan dokumentasi.</w:t>
      </w:r>
    </w:p>
    <w:p w14:paraId="288E1A8A" w14:textId="77777777" w:rsidR="006B151D" w:rsidRPr="004F582E" w:rsidRDefault="006B151D" w:rsidP="004F582E">
      <w:pPr>
        <w:pStyle w:val="NormalWeb"/>
        <w:numPr>
          <w:ilvl w:val="0"/>
          <w:numId w:val="60"/>
        </w:numPr>
        <w:tabs>
          <w:tab w:val="clear" w:pos="720"/>
          <w:tab w:val="num" w:pos="1080"/>
        </w:tabs>
        <w:spacing w:before="0" w:beforeAutospacing="0" w:after="0" w:line="360" w:lineRule="auto"/>
        <w:ind w:left="1080" w:right="28"/>
        <w:jc w:val="both"/>
        <w:rPr>
          <w:rFonts w:ascii="Arial" w:hAnsi="Arial"/>
          <w:sz w:val="22"/>
          <w:szCs w:val="22"/>
          <w:lang w:val="fi-FI"/>
        </w:rPr>
      </w:pPr>
      <w:r w:rsidRPr="004F582E">
        <w:rPr>
          <w:rFonts w:ascii="Arial" w:hAnsi="Arial"/>
          <w:sz w:val="22"/>
          <w:szCs w:val="22"/>
          <w:lang w:val="fi-FI"/>
        </w:rPr>
        <w:t>Menyiapkan, memelihara serta menyimpan peralatan agar selalu siap pakai.</w:t>
      </w:r>
    </w:p>
    <w:p w14:paraId="6E9CD973" w14:textId="77777777" w:rsidR="006B151D" w:rsidRPr="004F582E" w:rsidRDefault="006B151D" w:rsidP="004F582E">
      <w:pPr>
        <w:pStyle w:val="NormalWeb"/>
        <w:numPr>
          <w:ilvl w:val="0"/>
          <w:numId w:val="60"/>
        </w:numPr>
        <w:tabs>
          <w:tab w:val="clear" w:pos="720"/>
          <w:tab w:val="num" w:pos="1080"/>
        </w:tabs>
        <w:spacing w:before="0" w:beforeAutospacing="0" w:after="0" w:line="360" w:lineRule="auto"/>
        <w:ind w:left="1080" w:right="28"/>
        <w:jc w:val="both"/>
        <w:rPr>
          <w:rFonts w:ascii="Arial" w:hAnsi="Arial"/>
          <w:sz w:val="22"/>
          <w:szCs w:val="22"/>
          <w:lang w:val="fi-FI"/>
        </w:rPr>
      </w:pPr>
      <w:r w:rsidRPr="004F582E">
        <w:rPr>
          <w:rFonts w:ascii="Arial" w:hAnsi="Arial"/>
          <w:sz w:val="22"/>
          <w:szCs w:val="22"/>
          <w:lang w:val="fi-FI"/>
        </w:rPr>
        <w:t>Melakukan dinas rotasi sesuai jad</w:t>
      </w:r>
      <w:r w:rsidR="00873D09" w:rsidRPr="004F582E">
        <w:rPr>
          <w:rFonts w:ascii="Arial" w:hAnsi="Arial"/>
          <w:sz w:val="22"/>
          <w:szCs w:val="22"/>
          <w:lang w:val="fi-FI"/>
        </w:rPr>
        <w:t>w</w:t>
      </w:r>
      <w:r w:rsidRPr="004F582E">
        <w:rPr>
          <w:rFonts w:ascii="Arial" w:hAnsi="Arial"/>
          <w:sz w:val="22"/>
          <w:szCs w:val="22"/>
          <w:lang w:val="fi-FI"/>
        </w:rPr>
        <w:t xml:space="preserve">al yang sudah dibuat oleh Kepala Ruang </w:t>
      </w:r>
      <w:r w:rsidR="00873D09" w:rsidRPr="004F582E">
        <w:rPr>
          <w:rFonts w:ascii="Arial" w:hAnsi="Arial"/>
          <w:sz w:val="22"/>
          <w:szCs w:val="22"/>
          <w:lang w:val="fi-FI"/>
        </w:rPr>
        <w:t>Hemodialisis</w:t>
      </w:r>
      <w:r w:rsidRPr="004F582E">
        <w:rPr>
          <w:rFonts w:ascii="Arial" w:hAnsi="Arial"/>
          <w:sz w:val="22"/>
          <w:szCs w:val="22"/>
          <w:lang w:val="fi-FI"/>
        </w:rPr>
        <w:t>.</w:t>
      </w:r>
    </w:p>
    <w:p w14:paraId="124F0F42" w14:textId="77777777" w:rsidR="006B151D" w:rsidRPr="004F582E" w:rsidRDefault="006B151D" w:rsidP="004F582E">
      <w:pPr>
        <w:pStyle w:val="NormalWeb"/>
        <w:numPr>
          <w:ilvl w:val="0"/>
          <w:numId w:val="60"/>
        </w:numPr>
        <w:tabs>
          <w:tab w:val="clear" w:pos="720"/>
          <w:tab w:val="num" w:pos="1080"/>
        </w:tabs>
        <w:spacing w:before="0" w:beforeAutospacing="0" w:after="0" w:line="360" w:lineRule="auto"/>
        <w:ind w:left="1080" w:right="28"/>
        <w:jc w:val="both"/>
        <w:rPr>
          <w:rFonts w:ascii="Arial" w:hAnsi="Arial"/>
          <w:sz w:val="22"/>
          <w:szCs w:val="22"/>
          <w:lang w:val="fi-FI"/>
        </w:rPr>
      </w:pPr>
      <w:r w:rsidRPr="004F582E">
        <w:rPr>
          <w:rFonts w:ascii="Arial" w:hAnsi="Arial"/>
          <w:sz w:val="22"/>
          <w:szCs w:val="22"/>
          <w:lang w:val="fi-FI"/>
        </w:rPr>
        <w:t>Memelihara lingkungan unit pelayanan untuk kelancaran pelayanan.</w:t>
      </w:r>
    </w:p>
    <w:p w14:paraId="7E0921D4" w14:textId="77777777" w:rsidR="006B151D" w:rsidRPr="004F582E" w:rsidRDefault="006B151D" w:rsidP="004F582E">
      <w:pPr>
        <w:pStyle w:val="NormalWeb"/>
        <w:numPr>
          <w:ilvl w:val="0"/>
          <w:numId w:val="60"/>
        </w:numPr>
        <w:tabs>
          <w:tab w:val="clear" w:pos="720"/>
          <w:tab w:val="num" w:pos="1080"/>
        </w:tabs>
        <w:spacing w:before="0" w:beforeAutospacing="0" w:after="0" w:line="360" w:lineRule="auto"/>
        <w:ind w:left="1080" w:right="28"/>
        <w:jc w:val="both"/>
        <w:rPr>
          <w:rFonts w:ascii="Arial" w:hAnsi="Arial"/>
          <w:sz w:val="22"/>
          <w:szCs w:val="22"/>
          <w:lang w:val="sv-SE"/>
        </w:rPr>
      </w:pPr>
      <w:r w:rsidRPr="004F582E">
        <w:rPr>
          <w:rFonts w:ascii="Arial" w:hAnsi="Arial"/>
          <w:sz w:val="22"/>
          <w:szCs w:val="22"/>
          <w:lang w:val="sv-SE"/>
        </w:rPr>
        <w:t>Menciptakan hubungan kerja sama yang baik dengan pasien dan keluarganya.</w:t>
      </w:r>
    </w:p>
    <w:p w14:paraId="3F63AD77" w14:textId="77777777" w:rsidR="006B151D" w:rsidRPr="004F582E" w:rsidRDefault="006B151D" w:rsidP="004F582E">
      <w:pPr>
        <w:pStyle w:val="NormalWeb"/>
        <w:numPr>
          <w:ilvl w:val="0"/>
          <w:numId w:val="60"/>
        </w:numPr>
        <w:tabs>
          <w:tab w:val="clear" w:pos="720"/>
          <w:tab w:val="num" w:pos="1080"/>
        </w:tabs>
        <w:spacing w:before="0" w:beforeAutospacing="0" w:after="0" w:line="360" w:lineRule="auto"/>
        <w:ind w:left="1080" w:right="28"/>
        <w:jc w:val="both"/>
        <w:rPr>
          <w:rFonts w:ascii="Arial" w:hAnsi="Arial"/>
          <w:sz w:val="22"/>
          <w:szCs w:val="22"/>
          <w:lang w:val="fi-FI"/>
        </w:rPr>
      </w:pPr>
      <w:r w:rsidRPr="004F582E">
        <w:rPr>
          <w:rFonts w:ascii="Arial" w:hAnsi="Arial"/>
          <w:sz w:val="22"/>
          <w:szCs w:val="22"/>
          <w:lang w:val="fi-FI"/>
        </w:rPr>
        <w:t xml:space="preserve">Menciptakan hubungan kerja sama yang baik dengan sesama profesi, profesi lain dan unit kerja terkait lainnya. </w:t>
      </w:r>
    </w:p>
    <w:p w14:paraId="6E0273FC" w14:textId="77777777" w:rsidR="006B151D" w:rsidRPr="004F582E" w:rsidRDefault="006B151D" w:rsidP="004F582E">
      <w:pPr>
        <w:pStyle w:val="NormalWeb"/>
        <w:numPr>
          <w:ilvl w:val="0"/>
          <w:numId w:val="60"/>
        </w:numPr>
        <w:tabs>
          <w:tab w:val="clear" w:pos="720"/>
          <w:tab w:val="num" w:pos="1080"/>
        </w:tabs>
        <w:spacing w:before="0" w:beforeAutospacing="0" w:after="0" w:line="360" w:lineRule="auto"/>
        <w:ind w:left="1080" w:right="28"/>
        <w:jc w:val="both"/>
        <w:rPr>
          <w:rFonts w:ascii="Arial" w:hAnsi="Arial"/>
          <w:sz w:val="22"/>
          <w:szCs w:val="22"/>
          <w:lang w:val="fi-FI"/>
        </w:rPr>
      </w:pPr>
      <w:r w:rsidRPr="004F582E">
        <w:rPr>
          <w:rFonts w:ascii="Arial" w:hAnsi="Arial"/>
          <w:sz w:val="22"/>
          <w:szCs w:val="22"/>
          <w:lang w:val="fi-FI"/>
        </w:rPr>
        <w:t>Membantu merujuk pasien kepada petugas kesehatan lain/unit pelayanan lain untuk pemeriksaan lanjutan.</w:t>
      </w:r>
    </w:p>
    <w:p w14:paraId="6F288EDE" w14:textId="77777777" w:rsidR="006B151D" w:rsidRPr="004F582E" w:rsidRDefault="006B151D" w:rsidP="004F582E">
      <w:pPr>
        <w:pStyle w:val="NormalWeb"/>
        <w:numPr>
          <w:ilvl w:val="0"/>
          <w:numId w:val="60"/>
        </w:numPr>
        <w:tabs>
          <w:tab w:val="clear" w:pos="720"/>
          <w:tab w:val="num" w:pos="1080"/>
        </w:tabs>
        <w:spacing w:before="0" w:beforeAutospacing="0" w:after="0" w:line="360" w:lineRule="auto"/>
        <w:ind w:left="1080" w:right="28"/>
        <w:jc w:val="both"/>
        <w:rPr>
          <w:rFonts w:ascii="Arial" w:hAnsi="Arial"/>
          <w:sz w:val="22"/>
          <w:szCs w:val="22"/>
          <w:lang w:val="fi-FI"/>
        </w:rPr>
      </w:pPr>
      <w:r w:rsidRPr="004F582E">
        <w:rPr>
          <w:rFonts w:ascii="Arial" w:hAnsi="Arial"/>
          <w:sz w:val="22"/>
          <w:szCs w:val="22"/>
          <w:lang w:val="fi-FI"/>
        </w:rPr>
        <w:t xml:space="preserve">Berperan aktif dengan sesama profesi dan atau profesi lain dalam upaya peningkatan mutu asuhan keperawatan </w:t>
      </w:r>
      <w:r w:rsidR="00B26451" w:rsidRPr="004F582E">
        <w:rPr>
          <w:rFonts w:ascii="Arial" w:hAnsi="Arial"/>
          <w:sz w:val="22"/>
          <w:szCs w:val="22"/>
          <w:lang w:val="fi-FI"/>
        </w:rPr>
        <w:t xml:space="preserve">melalui </w:t>
      </w:r>
      <w:r w:rsidRPr="004F582E">
        <w:rPr>
          <w:rFonts w:ascii="Arial" w:hAnsi="Arial"/>
          <w:sz w:val="22"/>
          <w:szCs w:val="22"/>
          <w:lang w:val="fi-FI"/>
        </w:rPr>
        <w:t>studi kasus dan program peningkatan mutu lainnya.</w:t>
      </w:r>
    </w:p>
    <w:p w14:paraId="01FDD277" w14:textId="77777777" w:rsidR="006B151D" w:rsidRPr="004F582E" w:rsidRDefault="006B151D" w:rsidP="004F582E">
      <w:pPr>
        <w:pStyle w:val="NormalWeb"/>
        <w:numPr>
          <w:ilvl w:val="0"/>
          <w:numId w:val="60"/>
        </w:numPr>
        <w:tabs>
          <w:tab w:val="clear" w:pos="720"/>
          <w:tab w:val="num" w:pos="1080"/>
        </w:tabs>
        <w:spacing w:before="0" w:beforeAutospacing="0" w:after="0" w:line="360" w:lineRule="auto"/>
        <w:ind w:left="1080" w:right="28"/>
        <w:jc w:val="both"/>
        <w:rPr>
          <w:rFonts w:ascii="Arial" w:hAnsi="Arial"/>
          <w:sz w:val="22"/>
          <w:szCs w:val="22"/>
          <w:lang w:val="fi-FI"/>
        </w:rPr>
      </w:pPr>
      <w:r w:rsidRPr="004F582E">
        <w:rPr>
          <w:rFonts w:ascii="Arial" w:hAnsi="Arial"/>
          <w:sz w:val="22"/>
          <w:szCs w:val="22"/>
          <w:lang w:val="fi-FI"/>
        </w:rPr>
        <w:t>Melaksanakan serah terima tugas kepada petugas pengganti secara lisan</w:t>
      </w:r>
      <w:r w:rsidR="00873D09" w:rsidRPr="004F582E">
        <w:rPr>
          <w:rFonts w:ascii="Arial" w:hAnsi="Arial"/>
          <w:sz w:val="22"/>
          <w:szCs w:val="22"/>
          <w:lang w:val="fi-FI"/>
        </w:rPr>
        <w:t xml:space="preserve"> maupun tertulis, pada saat per</w:t>
      </w:r>
      <w:r w:rsidRPr="004F582E">
        <w:rPr>
          <w:rFonts w:ascii="Arial" w:hAnsi="Arial"/>
          <w:sz w:val="22"/>
          <w:szCs w:val="22"/>
          <w:lang w:val="fi-FI"/>
        </w:rPr>
        <w:t>gantian dinas.</w:t>
      </w:r>
    </w:p>
    <w:p w14:paraId="017FBD6E" w14:textId="77777777" w:rsidR="006B151D" w:rsidRPr="004F582E" w:rsidRDefault="006B151D" w:rsidP="004F582E">
      <w:pPr>
        <w:pStyle w:val="NormalWeb"/>
        <w:numPr>
          <w:ilvl w:val="0"/>
          <w:numId w:val="60"/>
        </w:numPr>
        <w:tabs>
          <w:tab w:val="clear" w:pos="720"/>
          <w:tab w:val="num" w:pos="1080"/>
        </w:tabs>
        <w:spacing w:before="0" w:beforeAutospacing="0" w:after="0" w:line="360" w:lineRule="auto"/>
        <w:ind w:left="1080" w:right="28"/>
        <w:jc w:val="both"/>
        <w:rPr>
          <w:rFonts w:ascii="Arial" w:hAnsi="Arial"/>
          <w:sz w:val="22"/>
          <w:szCs w:val="22"/>
          <w:lang w:val="fi-FI"/>
        </w:rPr>
      </w:pPr>
      <w:r w:rsidRPr="004F582E">
        <w:rPr>
          <w:rFonts w:ascii="Arial" w:hAnsi="Arial"/>
          <w:sz w:val="22"/>
          <w:szCs w:val="22"/>
          <w:lang w:val="fi-FI"/>
        </w:rPr>
        <w:t>Menyiapkan pasien yang akan keluar, meliputi :</w:t>
      </w:r>
    </w:p>
    <w:p w14:paraId="1C92E029" w14:textId="77777777" w:rsidR="006B151D" w:rsidRPr="004F582E" w:rsidRDefault="006B151D" w:rsidP="004F582E">
      <w:pPr>
        <w:pStyle w:val="NormalWeb"/>
        <w:numPr>
          <w:ilvl w:val="0"/>
          <w:numId w:val="63"/>
        </w:numPr>
        <w:tabs>
          <w:tab w:val="clear" w:pos="1152"/>
          <w:tab w:val="num" w:pos="1512"/>
        </w:tabs>
        <w:spacing w:before="0" w:beforeAutospacing="0" w:after="0" w:line="360" w:lineRule="auto"/>
        <w:ind w:left="1512" w:right="28"/>
        <w:jc w:val="both"/>
        <w:rPr>
          <w:rFonts w:ascii="Arial" w:hAnsi="Arial"/>
          <w:sz w:val="22"/>
          <w:szCs w:val="22"/>
        </w:rPr>
      </w:pPr>
      <w:r w:rsidRPr="004F582E">
        <w:rPr>
          <w:rFonts w:ascii="Arial" w:hAnsi="Arial"/>
          <w:sz w:val="22"/>
          <w:szCs w:val="22"/>
        </w:rPr>
        <w:t>Menyediakan formulir untuk penyelesaian administrasi :</w:t>
      </w:r>
    </w:p>
    <w:p w14:paraId="49AE3C09" w14:textId="77777777" w:rsidR="006B151D" w:rsidRPr="004F582E" w:rsidRDefault="006B151D" w:rsidP="004F582E">
      <w:pPr>
        <w:pStyle w:val="NormalWeb"/>
        <w:numPr>
          <w:ilvl w:val="0"/>
          <w:numId w:val="64"/>
        </w:numPr>
        <w:tabs>
          <w:tab w:val="clear" w:pos="1512"/>
          <w:tab w:val="num" w:pos="1872"/>
        </w:tabs>
        <w:spacing w:before="0" w:beforeAutospacing="0" w:after="0" w:line="360" w:lineRule="auto"/>
        <w:ind w:left="1872" w:right="28"/>
        <w:jc w:val="both"/>
        <w:rPr>
          <w:rFonts w:ascii="Arial" w:hAnsi="Arial"/>
          <w:sz w:val="22"/>
          <w:szCs w:val="22"/>
        </w:rPr>
      </w:pPr>
      <w:r w:rsidRPr="004F582E">
        <w:rPr>
          <w:rFonts w:ascii="Arial" w:hAnsi="Arial"/>
          <w:sz w:val="22"/>
          <w:szCs w:val="22"/>
        </w:rPr>
        <w:t>Surat izin pulang</w:t>
      </w:r>
      <w:r w:rsidR="00873D09" w:rsidRPr="004F582E">
        <w:rPr>
          <w:rFonts w:ascii="Arial" w:hAnsi="Arial"/>
          <w:sz w:val="22"/>
          <w:szCs w:val="22"/>
        </w:rPr>
        <w:t>.</w:t>
      </w:r>
    </w:p>
    <w:p w14:paraId="3C420657" w14:textId="77777777" w:rsidR="006B151D" w:rsidRPr="004F582E" w:rsidRDefault="006B151D" w:rsidP="004F582E">
      <w:pPr>
        <w:pStyle w:val="NormalWeb"/>
        <w:numPr>
          <w:ilvl w:val="0"/>
          <w:numId w:val="64"/>
        </w:numPr>
        <w:tabs>
          <w:tab w:val="clear" w:pos="1512"/>
          <w:tab w:val="num" w:pos="1872"/>
        </w:tabs>
        <w:spacing w:before="0" w:beforeAutospacing="0" w:after="0" w:line="360" w:lineRule="auto"/>
        <w:ind w:left="1872" w:right="28"/>
        <w:jc w:val="both"/>
        <w:rPr>
          <w:rFonts w:ascii="Arial" w:hAnsi="Arial"/>
          <w:sz w:val="22"/>
          <w:szCs w:val="22"/>
        </w:rPr>
      </w:pPr>
      <w:r w:rsidRPr="004F582E">
        <w:rPr>
          <w:rFonts w:ascii="Arial" w:hAnsi="Arial"/>
          <w:sz w:val="22"/>
          <w:szCs w:val="22"/>
        </w:rPr>
        <w:t>Surat keterangan sakit</w:t>
      </w:r>
      <w:r w:rsidR="00873D09" w:rsidRPr="004F582E">
        <w:rPr>
          <w:rFonts w:ascii="Arial" w:hAnsi="Arial"/>
          <w:sz w:val="22"/>
          <w:szCs w:val="22"/>
        </w:rPr>
        <w:t>.</w:t>
      </w:r>
    </w:p>
    <w:p w14:paraId="4BFA0A53" w14:textId="77777777" w:rsidR="006B151D" w:rsidRPr="004F582E" w:rsidRDefault="006B151D" w:rsidP="004F582E">
      <w:pPr>
        <w:pStyle w:val="NormalWeb"/>
        <w:numPr>
          <w:ilvl w:val="0"/>
          <w:numId w:val="64"/>
        </w:numPr>
        <w:tabs>
          <w:tab w:val="clear" w:pos="1512"/>
          <w:tab w:val="num" w:pos="1872"/>
        </w:tabs>
        <w:spacing w:before="0" w:beforeAutospacing="0" w:after="0" w:line="360" w:lineRule="auto"/>
        <w:ind w:left="1872" w:right="28"/>
        <w:jc w:val="both"/>
        <w:rPr>
          <w:rFonts w:ascii="Arial" w:hAnsi="Arial"/>
          <w:sz w:val="22"/>
          <w:szCs w:val="22"/>
        </w:rPr>
      </w:pPr>
      <w:r w:rsidRPr="004F582E">
        <w:rPr>
          <w:rFonts w:ascii="Arial" w:hAnsi="Arial"/>
          <w:sz w:val="22"/>
          <w:szCs w:val="22"/>
        </w:rPr>
        <w:t>Petunjuk diit</w:t>
      </w:r>
      <w:r w:rsidR="00873D09" w:rsidRPr="004F582E">
        <w:rPr>
          <w:rFonts w:ascii="Arial" w:hAnsi="Arial"/>
          <w:sz w:val="22"/>
          <w:szCs w:val="22"/>
        </w:rPr>
        <w:t>.</w:t>
      </w:r>
    </w:p>
    <w:p w14:paraId="526B005F" w14:textId="77777777" w:rsidR="006B151D" w:rsidRPr="004F582E" w:rsidRDefault="006B151D" w:rsidP="004F582E">
      <w:pPr>
        <w:pStyle w:val="NormalWeb"/>
        <w:numPr>
          <w:ilvl w:val="0"/>
          <w:numId w:val="64"/>
        </w:numPr>
        <w:tabs>
          <w:tab w:val="clear" w:pos="1512"/>
          <w:tab w:val="num" w:pos="1872"/>
        </w:tabs>
        <w:spacing w:before="0" w:beforeAutospacing="0" w:after="0" w:line="360" w:lineRule="auto"/>
        <w:ind w:left="1872" w:right="28"/>
        <w:jc w:val="both"/>
        <w:rPr>
          <w:rFonts w:ascii="Arial" w:hAnsi="Arial"/>
          <w:sz w:val="22"/>
          <w:szCs w:val="22"/>
        </w:rPr>
      </w:pPr>
      <w:r w:rsidRPr="004F582E">
        <w:rPr>
          <w:rFonts w:ascii="Arial" w:hAnsi="Arial"/>
          <w:sz w:val="22"/>
          <w:szCs w:val="22"/>
        </w:rPr>
        <w:t>Resep obat untuk dirumah jika diperlukan</w:t>
      </w:r>
      <w:r w:rsidR="00873D09" w:rsidRPr="004F582E">
        <w:rPr>
          <w:rFonts w:ascii="Arial" w:hAnsi="Arial"/>
          <w:sz w:val="22"/>
          <w:szCs w:val="22"/>
        </w:rPr>
        <w:t>.</w:t>
      </w:r>
    </w:p>
    <w:p w14:paraId="6DFA1DC4" w14:textId="77777777" w:rsidR="006B151D" w:rsidRPr="004F582E" w:rsidRDefault="006B151D" w:rsidP="004F582E">
      <w:pPr>
        <w:pStyle w:val="NormalWeb"/>
        <w:numPr>
          <w:ilvl w:val="0"/>
          <w:numId w:val="64"/>
        </w:numPr>
        <w:tabs>
          <w:tab w:val="clear" w:pos="1512"/>
          <w:tab w:val="num" w:pos="1872"/>
        </w:tabs>
        <w:spacing w:before="0" w:beforeAutospacing="0" w:after="0" w:line="360" w:lineRule="auto"/>
        <w:ind w:left="1872" w:right="28"/>
        <w:jc w:val="both"/>
        <w:rPr>
          <w:rFonts w:ascii="Arial" w:hAnsi="Arial"/>
          <w:sz w:val="22"/>
          <w:szCs w:val="22"/>
        </w:rPr>
      </w:pPr>
      <w:r w:rsidRPr="004F582E">
        <w:rPr>
          <w:rFonts w:ascii="Arial" w:hAnsi="Arial"/>
          <w:sz w:val="22"/>
          <w:szCs w:val="22"/>
        </w:rPr>
        <w:t>Surat rujukan atau pemeriksaan ulang</w:t>
      </w:r>
      <w:r w:rsidR="00873D09" w:rsidRPr="004F582E">
        <w:rPr>
          <w:rFonts w:ascii="Arial" w:hAnsi="Arial"/>
          <w:sz w:val="22"/>
          <w:szCs w:val="22"/>
        </w:rPr>
        <w:t>.</w:t>
      </w:r>
    </w:p>
    <w:p w14:paraId="2F54DF91" w14:textId="77777777" w:rsidR="006B151D" w:rsidRPr="004F582E" w:rsidRDefault="006B151D" w:rsidP="004F582E">
      <w:pPr>
        <w:pStyle w:val="NormalWeb"/>
        <w:numPr>
          <w:ilvl w:val="0"/>
          <w:numId w:val="64"/>
        </w:numPr>
        <w:tabs>
          <w:tab w:val="clear" w:pos="1512"/>
          <w:tab w:val="num" w:pos="1872"/>
        </w:tabs>
        <w:spacing w:before="0" w:beforeAutospacing="0" w:after="0" w:line="360" w:lineRule="auto"/>
        <w:ind w:left="1872" w:right="28"/>
        <w:jc w:val="both"/>
        <w:rPr>
          <w:rFonts w:ascii="Arial" w:hAnsi="Arial"/>
          <w:sz w:val="22"/>
          <w:szCs w:val="22"/>
        </w:rPr>
      </w:pPr>
      <w:r w:rsidRPr="004F582E">
        <w:rPr>
          <w:rFonts w:ascii="Arial" w:hAnsi="Arial"/>
          <w:sz w:val="22"/>
          <w:szCs w:val="22"/>
        </w:rPr>
        <w:t>Surat keterangan lunas pembayaran</w:t>
      </w:r>
      <w:r w:rsidR="00873D09" w:rsidRPr="004F582E">
        <w:rPr>
          <w:rFonts w:ascii="Arial" w:hAnsi="Arial"/>
          <w:sz w:val="22"/>
          <w:szCs w:val="22"/>
        </w:rPr>
        <w:t>.</w:t>
      </w:r>
    </w:p>
    <w:p w14:paraId="66117EC9" w14:textId="77777777" w:rsidR="006B151D" w:rsidRPr="004F582E" w:rsidRDefault="006B151D" w:rsidP="004F582E">
      <w:pPr>
        <w:pStyle w:val="NormalWeb"/>
        <w:numPr>
          <w:ilvl w:val="0"/>
          <w:numId w:val="63"/>
        </w:numPr>
        <w:tabs>
          <w:tab w:val="clear" w:pos="1152"/>
          <w:tab w:val="num" w:pos="1512"/>
        </w:tabs>
        <w:spacing w:before="0" w:beforeAutospacing="0" w:after="0" w:line="360" w:lineRule="auto"/>
        <w:ind w:left="1512" w:right="28"/>
        <w:jc w:val="both"/>
        <w:rPr>
          <w:rFonts w:ascii="Arial" w:hAnsi="Arial"/>
          <w:sz w:val="22"/>
          <w:szCs w:val="22"/>
        </w:rPr>
      </w:pPr>
      <w:r w:rsidRPr="004F582E">
        <w:rPr>
          <w:rFonts w:ascii="Arial" w:hAnsi="Arial"/>
          <w:sz w:val="22"/>
          <w:szCs w:val="22"/>
        </w:rPr>
        <w:t>Memberi penyuluhan kesehatan kepada pasien dan keluarganya sesuai dengan keadaan dan kebutuhan pasien, mengenai</w:t>
      </w:r>
    </w:p>
    <w:p w14:paraId="4839DF4D" w14:textId="77777777" w:rsidR="006B151D" w:rsidRPr="004F582E" w:rsidRDefault="006B151D" w:rsidP="004F582E">
      <w:pPr>
        <w:pStyle w:val="NormalWeb"/>
        <w:numPr>
          <w:ilvl w:val="0"/>
          <w:numId w:val="65"/>
        </w:numPr>
        <w:tabs>
          <w:tab w:val="clear" w:pos="1512"/>
          <w:tab w:val="num" w:pos="1872"/>
        </w:tabs>
        <w:spacing w:before="0" w:beforeAutospacing="0" w:after="0" w:line="360" w:lineRule="auto"/>
        <w:ind w:left="1872" w:right="28"/>
        <w:jc w:val="both"/>
        <w:rPr>
          <w:rFonts w:ascii="Arial" w:hAnsi="Arial"/>
          <w:sz w:val="22"/>
          <w:szCs w:val="22"/>
        </w:rPr>
      </w:pPr>
      <w:r w:rsidRPr="004F582E">
        <w:rPr>
          <w:rFonts w:ascii="Arial" w:hAnsi="Arial"/>
          <w:sz w:val="22"/>
          <w:szCs w:val="22"/>
        </w:rPr>
        <w:t>Diet</w:t>
      </w:r>
      <w:r w:rsidR="00873D09" w:rsidRPr="004F582E">
        <w:rPr>
          <w:rFonts w:ascii="Arial" w:hAnsi="Arial"/>
          <w:sz w:val="22"/>
          <w:szCs w:val="22"/>
        </w:rPr>
        <w:t>.</w:t>
      </w:r>
    </w:p>
    <w:p w14:paraId="6F387798" w14:textId="77777777" w:rsidR="00873D09" w:rsidRPr="004F582E" w:rsidRDefault="00873D09" w:rsidP="004F582E">
      <w:pPr>
        <w:pStyle w:val="NormalWeb"/>
        <w:numPr>
          <w:ilvl w:val="0"/>
          <w:numId w:val="65"/>
        </w:numPr>
        <w:tabs>
          <w:tab w:val="clear" w:pos="1512"/>
          <w:tab w:val="num" w:pos="1872"/>
        </w:tabs>
        <w:spacing w:before="0" w:beforeAutospacing="0" w:after="0" w:line="360" w:lineRule="auto"/>
        <w:ind w:left="1872" w:right="28"/>
        <w:jc w:val="both"/>
        <w:rPr>
          <w:rFonts w:ascii="Arial" w:hAnsi="Arial"/>
          <w:sz w:val="22"/>
          <w:szCs w:val="22"/>
        </w:rPr>
      </w:pPr>
      <w:r w:rsidRPr="004F582E">
        <w:rPr>
          <w:rFonts w:ascii="Arial" w:hAnsi="Arial"/>
          <w:sz w:val="22"/>
          <w:szCs w:val="22"/>
        </w:rPr>
        <w:t xml:space="preserve">Pembatasan cairan masuk/minum. </w:t>
      </w:r>
    </w:p>
    <w:p w14:paraId="6450EE43" w14:textId="77777777" w:rsidR="006B151D" w:rsidRPr="004F582E" w:rsidRDefault="006B151D" w:rsidP="004F582E">
      <w:pPr>
        <w:pStyle w:val="NormalWeb"/>
        <w:numPr>
          <w:ilvl w:val="0"/>
          <w:numId w:val="65"/>
        </w:numPr>
        <w:tabs>
          <w:tab w:val="clear" w:pos="1512"/>
          <w:tab w:val="num" w:pos="1872"/>
        </w:tabs>
        <w:spacing w:before="0" w:beforeAutospacing="0" w:after="0" w:line="360" w:lineRule="auto"/>
        <w:ind w:left="1872" w:right="28"/>
        <w:jc w:val="both"/>
        <w:rPr>
          <w:rFonts w:ascii="Arial" w:hAnsi="Arial"/>
          <w:sz w:val="22"/>
          <w:szCs w:val="22"/>
        </w:rPr>
      </w:pPr>
      <w:r w:rsidRPr="004F582E">
        <w:rPr>
          <w:rFonts w:ascii="Arial" w:hAnsi="Arial"/>
          <w:sz w:val="22"/>
          <w:szCs w:val="22"/>
        </w:rPr>
        <w:t>Pengobatan yang perlu dilanjutkan dan cara penggunaannya</w:t>
      </w:r>
      <w:r w:rsidR="00873D09" w:rsidRPr="004F582E">
        <w:rPr>
          <w:rFonts w:ascii="Arial" w:hAnsi="Arial"/>
          <w:sz w:val="22"/>
          <w:szCs w:val="22"/>
        </w:rPr>
        <w:t>.</w:t>
      </w:r>
    </w:p>
    <w:p w14:paraId="0FD17DD9" w14:textId="77777777" w:rsidR="006B151D" w:rsidRPr="004F582E" w:rsidRDefault="006B151D" w:rsidP="004F582E">
      <w:pPr>
        <w:pStyle w:val="NormalWeb"/>
        <w:numPr>
          <w:ilvl w:val="0"/>
          <w:numId w:val="65"/>
        </w:numPr>
        <w:tabs>
          <w:tab w:val="clear" w:pos="1512"/>
          <w:tab w:val="num" w:pos="1872"/>
        </w:tabs>
        <w:spacing w:before="0" w:beforeAutospacing="0" w:after="0" w:line="360" w:lineRule="auto"/>
        <w:ind w:left="1872" w:right="28"/>
        <w:jc w:val="both"/>
        <w:rPr>
          <w:rFonts w:ascii="Arial" w:hAnsi="Arial"/>
          <w:sz w:val="22"/>
          <w:szCs w:val="22"/>
        </w:rPr>
      </w:pPr>
      <w:r w:rsidRPr="004F582E">
        <w:rPr>
          <w:rFonts w:ascii="Arial" w:hAnsi="Arial"/>
          <w:sz w:val="22"/>
          <w:szCs w:val="22"/>
        </w:rPr>
        <w:t>Pentingnya pemeriksaan ulang</w:t>
      </w:r>
      <w:r w:rsidR="00873D09" w:rsidRPr="004F582E">
        <w:rPr>
          <w:rFonts w:ascii="Arial" w:hAnsi="Arial"/>
          <w:sz w:val="22"/>
          <w:szCs w:val="22"/>
        </w:rPr>
        <w:t>.</w:t>
      </w:r>
    </w:p>
    <w:p w14:paraId="72D5AAD2" w14:textId="77777777" w:rsidR="006B151D" w:rsidRPr="004F582E" w:rsidRDefault="006B151D" w:rsidP="004F582E">
      <w:pPr>
        <w:pStyle w:val="NormalWeb"/>
        <w:numPr>
          <w:ilvl w:val="0"/>
          <w:numId w:val="61"/>
        </w:numPr>
        <w:tabs>
          <w:tab w:val="clear" w:pos="720"/>
          <w:tab w:val="num" w:pos="1080"/>
        </w:tabs>
        <w:spacing w:before="0" w:beforeAutospacing="0" w:after="0" w:line="360" w:lineRule="auto"/>
        <w:ind w:left="1080"/>
        <w:jc w:val="both"/>
        <w:rPr>
          <w:rFonts w:ascii="Arial" w:hAnsi="Arial"/>
          <w:sz w:val="22"/>
          <w:szCs w:val="22"/>
          <w:lang w:val="fi-FI"/>
        </w:rPr>
      </w:pPr>
      <w:r w:rsidRPr="004F582E">
        <w:rPr>
          <w:rFonts w:ascii="Arial" w:hAnsi="Arial"/>
          <w:sz w:val="22"/>
          <w:szCs w:val="22"/>
          <w:lang w:val="fi-FI"/>
        </w:rPr>
        <w:lastRenderedPageBreak/>
        <w:t>Melaksanakan tugas lain yang diberikan pimpinan dalam rangka pelaksanaan tugas kedinasan.</w:t>
      </w:r>
    </w:p>
    <w:p w14:paraId="0A0734F3" w14:textId="77777777" w:rsidR="006B151D" w:rsidRPr="004F582E" w:rsidRDefault="006B151D" w:rsidP="004F582E">
      <w:pPr>
        <w:pStyle w:val="NormalWeb"/>
        <w:numPr>
          <w:ilvl w:val="0"/>
          <w:numId w:val="61"/>
        </w:numPr>
        <w:tabs>
          <w:tab w:val="clear" w:pos="720"/>
          <w:tab w:val="num" w:pos="1080"/>
        </w:tabs>
        <w:spacing w:before="0" w:beforeAutospacing="0" w:after="0" w:line="360" w:lineRule="auto"/>
        <w:ind w:left="1080"/>
        <w:jc w:val="both"/>
        <w:rPr>
          <w:rFonts w:ascii="Arial" w:hAnsi="Arial"/>
          <w:sz w:val="22"/>
          <w:szCs w:val="22"/>
          <w:lang w:val="fi-FI"/>
        </w:rPr>
      </w:pPr>
      <w:r w:rsidRPr="004F582E">
        <w:rPr>
          <w:rFonts w:ascii="Arial" w:hAnsi="Arial"/>
          <w:sz w:val="22"/>
          <w:szCs w:val="22"/>
          <w:lang w:val="fi-FI"/>
        </w:rPr>
        <w:t>Mengembangkan diri sendiri sehingga memiliki wawasan, sikap dan keahlian yang sepadan dengan tuntutan jabatan saat ini dan siap menerima tanggung jawab yang lebih besar di masa yang akan datang.</w:t>
      </w:r>
    </w:p>
    <w:p w14:paraId="51870F17" w14:textId="77777777" w:rsidR="006B151D" w:rsidRPr="004F582E" w:rsidRDefault="006B151D" w:rsidP="004F582E">
      <w:pPr>
        <w:tabs>
          <w:tab w:val="left" w:pos="576"/>
        </w:tabs>
        <w:spacing w:line="360" w:lineRule="auto"/>
        <w:ind w:left="360"/>
        <w:jc w:val="both"/>
        <w:rPr>
          <w:rFonts w:ascii="Arial" w:hAnsi="Arial"/>
          <w:sz w:val="22"/>
          <w:szCs w:val="22"/>
          <w:lang w:val="fi-FI"/>
        </w:rPr>
      </w:pPr>
    </w:p>
    <w:p w14:paraId="455AC3C4" w14:textId="77777777" w:rsidR="006B151D" w:rsidRPr="004F582E" w:rsidRDefault="006B151D" w:rsidP="004F582E">
      <w:pPr>
        <w:numPr>
          <w:ilvl w:val="0"/>
          <w:numId w:val="68"/>
        </w:numPr>
        <w:suppressAutoHyphens/>
        <w:spacing w:line="360" w:lineRule="auto"/>
        <w:jc w:val="both"/>
        <w:rPr>
          <w:rFonts w:ascii="Arial" w:hAnsi="Arial"/>
          <w:b/>
          <w:sz w:val="22"/>
          <w:szCs w:val="22"/>
        </w:rPr>
      </w:pPr>
      <w:r w:rsidRPr="004F582E">
        <w:rPr>
          <w:rFonts w:ascii="Arial" w:hAnsi="Arial"/>
          <w:b/>
          <w:sz w:val="22"/>
          <w:szCs w:val="22"/>
        </w:rPr>
        <w:t xml:space="preserve">PELAKSANA ADMINISTRASI </w:t>
      </w:r>
      <w:r w:rsidR="00332D29" w:rsidRPr="004F582E">
        <w:rPr>
          <w:rFonts w:ascii="Arial" w:hAnsi="Arial"/>
          <w:b/>
          <w:sz w:val="22"/>
          <w:szCs w:val="22"/>
        </w:rPr>
        <w:t>HEMODIALISIS</w:t>
      </w:r>
    </w:p>
    <w:p w14:paraId="46150AF2" w14:textId="27B1A4C9" w:rsidR="006B151D" w:rsidRPr="004F582E" w:rsidRDefault="00CF56E3" w:rsidP="004F582E">
      <w:pPr>
        <w:numPr>
          <w:ilvl w:val="0"/>
          <w:numId w:val="47"/>
        </w:numPr>
        <w:tabs>
          <w:tab w:val="clear" w:pos="360"/>
          <w:tab w:val="left" w:pos="709"/>
          <w:tab w:val="left" w:pos="2552"/>
          <w:tab w:val="left" w:pos="2835"/>
        </w:tabs>
        <w:suppressAutoHyphens/>
        <w:spacing w:line="360" w:lineRule="auto"/>
        <w:ind w:left="2835" w:hanging="2475"/>
        <w:jc w:val="both"/>
        <w:rPr>
          <w:rFonts w:ascii="Arial" w:hAnsi="Arial"/>
          <w:sz w:val="22"/>
          <w:szCs w:val="22"/>
        </w:rPr>
      </w:pPr>
      <w:r w:rsidRPr="004F582E">
        <w:rPr>
          <w:rFonts w:ascii="Arial" w:hAnsi="Arial"/>
          <w:b/>
          <w:sz w:val="22"/>
          <w:szCs w:val="22"/>
        </w:rPr>
        <w:t>Pengertian</w:t>
      </w:r>
      <w:r w:rsidRPr="004F582E">
        <w:rPr>
          <w:rFonts w:ascii="Arial" w:hAnsi="Arial"/>
          <w:b/>
          <w:sz w:val="22"/>
          <w:szCs w:val="22"/>
          <w:lang w:val="en-US"/>
        </w:rPr>
        <w:tab/>
      </w:r>
      <w:r w:rsidR="006B151D" w:rsidRPr="004F582E">
        <w:rPr>
          <w:rFonts w:ascii="Arial" w:hAnsi="Arial"/>
          <w:b/>
          <w:sz w:val="22"/>
          <w:szCs w:val="22"/>
        </w:rPr>
        <w:t>:</w:t>
      </w:r>
      <w:r w:rsidRPr="004F582E">
        <w:rPr>
          <w:rFonts w:ascii="Arial" w:hAnsi="Arial"/>
          <w:b/>
          <w:sz w:val="22"/>
          <w:szCs w:val="22"/>
          <w:lang w:val="en-US"/>
        </w:rPr>
        <w:tab/>
      </w:r>
      <w:r w:rsidR="006B151D" w:rsidRPr="004F582E">
        <w:rPr>
          <w:rFonts w:ascii="Arial" w:hAnsi="Arial"/>
          <w:sz w:val="22"/>
          <w:szCs w:val="22"/>
        </w:rPr>
        <w:t>Seorang tenaga yang diberi tanggung jawab dan wewenang                                           untuk  melaksanakan pelayanan administr</w:t>
      </w:r>
      <w:r w:rsidR="00B26451" w:rsidRPr="004F582E">
        <w:rPr>
          <w:rFonts w:ascii="Arial" w:hAnsi="Arial"/>
          <w:sz w:val="22"/>
          <w:szCs w:val="22"/>
        </w:rPr>
        <w:t xml:space="preserve">asi di unit pelayanan Unit </w:t>
      </w:r>
      <w:r w:rsidR="00332D29" w:rsidRPr="004F582E">
        <w:rPr>
          <w:rFonts w:ascii="Arial" w:hAnsi="Arial"/>
          <w:sz w:val="22"/>
          <w:szCs w:val="22"/>
        </w:rPr>
        <w:t>Hemodialisis.</w:t>
      </w:r>
    </w:p>
    <w:p w14:paraId="3051D077" w14:textId="77777777" w:rsidR="006B151D" w:rsidRPr="004F582E" w:rsidRDefault="006B151D" w:rsidP="004F582E">
      <w:pPr>
        <w:numPr>
          <w:ilvl w:val="0"/>
          <w:numId w:val="48"/>
        </w:numPr>
        <w:tabs>
          <w:tab w:val="clear" w:pos="360"/>
          <w:tab w:val="num" w:pos="720"/>
          <w:tab w:val="left" w:pos="2552"/>
          <w:tab w:val="left" w:pos="2835"/>
        </w:tabs>
        <w:suppressAutoHyphens/>
        <w:spacing w:line="360" w:lineRule="auto"/>
        <w:ind w:left="720"/>
        <w:jc w:val="both"/>
        <w:rPr>
          <w:rFonts w:ascii="Arial" w:hAnsi="Arial"/>
          <w:b/>
          <w:sz w:val="22"/>
          <w:szCs w:val="22"/>
        </w:rPr>
      </w:pPr>
      <w:r w:rsidRPr="004F582E">
        <w:rPr>
          <w:rFonts w:ascii="Arial" w:hAnsi="Arial"/>
          <w:b/>
          <w:sz w:val="22"/>
          <w:szCs w:val="22"/>
        </w:rPr>
        <w:t>Persyaratan Jabatan</w:t>
      </w:r>
    </w:p>
    <w:p w14:paraId="4DB723F2" w14:textId="5A0A62F3" w:rsidR="006B151D" w:rsidRPr="004F582E" w:rsidRDefault="00CF56E3" w:rsidP="004F582E">
      <w:pPr>
        <w:pStyle w:val="BodyText2"/>
        <w:numPr>
          <w:ilvl w:val="0"/>
          <w:numId w:val="49"/>
        </w:numPr>
        <w:tabs>
          <w:tab w:val="clear" w:pos="720"/>
          <w:tab w:val="left" w:pos="1134"/>
          <w:tab w:val="num" w:pos="2160"/>
          <w:tab w:val="left" w:pos="2552"/>
          <w:tab w:val="left" w:pos="2835"/>
        </w:tabs>
        <w:suppressAutoHyphens/>
        <w:spacing w:line="360" w:lineRule="auto"/>
        <w:ind w:left="2835" w:hanging="2115"/>
        <w:jc w:val="both"/>
        <w:rPr>
          <w:rFonts w:ascii="Arial" w:hAnsi="Arial"/>
          <w:sz w:val="22"/>
          <w:szCs w:val="22"/>
        </w:rPr>
      </w:pPr>
      <w:r w:rsidRPr="004F582E">
        <w:rPr>
          <w:rFonts w:ascii="Arial" w:hAnsi="Arial"/>
          <w:sz w:val="22"/>
          <w:szCs w:val="22"/>
        </w:rPr>
        <w:t xml:space="preserve">Pendidikan </w:t>
      </w:r>
      <w:r w:rsidRPr="004F582E">
        <w:rPr>
          <w:rFonts w:ascii="Arial" w:hAnsi="Arial"/>
          <w:sz w:val="22"/>
          <w:szCs w:val="22"/>
          <w:lang w:val="en-US"/>
        </w:rPr>
        <w:tab/>
      </w:r>
      <w:r w:rsidR="006B151D" w:rsidRPr="004F582E">
        <w:rPr>
          <w:rFonts w:ascii="Arial" w:hAnsi="Arial"/>
          <w:sz w:val="22"/>
          <w:szCs w:val="22"/>
        </w:rPr>
        <w:t>:</w:t>
      </w:r>
      <w:r w:rsidRPr="004F582E">
        <w:rPr>
          <w:rFonts w:ascii="Arial" w:hAnsi="Arial"/>
          <w:sz w:val="22"/>
          <w:szCs w:val="22"/>
          <w:lang w:val="en-US"/>
        </w:rPr>
        <w:tab/>
      </w:r>
      <w:r w:rsidR="006B151D" w:rsidRPr="004F582E">
        <w:rPr>
          <w:rFonts w:ascii="Arial" w:hAnsi="Arial"/>
          <w:sz w:val="22"/>
          <w:szCs w:val="22"/>
        </w:rPr>
        <w:t>Berijazah pendidikan formal SMA atau sederajat yang di sahkan pemerintah atau yang berwenang</w:t>
      </w:r>
    </w:p>
    <w:p w14:paraId="05EAD608" w14:textId="27EC9CAD" w:rsidR="006B151D" w:rsidRPr="004F582E" w:rsidRDefault="00CF56E3" w:rsidP="004F582E">
      <w:pPr>
        <w:pStyle w:val="BodyText2"/>
        <w:numPr>
          <w:ilvl w:val="0"/>
          <w:numId w:val="49"/>
        </w:numPr>
        <w:tabs>
          <w:tab w:val="clear" w:pos="720"/>
          <w:tab w:val="num" w:pos="1080"/>
          <w:tab w:val="left" w:pos="2552"/>
          <w:tab w:val="left" w:pos="2835"/>
        </w:tabs>
        <w:suppressAutoHyphens/>
        <w:spacing w:line="360" w:lineRule="auto"/>
        <w:ind w:left="1080"/>
        <w:jc w:val="both"/>
        <w:rPr>
          <w:rFonts w:ascii="Arial" w:hAnsi="Arial"/>
          <w:sz w:val="22"/>
          <w:szCs w:val="22"/>
        </w:rPr>
      </w:pPr>
      <w:r w:rsidRPr="004F582E">
        <w:rPr>
          <w:rFonts w:ascii="Arial" w:hAnsi="Arial"/>
          <w:sz w:val="22"/>
          <w:szCs w:val="22"/>
        </w:rPr>
        <w:t>Pelatihan</w:t>
      </w:r>
      <w:r w:rsidRPr="004F582E">
        <w:rPr>
          <w:rFonts w:ascii="Arial" w:hAnsi="Arial"/>
          <w:sz w:val="22"/>
          <w:szCs w:val="22"/>
          <w:lang w:val="en-US"/>
        </w:rPr>
        <w:tab/>
      </w:r>
      <w:r w:rsidR="006B151D" w:rsidRPr="004F582E">
        <w:rPr>
          <w:rFonts w:ascii="Arial" w:hAnsi="Arial"/>
          <w:sz w:val="22"/>
          <w:szCs w:val="22"/>
        </w:rPr>
        <w:t>:</w:t>
      </w:r>
      <w:r w:rsidRPr="004F582E">
        <w:rPr>
          <w:rFonts w:ascii="Arial" w:hAnsi="Arial"/>
          <w:sz w:val="22"/>
          <w:szCs w:val="22"/>
          <w:lang w:val="en-US"/>
        </w:rPr>
        <w:t xml:space="preserve"> </w:t>
      </w:r>
      <w:r w:rsidRPr="004F582E">
        <w:rPr>
          <w:rFonts w:ascii="Arial" w:hAnsi="Arial"/>
          <w:sz w:val="22"/>
          <w:szCs w:val="22"/>
          <w:lang w:val="en-US"/>
        </w:rPr>
        <w:tab/>
      </w:r>
      <w:r w:rsidR="006B151D" w:rsidRPr="004F582E">
        <w:rPr>
          <w:rFonts w:ascii="Arial" w:hAnsi="Arial"/>
          <w:sz w:val="22"/>
          <w:szCs w:val="22"/>
        </w:rPr>
        <w:t xml:space="preserve">bisa mengoperasikan komputer sederhana/Office </w:t>
      </w:r>
    </w:p>
    <w:p w14:paraId="1D219F97" w14:textId="77777777" w:rsidR="00332D29" w:rsidRPr="004F582E" w:rsidRDefault="006B151D" w:rsidP="004F582E">
      <w:pPr>
        <w:pStyle w:val="BodyText2"/>
        <w:numPr>
          <w:ilvl w:val="0"/>
          <w:numId w:val="49"/>
        </w:numPr>
        <w:tabs>
          <w:tab w:val="clear" w:pos="720"/>
          <w:tab w:val="num" w:pos="1080"/>
          <w:tab w:val="left" w:pos="2552"/>
          <w:tab w:val="left" w:pos="2835"/>
        </w:tabs>
        <w:suppressAutoHyphens/>
        <w:spacing w:line="360" w:lineRule="auto"/>
        <w:ind w:left="1080"/>
        <w:jc w:val="both"/>
        <w:rPr>
          <w:rFonts w:ascii="Arial" w:hAnsi="Arial"/>
          <w:sz w:val="22"/>
          <w:szCs w:val="22"/>
        </w:rPr>
      </w:pPr>
      <w:r w:rsidRPr="004F582E">
        <w:rPr>
          <w:rFonts w:ascii="Arial" w:hAnsi="Arial"/>
          <w:sz w:val="22"/>
          <w:szCs w:val="22"/>
        </w:rPr>
        <w:t>Pengalaman</w:t>
      </w:r>
      <w:r w:rsidRPr="004F582E">
        <w:rPr>
          <w:rFonts w:ascii="Arial" w:hAnsi="Arial"/>
          <w:sz w:val="22"/>
          <w:szCs w:val="22"/>
        </w:rPr>
        <w:tab/>
        <w:t xml:space="preserve">: </w:t>
      </w:r>
    </w:p>
    <w:p w14:paraId="2DF41D8D" w14:textId="36619E80" w:rsidR="006B151D" w:rsidRPr="004F582E" w:rsidRDefault="00CF56E3" w:rsidP="004F582E">
      <w:pPr>
        <w:pStyle w:val="BodyText2"/>
        <w:numPr>
          <w:ilvl w:val="0"/>
          <w:numId w:val="49"/>
        </w:numPr>
        <w:tabs>
          <w:tab w:val="clear" w:pos="720"/>
          <w:tab w:val="num" w:pos="1080"/>
          <w:tab w:val="left" w:pos="2552"/>
          <w:tab w:val="left" w:pos="2835"/>
        </w:tabs>
        <w:suppressAutoHyphens/>
        <w:spacing w:line="360" w:lineRule="auto"/>
        <w:ind w:left="1080"/>
        <w:jc w:val="both"/>
        <w:rPr>
          <w:rFonts w:ascii="Arial" w:hAnsi="Arial"/>
          <w:sz w:val="22"/>
          <w:szCs w:val="22"/>
        </w:rPr>
      </w:pPr>
      <w:r w:rsidRPr="004F582E">
        <w:rPr>
          <w:rFonts w:ascii="Arial" w:hAnsi="Arial"/>
          <w:sz w:val="22"/>
          <w:szCs w:val="22"/>
        </w:rPr>
        <w:t>Kondisi Fisik</w:t>
      </w:r>
      <w:r w:rsidRPr="004F582E">
        <w:rPr>
          <w:rFonts w:ascii="Arial" w:hAnsi="Arial"/>
          <w:sz w:val="22"/>
          <w:szCs w:val="22"/>
          <w:lang w:val="en-US"/>
        </w:rPr>
        <w:tab/>
      </w:r>
      <w:r w:rsidR="006B151D" w:rsidRPr="004F582E">
        <w:rPr>
          <w:rFonts w:ascii="Arial" w:hAnsi="Arial"/>
          <w:sz w:val="22"/>
          <w:szCs w:val="22"/>
        </w:rPr>
        <w:t>:</w:t>
      </w:r>
      <w:r w:rsidRPr="004F582E">
        <w:rPr>
          <w:rFonts w:ascii="Arial" w:hAnsi="Arial"/>
          <w:sz w:val="22"/>
          <w:szCs w:val="22"/>
          <w:lang w:val="en-US"/>
        </w:rPr>
        <w:tab/>
      </w:r>
      <w:r w:rsidR="006B151D" w:rsidRPr="004F582E">
        <w:rPr>
          <w:rFonts w:ascii="Arial" w:hAnsi="Arial"/>
          <w:sz w:val="22"/>
          <w:szCs w:val="22"/>
        </w:rPr>
        <w:t>Sehat jasmani dan rohani</w:t>
      </w:r>
    </w:p>
    <w:p w14:paraId="091E7ED2" w14:textId="77777777" w:rsidR="006B151D" w:rsidRPr="004F582E" w:rsidRDefault="006B151D" w:rsidP="004F582E">
      <w:pPr>
        <w:pStyle w:val="BodyText2"/>
        <w:numPr>
          <w:ilvl w:val="0"/>
          <w:numId w:val="48"/>
        </w:numPr>
        <w:tabs>
          <w:tab w:val="clear" w:pos="360"/>
          <w:tab w:val="num" w:pos="720"/>
        </w:tabs>
        <w:suppressAutoHyphens/>
        <w:spacing w:line="360" w:lineRule="auto"/>
        <w:ind w:left="720"/>
        <w:jc w:val="both"/>
        <w:rPr>
          <w:rFonts w:ascii="Arial" w:hAnsi="Arial"/>
          <w:b/>
          <w:sz w:val="22"/>
          <w:szCs w:val="22"/>
        </w:rPr>
      </w:pPr>
      <w:r w:rsidRPr="004F582E">
        <w:rPr>
          <w:rFonts w:ascii="Arial" w:hAnsi="Arial"/>
          <w:b/>
          <w:sz w:val="22"/>
          <w:szCs w:val="22"/>
        </w:rPr>
        <w:t>Tanggung Jawab</w:t>
      </w:r>
    </w:p>
    <w:p w14:paraId="71F3F489" w14:textId="77777777" w:rsidR="006B151D" w:rsidRPr="004F582E" w:rsidRDefault="006B151D" w:rsidP="004F582E">
      <w:pPr>
        <w:pStyle w:val="NormalWeb"/>
        <w:spacing w:before="0" w:beforeAutospacing="0" w:after="0" w:line="360" w:lineRule="auto"/>
        <w:ind w:left="723" w:right="28"/>
        <w:jc w:val="both"/>
        <w:rPr>
          <w:rFonts w:ascii="Arial" w:hAnsi="Arial"/>
          <w:sz w:val="22"/>
          <w:szCs w:val="22"/>
          <w:lang w:val="id-ID"/>
        </w:rPr>
      </w:pPr>
      <w:r w:rsidRPr="004F582E">
        <w:rPr>
          <w:rFonts w:ascii="Arial" w:hAnsi="Arial"/>
          <w:sz w:val="22"/>
          <w:szCs w:val="22"/>
          <w:lang w:val="id-ID"/>
        </w:rPr>
        <w:t xml:space="preserve">Administrasi </w:t>
      </w:r>
      <w:r w:rsidR="00381E80" w:rsidRPr="004F582E">
        <w:rPr>
          <w:rFonts w:ascii="Arial" w:hAnsi="Arial"/>
          <w:sz w:val="22"/>
          <w:szCs w:val="22"/>
          <w:lang w:val="id-ID"/>
        </w:rPr>
        <w:t>I</w:t>
      </w:r>
      <w:r w:rsidR="0069168A" w:rsidRPr="004F582E">
        <w:rPr>
          <w:rFonts w:ascii="Arial" w:hAnsi="Arial"/>
          <w:sz w:val="22"/>
          <w:szCs w:val="22"/>
          <w:lang w:val="id-ID"/>
        </w:rPr>
        <w:t xml:space="preserve">nstalasi </w:t>
      </w:r>
      <w:r w:rsidR="00381E80" w:rsidRPr="004F582E">
        <w:rPr>
          <w:rFonts w:ascii="Arial" w:hAnsi="Arial"/>
          <w:sz w:val="22"/>
          <w:szCs w:val="22"/>
          <w:lang w:val="id-ID"/>
        </w:rPr>
        <w:t>H</w:t>
      </w:r>
      <w:r w:rsidR="0069168A" w:rsidRPr="004F582E">
        <w:rPr>
          <w:rFonts w:ascii="Arial" w:hAnsi="Arial"/>
          <w:sz w:val="22"/>
          <w:szCs w:val="22"/>
          <w:lang w:val="id-ID"/>
        </w:rPr>
        <w:t xml:space="preserve">emodialisis </w:t>
      </w:r>
      <w:r w:rsidRPr="004F582E">
        <w:rPr>
          <w:rFonts w:ascii="Arial" w:hAnsi="Arial"/>
          <w:sz w:val="22"/>
          <w:szCs w:val="22"/>
          <w:lang w:val="id-ID"/>
        </w:rPr>
        <w:t xml:space="preserve">mempunyai tugas pokok melaksanakan pelayanan administrasi di </w:t>
      </w:r>
      <w:r w:rsidR="00B26451" w:rsidRPr="004F582E">
        <w:rPr>
          <w:rFonts w:ascii="Arial" w:hAnsi="Arial"/>
          <w:sz w:val="22"/>
          <w:szCs w:val="22"/>
          <w:lang w:val="id-ID"/>
        </w:rPr>
        <w:t xml:space="preserve">Unit </w:t>
      </w:r>
      <w:r w:rsidR="00381E80" w:rsidRPr="004F582E">
        <w:rPr>
          <w:rFonts w:ascii="Arial" w:hAnsi="Arial"/>
          <w:sz w:val="22"/>
          <w:szCs w:val="22"/>
          <w:lang w:val="id-ID"/>
        </w:rPr>
        <w:t xml:space="preserve">Hemodialisis </w:t>
      </w:r>
      <w:r w:rsidRPr="004F582E">
        <w:rPr>
          <w:rFonts w:ascii="Arial" w:hAnsi="Arial"/>
          <w:sz w:val="22"/>
          <w:szCs w:val="22"/>
          <w:lang w:val="id-ID"/>
        </w:rPr>
        <w:t xml:space="preserve">terhadap hal-hal sebagai berikut : </w:t>
      </w:r>
    </w:p>
    <w:p w14:paraId="36F91917" w14:textId="77777777" w:rsidR="006B151D" w:rsidRPr="004F582E" w:rsidRDefault="006B151D" w:rsidP="004F582E">
      <w:pPr>
        <w:pStyle w:val="BodyText2"/>
        <w:numPr>
          <w:ilvl w:val="0"/>
          <w:numId w:val="50"/>
        </w:numPr>
        <w:tabs>
          <w:tab w:val="clear" w:pos="720"/>
          <w:tab w:val="num" w:pos="1080"/>
        </w:tabs>
        <w:suppressAutoHyphens/>
        <w:spacing w:line="360" w:lineRule="auto"/>
        <w:ind w:left="1080"/>
        <w:jc w:val="both"/>
        <w:rPr>
          <w:rFonts w:ascii="Arial" w:hAnsi="Arial"/>
          <w:sz w:val="22"/>
          <w:szCs w:val="22"/>
        </w:rPr>
      </w:pPr>
      <w:r w:rsidRPr="004F582E">
        <w:rPr>
          <w:rFonts w:ascii="Arial" w:hAnsi="Arial"/>
          <w:sz w:val="22"/>
          <w:szCs w:val="22"/>
        </w:rPr>
        <w:t>Pelaksanaan adm</w:t>
      </w:r>
      <w:r w:rsidR="00B26451" w:rsidRPr="004F582E">
        <w:rPr>
          <w:rFonts w:ascii="Arial" w:hAnsi="Arial"/>
          <w:sz w:val="22"/>
          <w:szCs w:val="22"/>
        </w:rPr>
        <w:t>inistrasi Unit</w:t>
      </w:r>
      <w:r w:rsidRPr="004F582E">
        <w:rPr>
          <w:rFonts w:ascii="Arial" w:hAnsi="Arial"/>
          <w:sz w:val="22"/>
          <w:szCs w:val="22"/>
        </w:rPr>
        <w:t xml:space="preserve"> </w:t>
      </w:r>
      <w:r w:rsidR="00381E80" w:rsidRPr="004F582E">
        <w:rPr>
          <w:rFonts w:ascii="Arial" w:hAnsi="Arial"/>
          <w:sz w:val="22"/>
          <w:szCs w:val="22"/>
        </w:rPr>
        <w:t>Hemodialisis.</w:t>
      </w:r>
    </w:p>
    <w:p w14:paraId="0D4461CC" w14:textId="77777777" w:rsidR="006B151D" w:rsidRPr="004F582E" w:rsidRDefault="006B151D" w:rsidP="004F582E">
      <w:pPr>
        <w:pStyle w:val="BodyText2"/>
        <w:numPr>
          <w:ilvl w:val="0"/>
          <w:numId w:val="50"/>
        </w:numPr>
        <w:tabs>
          <w:tab w:val="clear" w:pos="720"/>
          <w:tab w:val="num" w:pos="1080"/>
        </w:tabs>
        <w:suppressAutoHyphens/>
        <w:spacing w:line="360" w:lineRule="auto"/>
        <w:ind w:left="1080"/>
        <w:jc w:val="both"/>
        <w:rPr>
          <w:rFonts w:ascii="Arial" w:hAnsi="Arial"/>
          <w:sz w:val="22"/>
          <w:szCs w:val="22"/>
        </w:rPr>
      </w:pPr>
      <w:r w:rsidRPr="004F582E">
        <w:rPr>
          <w:rFonts w:ascii="Arial" w:hAnsi="Arial"/>
          <w:sz w:val="22"/>
          <w:szCs w:val="22"/>
        </w:rPr>
        <w:t>Ketepatan  dalam mendokumentasikan rekam medis pelaksanaan pelayanan yang dilakukan kedalam komputer.</w:t>
      </w:r>
    </w:p>
    <w:p w14:paraId="13688BCE" w14:textId="2F854E5A" w:rsidR="006B151D" w:rsidRPr="004F582E" w:rsidRDefault="006B151D" w:rsidP="004F582E">
      <w:pPr>
        <w:pStyle w:val="BodyText2"/>
        <w:numPr>
          <w:ilvl w:val="0"/>
          <w:numId w:val="50"/>
        </w:numPr>
        <w:tabs>
          <w:tab w:val="clear" w:pos="720"/>
          <w:tab w:val="num" w:pos="1080"/>
        </w:tabs>
        <w:suppressAutoHyphens/>
        <w:spacing w:line="360" w:lineRule="auto"/>
        <w:ind w:left="1080"/>
        <w:jc w:val="both"/>
        <w:rPr>
          <w:rFonts w:ascii="Arial" w:hAnsi="Arial"/>
          <w:sz w:val="22"/>
          <w:szCs w:val="22"/>
        </w:rPr>
      </w:pPr>
      <w:r w:rsidRPr="004F582E">
        <w:rPr>
          <w:rFonts w:ascii="Arial" w:hAnsi="Arial"/>
          <w:sz w:val="22"/>
          <w:szCs w:val="22"/>
        </w:rPr>
        <w:t xml:space="preserve">Penyimpanan dokumen rekam medis yang berkoordinasi dengan bagian rekam medis </w:t>
      </w:r>
      <w:r w:rsidR="00381E80" w:rsidRPr="004F582E">
        <w:rPr>
          <w:rFonts w:ascii="Arial" w:hAnsi="Arial"/>
          <w:sz w:val="22"/>
          <w:szCs w:val="22"/>
        </w:rPr>
        <w:t>R</w:t>
      </w:r>
      <w:r w:rsidR="00B26451" w:rsidRPr="004F582E">
        <w:rPr>
          <w:rFonts w:ascii="Arial" w:hAnsi="Arial"/>
          <w:sz w:val="22"/>
          <w:szCs w:val="22"/>
        </w:rPr>
        <w:t xml:space="preserve">SUD </w:t>
      </w:r>
      <w:r w:rsidR="00642055" w:rsidRPr="004F582E">
        <w:rPr>
          <w:rFonts w:ascii="Arial" w:hAnsi="Arial"/>
          <w:sz w:val="22"/>
          <w:szCs w:val="22"/>
        </w:rPr>
        <w:t>dr.</w:t>
      </w:r>
      <w:r w:rsidR="00B26451" w:rsidRPr="004F582E">
        <w:rPr>
          <w:rFonts w:ascii="Arial" w:hAnsi="Arial"/>
          <w:sz w:val="22"/>
          <w:szCs w:val="22"/>
        </w:rPr>
        <w:t xml:space="preserve"> Murjani Sampit</w:t>
      </w:r>
    </w:p>
    <w:p w14:paraId="2CC81642" w14:textId="77777777" w:rsidR="006B151D" w:rsidRPr="004F582E" w:rsidRDefault="006B151D" w:rsidP="004F582E">
      <w:pPr>
        <w:pStyle w:val="BodyText2"/>
        <w:numPr>
          <w:ilvl w:val="0"/>
          <w:numId w:val="50"/>
        </w:numPr>
        <w:tabs>
          <w:tab w:val="clear" w:pos="720"/>
          <w:tab w:val="num" w:pos="1080"/>
        </w:tabs>
        <w:suppressAutoHyphens/>
        <w:spacing w:line="360" w:lineRule="auto"/>
        <w:ind w:left="1080"/>
        <w:jc w:val="both"/>
        <w:rPr>
          <w:rFonts w:ascii="Arial" w:hAnsi="Arial"/>
          <w:sz w:val="22"/>
          <w:szCs w:val="22"/>
        </w:rPr>
      </w:pPr>
      <w:r w:rsidRPr="004F582E">
        <w:rPr>
          <w:rFonts w:ascii="Arial" w:hAnsi="Arial"/>
          <w:sz w:val="22"/>
          <w:szCs w:val="22"/>
        </w:rPr>
        <w:t>Penyediaan dokumen rekam medis pasien dengan berkoordinasi dengan bagian umum</w:t>
      </w:r>
      <w:r w:rsidR="00381E80" w:rsidRPr="004F582E">
        <w:rPr>
          <w:rFonts w:ascii="Arial" w:hAnsi="Arial"/>
          <w:sz w:val="22"/>
          <w:szCs w:val="22"/>
        </w:rPr>
        <w:t>.</w:t>
      </w:r>
      <w:r w:rsidRPr="004F582E">
        <w:rPr>
          <w:rFonts w:ascii="Arial" w:hAnsi="Arial"/>
          <w:sz w:val="22"/>
          <w:szCs w:val="22"/>
        </w:rPr>
        <w:t xml:space="preserve">  </w:t>
      </w:r>
    </w:p>
    <w:p w14:paraId="130AB334" w14:textId="46722F91" w:rsidR="006B151D" w:rsidRPr="004F582E" w:rsidRDefault="006B151D" w:rsidP="004F582E">
      <w:pPr>
        <w:pStyle w:val="BodyText2"/>
        <w:numPr>
          <w:ilvl w:val="0"/>
          <w:numId w:val="50"/>
        </w:numPr>
        <w:tabs>
          <w:tab w:val="clear" w:pos="720"/>
          <w:tab w:val="num" w:pos="1080"/>
        </w:tabs>
        <w:suppressAutoHyphens/>
        <w:spacing w:line="360" w:lineRule="auto"/>
        <w:ind w:left="1080"/>
        <w:jc w:val="both"/>
        <w:rPr>
          <w:rFonts w:ascii="Arial" w:hAnsi="Arial"/>
          <w:sz w:val="22"/>
          <w:szCs w:val="22"/>
        </w:rPr>
      </w:pPr>
      <w:r w:rsidRPr="004F582E">
        <w:rPr>
          <w:rFonts w:ascii="Arial" w:hAnsi="Arial"/>
          <w:sz w:val="22"/>
          <w:szCs w:val="22"/>
        </w:rPr>
        <w:t xml:space="preserve">Kelancaran dalam pelaksanaan administrasi pelayanan </w:t>
      </w:r>
      <w:r w:rsidR="00381E80" w:rsidRPr="004F582E">
        <w:rPr>
          <w:rFonts w:ascii="Arial" w:hAnsi="Arial"/>
          <w:sz w:val="22"/>
          <w:szCs w:val="22"/>
        </w:rPr>
        <w:t>hemodialisis</w:t>
      </w:r>
      <w:r w:rsidRPr="004F582E">
        <w:rPr>
          <w:rFonts w:ascii="Arial" w:hAnsi="Arial"/>
          <w:sz w:val="22"/>
          <w:szCs w:val="22"/>
        </w:rPr>
        <w:t xml:space="preserve"> </w:t>
      </w:r>
      <w:r w:rsidR="00B26451" w:rsidRPr="004F582E">
        <w:rPr>
          <w:rFonts w:ascii="Arial" w:hAnsi="Arial"/>
          <w:sz w:val="22"/>
          <w:szCs w:val="22"/>
        </w:rPr>
        <w:t xml:space="preserve">RSUD </w:t>
      </w:r>
      <w:r w:rsidR="00642055" w:rsidRPr="004F582E">
        <w:rPr>
          <w:rFonts w:ascii="Arial" w:hAnsi="Arial"/>
          <w:sz w:val="22"/>
          <w:szCs w:val="22"/>
        </w:rPr>
        <w:t>dr.</w:t>
      </w:r>
      <w:r w:rsidR="00B26451" w:rsidRPr="004F582E">
        <w:rPr>
          <w:rFonts w:ascii="Arial" w:hAnsi="Arial"/>
          <w:sz w:val="22"/>
          <w:szCs w:val="22"/>
        </w:rPr>
        <w:t xml:space="preserve"> Murjani Sampit</w:t>
      </w:r>
    </w:p>
    <w:p w14:paraId="1C898179" w14:textId="77777777" w:rsidR="006B151D" w:rsidRPr="004F582E" w:rsidRDefault="006B151D" w:rsidP="004F582E">
      <w:pPr>
        <w:numPr>
          <w:ilvl w:val="0"/>
          <w:numId w:val="48"/>
        </w:numPr>
        <w:tabs>
          <w:tab w:val="clear" w:pos="360"/>
          <w:tab w:val="left" w:pos="576"/>
          <w:tab w:val="num" w:pos="720"/>
        </w:tabs>
        <w:suppressAutoHyphens/>
        <w:spacing w:line="360" w:lineRule="auto"/>
        <w:ind w:left="720"/>
        <w:jc w:val="both"/>
        <w:rPr>
          <w:rFonts w:ascii="Arial" w:hAnsi="Arial"/>
          <w:b/>
          <w:sz w:val="22"/>
          <w:szCs w:val="22"/>
        </w:rPr>
      </w:pPr>
      <w:r w:rsidRPr="004F582E">
        <w:rPr>
          <w:rFonts w:ascii="Arial" w:hAnsi="Arial"/>
          <w:b/>
          <w:sz w:val="22"/>
          <w:szCs w:val="22"/>
        </w:rPr>
        <w:t>Uraian Tugas</w:t>
      </w:r>
    </w:p>
    <w:p w14:paraId="6238BF8B" w14:textId="77777777" w:rsidR="006B151D" w:rsidRPr="004F582E" w:rsidRDefault="006B151D" w:rsidP="004F582E">
      <w:pPr>
        <w:pStyle w:val="NormalWeb"/>
        <w:numPr>
          <w:ilvl w:val="0"/>
          <w:numId w:val="66"/>
        </w:numPr>
        <w:tabs>
          <w:tab w:val="clear" w:pos="720"/>
          <w:tab w:val="num" w:pos="1080"/>
        </w:tabs>
        <w:spacing w:before="0" w:beforeAutospacing="0" w:after="0" w:line="360" w:lineRule="auto"/>
        <w:ind w:left="1080" w:right="28"/>
        <w:jc w:val="both"/>
        <w:rPr>
          <w:rFonts w:ascii="Arial" w:hAnsi="Arial"/>
          <w:sz w:val="22"/>
          <w:szCs w:val="22"/>
          <w:lang w:val="sv-SE"/>
        </w:rPr>
      </w:pPr>
      <w:r w:rsidRPr="004F582E">
        <w:rPr>
          <w:rFonts w:ascii="Arial" w:hAnsi="Arial"/>
          <w:sz w:val="22"/>
          <w:szCs w:val="22"/>
          <w:lang w:val="sv-SE"/>
        </w:rPr>
        <w:t>Memasukkan data Rekam Medis pasien.</w:t>
      </w:r>
    </w:p>
    <w:p w14:paraId="3619275D" w14:textId="77777777" w:rsidR="006B151D" w:rsidRPr="004F582E" w:rsidRDefault="006B151D" w:rsidP="004F582E">
      <w:pPr>
        <w:pStyle w:val="NormalWeb"/>
        <w:numPr>
          <w:ilvl w:val="0"/>
          <w:numId w:val="66"/>
        </w:numPr>
        <w:tabs>
          <w:tab w:val="clear" w:pos="720"/>
          <w:tab w:val="num" w:pos="1080"/>
        </w:tabs>
        <w:spacing w:before="0" w:beforeAutospacing="0" w:after="0" w:line="360" w:lineRule="auto"/>
        <w:ind w:left="1080" w:right="28"/>
        <w:jc w:val="both"/>
        <w:rPr>
          <w:rFonts w:ascii="Arial" w:hAnsi="Arial"/>
          <w:sz w:val="22"/>
          <w:szCs w:val="22"/>
          <w:lang w:val="sv-SE"/>
        </w:rPr>
      </w:pPr>
      <w:r w:rsidRPr="004F582E">
        <w:rPr>
          <w:rFonts w:ascii="Arial" w:hAnsi="Arial"/>
          <w:sz w:val="22"/>
          <w:szCs w:val="22"/>
          <w:lang w:val="sv-SE"/>
        </w:rPr>
        <w:t xml:space="preserve">Memasukkan data entry tindakan </w:t>
      </w:r>
      <w:r w:rsidR="00381E80" w:rsidRPr="004F582E">
        <w:rPr>
          <w:rFonts w:ascii="Arial" w:hAnsi="Arial"/>
          <w:sz w:val="22"/>
          <w:szCs w:val="22"/>
          <w:lang w:val="sv-SE"/>
        </w:rPr>
        <w:t>hemodialisis</w:t>
      </w:r>
      <w:r w:rsidRPr="004F582E">
        <w:rPr>
          <w:rFonts w:ascii="Arial" w:hAnsi="Arial"/>
          <w:sz w:val="22"/>
          <w:szCs w:val="22"/>
          <w:lang w:val="sv-SE"/>
        </w:rPr>
        <w:t xml:space="preserve"> dan tindakan penunjang</w:t>
      </w:r>
      <w:r w:rsidR="00381E80" w:rsidRPr="004F582E">
        <w:rPr>
          <w:rFonts w:ascii="Arial" w:hAnsi="Arial"/>
          <w:sz w:val="22"/>
          <w:szCs w:val="22"/>
          <w:lang w:val="sv-SE"/>
        </w:rPr>
        <w:t xml:space="preserve"> yang lain</w:t>
      </w:r>
      <w:r w:rsidRPr="004F582E">
        <w:rPr>
          <w:rFonts w:ascii="Arial" w:hAnsi="Arial"/>
          <w:sz w:val="22"/>
          <w:szCs w:val="22"/>
          <w:lang w:val="sv-SE"/>
        </w:rPr>
        <w:t>.</w:t>
      </w:r>
    </w:p>
    <w:p w14:paraId="7E07FBE4" w14:textId="77777777" w:rsidR="006B151D" w:rsidRPr="004F582E" w:rsidRDefault="006B151D" w:rsidP="004F582E">
      <w:pPr>
        <w:pStyle w:val="NormalWeb"/>
        <w:numPr>
          <w:ilvl w:val="0"/>
          <w:numId w:val="66"/>
        </w:numPr>
        <w:tabs>
          <w:tab w:val="clear" w:pos="720"/>
          <w:tab w:val="num" w:pos="1080"/>
        </w:tabs>
        <w:spacing w:before="0" w:beforeAutospacing="0" w:after="0" w:line="360" w:lineRule="auto"/>
        <w:ind w:left="1080" w:right="28"/>
        <w:jc w:val="both"/>
        <w:rPr>
          <w:rFonts w:ascii="Arial" w:hAnsi="Arial"/>
          <w:sz w:val="22"/>
          <w:szCs w:val="22"/>
          <w:lang w:val="sv-SE"/>
        </w:rPr>
      </w:pPr>
      <w:r w:rsidRPr="004F582E">
        <w:rPr>
          <w:rFonts w:ascii="Arial" w:hAnsi="Arial"/>
          <w:sz w:val="22"/>
          <w:szCs w:val="22"/>
          <w:lang w:val="sv-SE"/>
        </w:rPr>
        <w:t xml:space="preserve">Melakukan perincian biaya pasien dan melengkapi administrasi pasien </w:t>
      </w:r>
      <w:r w:rsidR="00381E80" w:rsidRPr="004F582E">
        <w:rPr>
          <w:rFonts w:ascii="Arial" w:hAnsi="Arial"/>
          <w:sz w:val="22"/>
          <w:szCs w:val="22"/>
          <w:lang w:val="sv-SE"/>
        </w:rPr>
        <w:t>hemodialisis</w:t>
      </w:r>
      <w:r w:rsidRPr="004F582E">
        <w:rPr>
          <w:rFonts w:ascii="Arial" w:hAnsi="Arial"/>
          <w:sz w:val="22"/>
          <w:szCs w:val="22"/>
          <w:lang w:val="sv-SE"/>
        </w:rPr>
        <w:t>.</w:t>
      </w:r>
    </w:p>
    <w:p w14:paraId="13574341" w14:textId="77777777" w:rsidR="006B151D" w:rsidRPr="004F582E" w:rsidRDefault="006B151D" w:rsidP="004F582E">
      <w:pPr>
        <w:pStyle w:val="NormalWeb"/>
        <w:numPr>
          <w:ilvl w:val="0"/>
          <w:numId w:val="66"/>
        </w:numPr>
        <w:tabs>
          <w:tab w:val="clear" w:pos="720"/>
          <w:tab w:val="num" w:pos="1080"/>
        </w:tabs>
        <w:spacing w:before="0" w:beforeAutospacing="0" w:after="0" w:line="360" w:lineRule="auto"/>
        <w:ind w:left="1080" w:right="28"/>
        <w:jc w:val="both"/>
        <w:rPr>
          <w:rFonts w:ascii="Arial" w:hAnsi="Arial"/>
          <w:sz w:val="22"/>
          <w:szCs w:val="22"/>
        </w:rPr>
      </w:pPr>
      <w:r w:rsidRPr="004F582E">
        <w:rPr>
          <w:rFonts w:ascii="Arial" w:hAnsi="Arial"/>
          <w:sz w:val="22"/>
          <w:szCs w:val="22"/>
        </w:rPr>
        <w:t xml:space="preserve">Menginformasikan biaya pasien </w:t>
      </w:r>
      <w:r w:rsidR="00381E80" w:rsidRPr="004F582E">
        <w:rPr>
          <w:rFonts w:ascii="Arial" w:hAnsi="Arial"/>
          <w:sz w:val="22"/>
          <w:szCs w:val="22"/>
        </w:rPr>
        <w:t xml:space="preserve">hemodialisis. </w:t>
      </w:r>
    </w:p>
    <w:p w14:paraId="15BBDDF9" w14:textId="77777777" w:rsidR="006B151D" w:rsidRPr="004F582E" w:rsidRDefault="006B151D" w:rsidP="004F582E">
      <w:pPr>
        <w:pStyle w:val="NormalWeb"/>
        <w:numPr>
          <w:ilvl w:val="0"/>
          <w:numId w:val="66"/>
        </w:numPr>
        <w:tabs>
          <w:tab w:val="clear" w:pos="720"/>
          <w:tab w:val="num" w:pos="1080"/>
        </w:tabs>
        <w:spacing w:before="0" w:beforeAutospacing="0" w:after="0" w:line="360" w:lineRule="auto"/>
        <w:ind w:left="1080" w:right="28"/>
        <w:jc w:val="both"/>
        <w:rPr>
          <w:rFonts w:ascii="Arial" w:hAnsi="Arial"/>
          <w:sz w:val="22"/>
          <w:szCs w:val="22"/>
        </w:rPr>
      </w:pPr>
      <w:r w:rsidRPr="004F582E">
        <w:rPr>
          <w:rFonts w:ascii="Arial" w:hAnsi="Arial"/>
          <w:sz w:val="22"/>
          <w:szCs w:val="22"/>
        </w:rPr>
        <w:t>Mencatat identitas pasien pada buku register</w:t>
      </w:r>
      <w:r w:rsidR="00381E80" w:rsidRPr="004F582E">
        <w:rPr>
          <w:rFonts w:ascii="Arial" w:hAnsi="Arial"/>
          <w:sz w:val="22"/>
          <w:szCs w:val="22"/>
        </w:rPr>
        <w:t>.</w:t>
      </w:r>
      <w:r w:rsidRPr="004F582E">
        <w:rPr>
          <w:rFonts w:ascii="Arial" w:hAnsi="Arial"/>
          <w:sz w:val="22"/>
          <w:szCs w:val="22"/>
        </w:rPr>
        <w:t xml:space="preserve"> </w:t>
      </w:r>
    </w:p>
    <w:p w14:paraId="633F4643" w14:textId="77777777" w:rsidR="006B151D" w:rsidRPr="004F582E" w:rsidRDefault="006B151D" w:rsidP="004F582E">
      <w:pPr>
        <w:pStyle w:val="NormalWeb"/>
        <w:numPr>
          <w:ilvl w:val="0"/>
          <w:numId w:val="66"/>
        </w:numPr>
        <w:tabs>
          <w:tab w:val="clear" w:pos="720"/>
          <w:tab w:val="num" w:pos="1080"/>
        </w:tabs>
        <w:spacing w:before="0" w:beforeAutospacing="0" w:after="0" w:line="360" w:lineRule="auto"/>
        <w:ind w:left="1080" w:right="28"/>
        <w:jc w:val="both"/>
        <w:rPr>
          <w:rFonts w:ascii="Arial" w:hAnsi="Arial"/>
          <w:sz w:val="22"/>
          <w:szCs w:val="22"/>
          <w:lang w:val="fi-FI"/>
        </w:rPr>
      </w:pPr>
      <w:r w:rsidRPr="004F582E">
        <w:rPr>
          <w:rFonts w:ascii="Arial" w:hAnsi="Arial"/>
          <w:sz w:val="22"/>
          <w:szCs w:val="22"/>
          <w:lang w:val="fi-FI"/>
        </w:rPr>
        <w:t>Melengkapi identitas pasien pada status pasien.</w:t>
      </w:r>
    </w:p>
    <w:p w14:paraId="0D776A02" w14:textId="77777777" w:rsidR="006B151D" w:rsidRPr="004F582E" w:rsidRDefault="006B151D" w:rsidP="004F582E">
      <w:pPr>
        <w:pStyle w:val="NormalWeb"/>
        <w:numPr>
          <w:ilvl w:val="0"/>
          <w:numId w:val="66"/>
        </w:numPr>
        <w:tabs>
          <w:tab w:val="clear" w:pos="720"/>
          <w:tab w:val="num" w:pos="1080"/>
        </w:tabs>
        <w:spacing w:before="0" w:beforeAutospacing="0" w:after="0" w:line="360" w:lineRule="auto"/>
        <w:ind w:left="1080" w:right="28"/>
        <w:jc w:val="both"/>
        <w:rPr>
          <w:rFonts w:ascii="Arial" w:hAnsi="Arial"/>
          <w:sz w:val="22"/>
          <w:szCs w:val="22"/>
        </w:rPr>
      </w:pPr>
      <w:r w:rsidRPr="004F582E">
        <w:rPr>
          <w:rFonts w:ascii="Arial" w:hAnsi="Arial"/>
          <w:sz w:val="22"/>
          <w:szCs w:val="22"/>
        </w:rPr>
        <w:t>Meminta resume medis.</w:t>
      </w:r>
    </w:p>
    <w:p w14:paraId="392A9742" w14:textId="77777777" w:rsidR="006B151D" w:rsidRPr="004F582E" w:rsidRDefault="006B151D" w:rsidP="004F582E">
      <w:pPr>
        <w:pStyle w:val="NormalWeb"/>
        <w:numPr>
          <w:ilvl w:val="0"/>
          <w:numId w:val="66"/>
        </w:numPr>
        <w:tabs>
          <w:tab w:val="clear" w:pos="720"/>
          <w:tab w:val="num" w:pos="1080"/>
        </w:tabs>
        <w:spacing w:before="0" w:beforeAutospacing="0" w:after="0" w:line="360" w:lineRule="auto"/>
        <w:ind w:left="1080" w:right="28"/>
        <w:jc w:val="both"/>
        <w:rPr>
          <w:rFonts w:ascii="Arial" w:hAnsi="Arial"/>
          <w:sz w:val="22"/>
          <w:szCs w:val="22"/>
          <w:lang w:val="sv-SE"/>
        </w:rPr>
      </w:pPr>
      <w:r w:rsidRPr="004F582E">
        <w:rPr>
          <w:rFonts w:ascii="Arial" w:hAnsi="Arial"/>
          <w:sz w:val="22"/>
          <w:szCs w:val="22"/>
          <w:lang w:val="sv-SE"/>
        </w:rPr>
        <w:t>Mengecek surat jaminan dan konfirmasi mengenai identitas pasien tersebut bila perlu.</w:t>
      </w:r>
    </w:p>
    <w:p w14:paraId="31F99239" w14:textId="77777777" w:rsidR="006B151D" w:rsidRPr="004F582E" w:rsidRDefault="006B151D" w:rsidP="004F582E">
      <w:pPr>
        <w:pStyle w:val="NormalWeb"/>
        <w:numPr>
          <w:ilvl w:val="0"/>
          <w:numId w:val="66"/>
        </w:numPr>
        <w:tabs>
          <w:tab w:val="clear" w:pos="720"/>
          <w:tab w:val="num" w:pos="1080"/>
        </w:tabs>
        <w:spacing w:before="0" w:beforeAutospacing="0" w:after="0" w:line="360" w:lineRule="auto"/>
        <w:ind w:left="1080" w:right="28"/>
        <w:jc w:val="both"/>
        <w:rPr>
          <w:rFonts w:ascii="Arial" w:hAnsi="Arial"/>
          <w:sz w:val="22"/>
          <w:szCs w:val="22"/>
          <w:lang w:val="sv-SE"/>
        </w:rPr>
      </w:pPr>
      <w:r w:rsidRPr="004F582E">
        <w:rPr>
          <w:rFonts w:ascii="Arial" w:hAnsi="Arial"/>
          <w:sz w:val="22"/>
          <w:szCs w:val="22"/>
          <w:lang w:val="sv-SE"/>
        </w:rPr>
        <w:t xml:space="preserve">Mengantar </w:t>
      </w:r>
      <w:r w:rsidR="00381E80" w:rsidRPr="004F582E">
        <w:rPr>
          <w:rFonts w:ascii="Arial" w:hAnsi="Arial"/>
          <w:sz w:val="22"/>
          <w:szCs w:val="22"/>
          <w:lang w:val="sv-SE"/>
        </w:rPr>
        <w:t>pasien/</w:t>
      </w:r>
      <w:r w:rsidRPr="004F582E">
        <w:rPr>
          <w:rFonts w:ascii="Arial" w:hAnsi="Arial"/>
          <w:sz w:val="22"/>
          <w:szCs w:val="22"/>
          <w:lang w:val="sv-SE"/>
        </w:rPr>
        <w:t xml:space="preserve">keluarga pasien </w:t>
      </w:r>
      <w:r w:rsidR="00381E80" w:rsidRPr="004F582E">
        <w:rPr>
          <w:rFonts w:ascii="Arial" w:hAnsi="Arial"/>
          <w:sz w:val="22"/>
          <w:szCs w:val="22"/>
          <w:lang w:val="sv-SE"/>
        </w:rPr>
        <w:t>hemodialisis k</w:t>
      </w:r>
      <w:r w:rsidRPr="004F582E">
        <w:rPr>
          <w:rFonts w:ascii="Arial" w:hAnsi="Arial"/>
          <w:sz w:val="22"/>
          <w:szCs w:val="22"/>
          <w:lang w:val="sv-SE"/>
        </w:rPr>
        <w:t>e kasir untuk menyelesaikan administrasi pembayaran.</w:t>
      </w:r>
    </w:p>
    <w:p w14:paraId="4E6B66FA" w14:textId="77777777" w:rsidR="00381E80" w:rsidRPr="004F582E" w:rsidRDefault="006B151D" w:rsidP="004F582E">
      <w:pPr>
        <w:pStyle w:val="NormalWeb"/>
        <w:numPr>
          <w:ilvl w:val="0"/>
          <w:numId w:val="66"/>
        </w:numPr>
        <w:tabs>
          <w:tab w:val="clear" w:pos="720"/>
          <w:tab w:val="num" w:pos="1080"/>
        </w:tabs>
        <w:spacing w:before="0" w:beforeAutospacing="0" w:after="0" w:line="360" w:lineRule="auto"/>
        <w:ind w:left="1080" w:right="28"/>
        <w:jc w:val="both"/>
        <w:rPr>
          <w:rFonts w:ascii="Arial" w:hAnsi="Arial"/>
          <w:sz w:val="22"/>
          <w:szCs w:val="22"/>
        </w:rPr>
      </w:pPr>
      <w:r w:rsidRPr="004F582E">
        <w:rPr>
          <w:rFonts w:ascii="Arial" w:hAnsi="Arial"/>
          <w:sz w:val="22"/>
          <w:szCs w:val="22"/>
        </w:rPr>
        <w:lastRenderedPageBreak/>
        <w:t>Menyerahkan dokumen pasien setelah lengkap ke rekam medis</w:t>
      </w:r>
      <w:r w:rsidR="00381E80" w:rsidRPr="004F582E">
        <w:rPr>
          <w:rFonts w:ascii="Arial" w:hAnsi="Arial"/>
          <w:sz w:val="22"/>
          <w:szCs w:val="22"/>
        </w:rPr>
        <w:t>.</w:t>
      </w:r>
    </w:p>
    <w:p w14:paraId="095A6F99" w14:textId="77777777" w:rsidR="006B151D" w:rsidRPr="004F582E" w:rsidRDefault="006B151D" w:rsidP="004F582E">
      <w:pPr>
        <w:pStyle w:val="NormalWeb"/>
        <w:numPr>
          <w:ilvl w:val="0"/>
          <w:numId w:val="66"/>
        </w:numPr>
        <w:tabs>
          <w:tab w:val="clear" w:pos="720"/>
          <w:tab w:val="num" w:pos="1080"/>
        </w:tabs>
        <w:spacing w:before="0" w:beforeAutospacing="0" w:after="0" w:line="360" w:lineRule="auto"/>
        <w:ind w:left="1080" w:right="28"/>
        <w:jc w:val="both"/>
        <w:rPr>
          <w:rFonts w:ascii="Arial" w:hAnsi="Arial"/>
          <w:sz w:val="22"/>
          <w:szCs w:val="22"/>
        </w:rPr>
      </w:pPr>
      <w:r w:rsidRPr="004F582E">
        <w:rPr>
          <w:rFonts w:ascii="Arial" w:hAnsi="Arial"/>
          <w:sz w:val="22"/>
          <w:szCs w:val="22"/>
        </w:rPr>
        <w:t xml:space="preserve">Menjaga keamanan </w:t>
      </w:r>
      <w:r w:rsidR="00381E80" w:rsidRPr="004F582E">
        <w:rPr>
          <w:rFonts w:ascii="Arial" w:hAnsi="Arial"/>
          <w:sz w:val="22"/>
          <w:szCs w:val="22"/>
        </w:rPr>
        <w:t xml:space="preserve">dan </w:t>
      </w:r>
      <w:r w:rsidRPr="004F582E">
        <w:rPr>
          <w:rFonts w:ascii="Arial" w:hAnsi="Arial"/>
          <w:sz w:val="22"/>
          <w:szCs w:val="22"/>
        </w:rPr>
        <w:t>k</w:t>
      </w:r>
      <w:r w:rsidR="00381E80" w:rsidRPr="004F582E">
        <w:rPr>
          <w:rFonts w:ascii="Arial" w:hAnsi="Arial"/>
          <w:sz w:val="22"/>
          <w:szCs w:val="22"/>
        </w:rPr>
        <w:t>erahasiaan dokumen rekam medis.</w:t>
      </w:r>
    </w:p>
    <w:p w14:paraId="6D77EDD6" w14:textId="77777777" w:rsidR="006B151D" w:rsidRPr="004F582E" w:rsidRDefault="006B151D" w:rsidP="004F582E">
      <w:pPr>
        <w:pStyle w:val="NormalWeb"/>
        <w:numPr>
          <w:ilvl w:val="0"/>
          <w:numId w:val="66"/>
        </w:numPr>
        <w:tabs>
          <w:tab w:val="clear" w:pos="720"/>
          <w:tab w:val="num" w:pos="1080"/>
        </w:tabs>
        <w:spacing w:before="0" w:beforeAutospacing="0" w:after="0" w:line="360" w:lineRule="auto"/>
        <w:ind w:left="1080" w:right="28"/>
        <w:jc w:val="both"/>
        <w:rPr>
          <w:rFonts w:ascii="Arial" w:hAnsi="Arial"/>
          <w:sz w:val="22"/>
          <w:szCs w:val="22"/>
          <w:lang w:val="fi-FI"/>
        </w:rPr>
      </w:pPr>
      <w:r w:rsidRPr="004F582E">
        <w:rPr>
          <w:rFonts w:ascii="Arial" w:hAnsi="Arial"/>
          <w:sz w:val="22"/>
          <w:szCs w:val="22"/>
          <w:lang w:val="fi-FI"/>
        </w:rPr>
        <w:t>Melaksanakan serah terima tugas kepada petugas pengganti secara lisan maupun tertulis, pada saat pergantian dinas.</w:t>
      </w:r>
    </w:p>
    <w:p w14:paraId="2CEC1FDB" w14:textId="77777777" w:rsidR="006B151D" w:rsidRPr="004F582E" w:rsidRDefault="006B151D" w:rsidP="004F582E">
      <w:pPr>
        <w:pStyle w:val="NormalWeb"/>
        <w:numPr>
          <w:ilvl w:val="0"/>
          <w:numId w:val="66"/>
        </w:numPr>
        <w:tabs>
          <w:tab w:val="clear" w:pos="720"/>
          <w:tab w:val="num" w:pos="1080"/>
        </w:tabs>
        <w:spacing w:before="0" w:beforeAutospacing="0" w:after="0" w:line="360" w:lineRule="auto"/>
        <w:ind w:left="1080" w:right="28"/>
        <w:jc w:val="both"/>
        <w:rPr>
          <w:rFonts w:ascii="Arial" w:hAnsi="Arial"/>
          <w:sz w:val="22"/>
          <w:szCs w:val="22"/>
          <w:lang w:val="fi-FI"/>
        </w:rPr>
      </w:pPr>
      <w:r w:rsidRPr="004F582E">
        <w:rPr>
          <w:rFonts w:ascii="Arial" w:hAnsi="Arial"/>
          <w:sz w:val="22"/>
          <w:szCs w:val="22"/>
          <w:lang w:val="fi-FI"/>
        </w:rPr>
        <w:t>Melaksanakan tugas lain yang diberikan pimpinan dalam rangka pelaksanaan tugas kedinasan.</w:t>
      </w:r>
    </w:p>
    <w:p w14:paraId="798EEACC" w14:textId="77777777" w:rsidR="00C650A9" w:rsidRPr="004F582E" w:rsidRDefault="006B151D" w:rsidP="004F582E">
      <w:pPr>
        <w:pStyle w:val="NormalWeb"/>
        <w:numPr>
          <w:ilvl w:val="0"/>
          <w:numId w:val="66"/>
        </w:numPr>
        <w:tabs>
          <w:tab w:val="clear" w:pos="720"/>
          <w:tab w:val="num" w:pos="1080"/>
        </w:tabs>
        <w:spacing w:before="0" w:beforeAutospacing="0" w:after="0" w:line="360" w:lineRule="auto"/>
        <w:ind w:left="1080" w:right="28"/>
        <w:jc w:val="both"/>
        <w:rPr>
          <w:rFonts w:ascii="Arial" w:hAnsi="Arial"/>
          <w:sz w:val="22"/>
          <w:szCs w:val="22"/>
          <w:lang w:val="fi-FI"/>
        </w:rPr>
      </w:pPr>
      <w:r w:rsidRPr="004F582E">
        <w:rPr>
          <w:rFonts w:ascii="Arial" w:hAnsi="Arial"/>
          <w:sz w:val="22"/>
          <w:szCs w:val="22"/>
          <w:lang w:val="fi-FI"/>
        </w:rPr>
        <w:t>Mengembangkan diri sendiri sehingga memiliki wawasan, sikap dan keahlian yang sepadan dengan tuntutan jabatan saat ini dan siap menerima tanggung jawab yang lebih besar di masa yang akan datang.</w:t>
      </w:r>
    </w:p>
    <w:p w14:paraId="7AD296EE" w14:textId="77777777" w:rsidR="00C650A9" w:rsidRPr="004F582E" w:rsidRDefault="00C650A9" w:rsidP="004F582E">
      <w:pPr>
        <w:tabs>
          <w:tab w:val="left" w:pos="576"/>
        </w:tabs>
        <w:spacing w:line="360" w:lineRule="auto"/>
        <w:jc w:val="both"/>
        <w:rPr>
          <w:rFonts w:ascii="Arial" w:hAnsi="Arial"/>
          <w:b/>
          <w:sz w:val="22"/>
          <w:szCs w:val="22"/>
          <w:lang w:val="fi-FI"/>
        </w:rPr>
      </w:pPr>
    </w:p>
    <w:p w14:paraId="7BF52E5B" w14:textId="77777777" w:rsidR="006B151D" w:rsidRPr="004F582E" w:rsidRDefault="00B26451" w:rsidP="004F582E">
      <w:pPr>
        <w:numPr>
          <w:ilvl w:val="0"/>
          <w:numId w:val="68"/>
        </w:numPr>
        <w:suppressAutoHyphens/>
        <w:spacing w:line="360" w:lineRule="auto"/>
        <w:jc w:val="both"/>
        <w:rPr>
          <w:rFonts w:ascii="Arial" w:hAnsi="Arial"/>
          <w:b/>
          <w:sz w:val="22"/>
          <w:szCs w:val="22"/>
        </w:rPr>
      </w:pPr>
      <w:r w:rsidRPr="004F582E">
        <w:rPr>
          <w:rFonts w:ascii="Arial" w:hAnsi="Arial"/>
          <w:b/>
          <w:sz w:val="22"/>
          <w:szCs w:val="22"/>
        </w:rPr>
        <w:t>PEKARYA/CLEANING SERVICE UNIT</w:t>
      </w:r>
      <w:r w:rsidR="006B151D" w:rsidRPr="004F582E">
        <w:rPr>
          <w:rFonts w:ascii="Arial" w:hAnsi="Arial"/>
          <w:b/>
          <w:sz w:val="22"/>
          <w:szCs w:val="22"/>
        </w:rPr>
        <w:t xml:space="preserve"> </w:t>
      </w:r>
      <w:r w:rsidR="00381E80" w:rsidRPr="004F582E">
        <w:rPr>
          <w:rFonts w:ascii="Arial" w:hAnsi="Arial"/>
          <w:b/>
          <w:sz w:val="22"/>
          <w:szCs w:val="22"/>
        </w:rPr>
        <w:t>HEMODIALISIS</w:t>
      </w:r>
    </w:p>
    <w:p w14:paraId="080049AE" w14:textId="36C8E5FA" w:rsidR="006B151D" w:rsidRPr="004F582E" w:rsidRDefault="007F024E" w:rsidP="004F582E">
      <w:pPr>
        <w:numPr>
          <w:ilvl w:val="0"/>
          <w:numId w:val="54"/>
        </w:numPr>
        <w:tabs>
          <w:tab w:val="left" w:pos="284"/>
          <w:tab w:val="left" w:pos="658"/>
          <w:tab w:val="left" w:pos="2552"/>
          <w:tab w:val="left" w:pos="2977"/>
        </w:tabs>
        <w:suppressAutoHyphens/>
        <w:spacing w:line="360" w:lineRule="auto"/>
        <w:ind w:left="2977" w:hanging="2693"/>
        <w:jc w:val="both"/>
        <w:rPr>
          <w:rFonts w:ascii="Arial" w:hAnsi="Arial"/>
          <w:sz w:val="22"/>
          <w:szCs w:val="22"/>
        </w:rPr>
      </w:pPr>
      <w:r w:rsidRPr="004F582E">
        <w:rPr>
          <w:rFonts w:ascii="Arial" w:hAnsi="Arial"/>
          <w:b/>
          <w:sz w:val="22"/>
          <w:szCs w:val="22"/>
        </w:rPr>
        <w:t xml:space="preserve"> Pengertian</w:t>
      </w:r>
      <w:r w:rsidRPr="004F582E">
        <w:rPr>
          <w:rFonts w:ascii="Arial" w:hAnsi="Arial"/>
          <w:b/>
          <w:sz w:val="22"/>
          <w:szCs w:val="22"/>
          <w:lang w:val="en-US"/>
        </w:rPr>
        <w:tab/>
      </w:r>
      <w:r w:rsidR="006B151D" w:rsidRPr="004F582E">
        <w:rPr>
          <w:rFonts w:ascii="Arial" w:hAnsi="Arial"/>
          <w:b/>
          <w:sz w:val="22"/>
          <w:szCs w:val="22"/>
        </w:rPr>
        <w:t>:</w:t>
      </w:r>
      <w:r w:rsidRPr="004F582E">
        <w:rPr>
          <w:rFonts w:ascii="Arial" w:hAnsi="Arial"/>
          <w:b/>
          <w:sz w:val="22"/>
          <w:szCs w:val="22"/>
          <w:lang w:val="en-US"/>
        </w:rPr>
        <w:tab/>
      </w:r>
      <w:r w:rsidR="006B151D" w:rsidRPr="004F582E">
        <w:rPr>
          <w:rFonts w:ascii="Arial" w:hAnsi="Arial"/>
          <w:sz w:val="22"/>
          <w:szCs w:val="22"/>
        </w:rPr>
        <w:t>Seorang tenaga yang diberi tanggung jawab dan wewenang                                           untuk  membantu kenyamanan pelaksanaan pelayanan dan ke</w:t>
      </w:r>
      <w:r w:rsidR="00B26451" w:rsidRPr="004F582E">
        <w:rPr>
          <w:rFonts w:ascii="Arial" w:hAnsi="Arial"/>
          <w:sz w:val="22"/>
          <w:szCs w:val="22"/>
        </w:rPr>
        <w:t>butuhan operasional di Unit</w:t>
      </w:r>
      <w:r w:rsidR="006B151D" w:rsidRPr="004F582E">
        <w:rPr>
          <w:rFonts w:ascii="Arial" w:hAnsi="Arial"/>
          <w:sz w:val="22"/>
          <w:szCs w:val="22"/>
        </w:rPr>
        <w:t xml:space="preserve"> </w:t>
      </w:r>
      <w:r w:rsidR="00C650A9" w:rsidRPr="004F582E">
        <w:rPr>
          <w:rFonts w:ascii="Arial" w:hAnsi="Arial"/>
          <w:sz w:val="22"/>
          <w:szCs w:val="22"/>
        </w:rPr>
        <w:t>Hemodialisis.</w:t>
      </w:r>
    </w:p>
    <w:p w14:paraId="0E174BFD" w14:textId="77777777" w:rsidR="006B151D" w:rsidRPr="004F582E" w:rsidRDefault="006B151D" w:rsidP="004F582E">
      <w:pPr>
        <w:numPr>
          <w:ilvl w:val="0"/>
          <w:numId w:val="54"/>
        </w:numPr>
        <w:tabs>
          <w:tab w:val="left" w:pos="2552"/>
          <w:tab w:val="left" w:pos="2977"/>
        </w:tabs>
        <w:suppressAutoHyphens/>
        <w:spacing w:line="360" w:lineRule="auto"/>
        <w:ind w:left="644"/>
        <w:jc w:val="both"/>
        <w:rPr>
          <w:rFonts w:ascii="Arial" w:hAnsi="Arial"/>
          <w:b/>
          <w:sz w:val="22"/>
          <w:szCs w:val="22"/>
        </w:rPr>
      </w:pPr>
      <w:r w:rsidRPr="004F582E">
        <w:rPr>
          <w:rFonts w:ascii="Arial" w:hAnsi="Arial"/>
          <w:b/>
          <w:sz w:val="22"/>
          <w:szCs w:val="22"/>
        </w:rPr>
        <w:t>Persyaratan Jabatan</w:t>
      </w:r>
    </w:p>
    <w:p w14:paraId="2ECAF018" w14:textId="675A2129" w:rsidR="006B151D" w:rsidRPr="004F582E" w:rsidRDefault="007F024E" w:rsidP="004F582E">
      <w:pPr>
        <w:pStyle w:val="BodyText2"/>
        <w:numPr>
          <w:ilvl w:val="0"/>
          <w:numId w:val="51"/>
        </w:numPr>
        <w:tabs>
          <w:tab w:val="clear" w:pos="720"/>
          <w:tab w:val="left" w:pos="993"/>
          <w:tab w:val="num" w:pos="2160"/>
          <w:tab w:val="left" w:pos="2552"/>
          <w:tab w:val="left" w:pos="2977"/>
        </w:tabs>
        <w:suppressAutoHyphens/>
        <w:spacing w:line="360" w:lineRule="auto"/>
        <w:ind w:left="2977" w:hanging="2333"/>
        <w:jc w:val="both"/>
        <w:rPr>
          <w:rFonts w:ascii="Arial" w:hAnsi="Arial"/>
          <w:sz w:val="22"/>
          <w:szCs w:val="22"/>
        </w:rPr>
      </w:pPr>
      <w:r w:rsidRPr="004F582E">
        <w:rPr>
          <w:rFonts w:ascii="Arial" w:hAnsi="Arial"/>
          <w:sz w:val="22"/>
          <w:szCs w:val="22"/>
        </w:rPr>
        <w:t xml:space="preserve">Pendidikan </w:t>
      </w:r>
      <w:r w:rsidRPr="004F582E">
        <w:rPr>
          <w:rFonts w:ascii="Arial" w:hAnsi="Arial"/>
          <w:sz w:val="22"/>
          <w:szCs w:val="22"/>
          <w:lang w:val="en-US"/>
        </w:rPr>
        <w:tab/>
      </w:r>
      <w:r w:rsidRPr="004F582E">
        <w:rPr>
          <w:rFonts w:ascii="Arial" w:hAnsi="Arial"/>
          <w:sz w:val="22"/>
          <w:szCs w:val="22"/>
          <w:lang w:val="en-US"/>
        </w:rPr>
        <w:tab/>
      </w:r>
      <w:r w:rsidR="006B151D" w:rsidRPr="004F582E">
        <w:rPr>
          <w:rFonts w:ascii="Arial" w:hAnsi="Arial"/>
          <w:sz w:val="22"/>
          <w:szCs w:val="22"/>
        </w:rPr>
        <w:t xml:space="preserve">:  </w:t>
      </w:r>
      <w:r w:rsidRPr="004F582E">
        <w:rPr>
          <w:rFonts w:ascii="Arial" w:hAnsi="Arial"/>
          <w:sz w:val="22"/>
          <w:szCs w:val="22"/>
          <w:lang w:val="en-US"/>
        </w:rPr>
        <w:tab/>
      </w:r>
      <w:r w:rsidR="006B151D" w:rsidRPr="004F582E">
        <w:rPr>
          <w:rFonts w:ascii="Arial" w:hAnsi="Arial"/>
          <w:sz w:val="22"/>
          <w:szCs w:val="22"/>
        </w:rPr>
        <w:t>Berijazah pendidikan formal SMA atau sederajat yang di sahkan pemerintah atau yang berwenang</w:t>
      </w:r>
    </w:p>
    <w:p w14:paraId="3A6991A0" w14:textId="07B6FCF0" w:rsidR="006B151D" w:rsidRPr="004F582E" w:rsidRDefault="006B151D" w:rsidP="004F582E">
      <w:pPr>
        <w:pStyle w:val="BodyText2"/>
        <w:numPr>
          <w:ilvl w:val="0"/>
          <w:numId w:val="51"/>
        </w:numPr>
        <w:tabs>
          <w:tab w:val="clear" w:pos="720"/>
          <w:tab w:val="num" w:pos="1004"/>
          <w:tab w:val="left" w:pos="2552"/>
          <w:tab w:val="left" w:pos="2977"/>
        </w:tabs>
        <w:suppressAutoHyphens/>
        <w:spacing w:line="360" w:lineRule="auto"/>
        <w:ind w:left="1004"/>
        <w:jc w:val="both"/>
        <w:rPr>
          <w:rFonts w:ascii="Arial" w:hAnsi="Arial"/>
          <w:sz w:val="22"/>
          <w:szCs w:val="22"/>
        </w:rPr>
      </w:pPr>
      <w:r w:rsidRPr="004F582E">
        <w:rPr>
          <w:rFonts w:ascii="Arial" w:hAnsi="Arial"/>
          <w:sz w:val="22"/>
          <w:szCs w:val="22"/>
        </w:rPr>
        <w:t>Pelatihan</w:t>
      </w:r>
      <w:r w:rsidRPr="004F582E">
        <w:rPr>
          <w:rFonts w:ascii="Arial" w:hAnsi="Arial"/>
          <w:sz w:val="22"/>
          <w:szCs w:val="22"/>
        </w:rPr>
        <w:tab/>
        <w:t xml:space="preserve">:  </w:t>
      </w:r>
      <w:r w:rsidR="007F024E" w:rsidRPr="004F582E">
        <w:rPr>
          <w:rFonts w:ascii="Arial" w:hAnsi="Arial"/>
          <w:sz w:val="22"/>
          <w:szCs w:val="22"/>
          <w:lang w:val="en-US"/>
        </w:rPr>
        <w:tab/>
      </w:r>
      <w:r w:rsidRPr="004F582E">
        <w:rPr>
          <w:rFonts w:ascii="Arial" w:hAnsi="Arial"/>
          <w:sz w:val="22"/>
          <w:szCs w:val="22"/>
        </w:rPr>
        <w:t>Customer Service, Housekeeping</w:t>
      </w:r>
    </w:p>
    <w:p w14:paraId="7F0476D8" w14:textId="77777777" w:rsidR="006B151D" w:rsidRPr="004F582E" w:rsidRDefault="006B151D" w:rsidP="004F582E">
      <w:pPr>
        <w:pStyle w:val="BodyText2"/>
        <w:numPr>
          <w:ilvl w:val="0"/>
          <w:numId w:val="51"/>
        </w:numPr>
        <w:tabs>
          <w:tab w:val="clear" w:pos="720"/>
          <w:tab w:val="num" w:pos="1004"/>
          <w:tab w:val="left" w:pos="2552"/>
          <w:tab w:val="left" w:pos="2977"/>
        </w:tabs>
        <w:suppressAutoHyphens/>
        <w:spacing w:line="360" w:lineRule="auto"/>
        <w:ind w:left="1004"/>
        <w:jc w:val="both"/>
        <w:rPr>
          <w:rFonts w:ascii="Arial" w:hAnsi="Arial"/>
          <w:sz w:val="22"/>
          <w:szCs w:val="22"/>
        </w:rPr>
      </w:pPr>
      <w:r w:rsidRPr="004F582E">
        <w:rPr>
          <w:rFonts w:ascii="Arial" w:hAnsi="Arial"/>
          <w:sz w:val="22"/>
          <w:szCs w:val="22"/>
        </w:rPr>
        <w:t>Pengal</w:t>
      </w:r>
      <w:r w:rsidR="00B26451" w:rsidRPr="004F582E">
        <w:rPr>
          <w:rFonts w:ascii="Arial" w:hAnsi="Arial"/>
          <w:sz w:val="22"/>
          <w:szCs w:val="22"/>
        </w:rPr>
        <w:t>aman</w:t>
      </w:r>
      <w:r w:rsidR="00B26451" w:rsidRPr="004F582E">
        <w:rPr>
          <w:rFonts w:ascii="Arial" w:hAnsi="Arial"/>
          <w:sz w:val="22"/>
          <w:szCs w:val="22"/>
        </w:rPr>
        <w:tab/>
        <w:t xml:space="preserve">: </w:t>
      </w:r>
    </w:p>
    <w:p w14:paraId="695046DC" w14:textId="12122AE7" w:rsidR="006B151D" w:rsidRPr="004F582E" w:rsidRDefault="006B151D" w:rsidP="004F582E">
      <w:pPr>
        <w:pStyle w:val="BodyText2"/>
        <w:numPr>
          <w:ilvl w:val="0"/>
          <w:numId w:val="51"/>
        </w:numPr>
        <w:tabs>
          <w:tab w:val="clear" w:pos="720"/>
          <w:tab w:val="num" w:pos="1004"/>
          <w:tab w:val="left" w:pos="2552"/>
          <w:tab w:val="left" w:pos="2977"/>
        </w:tabs>
        <w:suppressAutoHyphens/>
        <w:spacing w:line="360" w:lineRule="auto"/>
        <w:ind w:left="1004"/>
        <w:jc w:val="both"/>
        <w:rPr>
          <w:rFonts w:ascii="Arial" w:hAnsi="Arial"/>
          <w:sz w:val="22"/>
          <w:szCs w:val="22"/>
        </w:rPr>
      </w:pPr>
      <w:r w:rsidRPr="004F582E">
        <w:rPr>
          <w:rFonts w:ascii="Arial" w:hAnsi="Arial"/>
          <w:sz w:val="22"/>
          <w:szCs w:val="22"/>
        </w:rPr>
        <w:t>Kondisi Fisik</w:t>
      </w:r>
      <w:r w:rsidRPr="004F582E">
        <w:rPr>
          <w:rFonts w:ascii="Arial" w:hAnsi="Arial"/>
          <w:sz w:val="22"/>
          <w:szCs w:val="22"/>
        </w:rPr>
        <w:tab/>
        <w:t xml:space="preserve">: </w:t>
      </w:r>
      <w:r w:rsidR="007F024E" w:rsidRPr="004F582E">
        <w:rPr>
          <w:rFonts w:ascii="Arial" w:hAnsi="Arial"/>
          <w:sz w:val="22"/>
          <w:szCs w:val="22"/>
          <w:lang w:val="en-US"/>
        </w:rPr>
        <w:tab/>
      </w:r>
      <w:r w:rsidRPr="004F582E">
        <w:rPr>
          <w:rFonts w:ascii="Arial" w:hAnsi="Arial"/>
          <w:sz w:val="22"/>
          <w:szCs w:val="22"/>
        </w:rPr>
        <w:t>Sehat jasmani dan rohani</w:t>
      </w:r>
    </w:p>
    <w:p w14:paraId="47BB52A5" w14:textId="77777777" w:rsidR="006B151D" w:rsidRPr="004F582E" w:rsidRDefault="006B151D" w:rsidP="004F582E">
      <w:pPr>
        <w:pStyle w:val="BodyText2"/>
        <w:numPr>
          <w:ilvl w:val="0"/>
          <w:numId w:val="54"/>
        </w:numPr>
        <w:suppressAutoHyphens/>
        <w:spacing w:line="360" w:lineRule="auto"/>
        <w:ind w:left="644"/>
        <w:jc w:val="both"/>
        <w:rPr>
          <w:rFonts w:ascii="Arial" w:hAnsi="Arial"/>
          <w:b/>
          <w:sz w:val="22"/>
          <w:szCs w:val="22"/>
        </w:rPr>
      </w:pPr>
      <w:r w:rsidRPr="004F582E">
        <w:rPr>
          <w:rFonts w:ascii="Arial" w:hAnsi="Arial"/>
          <w:b/>
          <w:sz w:val="22"/>
          <w:szCs w:val="22"/>
        </w:rPr>
        <w:t>Tanggung Jawab</w:t>
      </w:r>
    </w:p>
    <w:p w14:paraId="785E4CEB" w14:textId="77777777" w:rsidR="006B151D" w:rsidRPr="004F582E" w:rsidRDefault="006B151D" w:rsidP="004F582E">
      <w:pPr>
        <w:pStyle w:val="BodyText2"/>
        <w:spacing w:line="360" w:lineRule="auto"/>
        <w:ind w:left="644"/>
        <w:jc w:val="both"/>
        <w:rPr>
          <w:rFonts w:ascii="Arial" w:hAnsi="Arial"/>
          <w:sz w:val="22"/>
          <w:szCs w:val="22"/>
        </w:rPr>
      </w:pPr>
      <w:r w:rsidRPr="004F582E">
        <w:rPr>
          <w:rFonts w:ascii="Arial" w:hAnsi="Arial"/>
          <w:sz w:val="22"/>
          <w:szCs w:val="22"/>
        </w:rPr>
        <w:t>Dalam menjalankan tugasnya petugas pekar</w:t>
      </w:r>
      <w:r w:rsidR="00B26451" w:rsidRPr="004F582E">
        <w:rPr>
          <w:rFonts w:ascii="Arial" w:hAnsi="Arial"/>
          <w:sz w:val="22"/>
          <w:szCs w:val="22"/>
        </w:rPr>
        <w:t xml:space="preserve">ya/cleaning service unit </w:t>
      </w:r>
      <w:r w:rsidR="00C650A9" w:rsidRPr="004F582E">
        <w:rPr>
          <w:rFonts w:ascii="Arial" w:hAnsi="Arial"/>
          <w:sz w:val="22"/>
          <w:szCs w:val="22"/>
        </w:rPr>
        <w:t xml:space="preserve">Hemodialisis </w:t>
      </w:r>
      <w:r w:rsidRPr="004F582E">
        <w:rPr>
          <w:rFonts w:ascii="Arial" w:hAnsi="Arial"/>
          <w:sz w:val="22"/>
          <w:szCs w:val="22"/>
        </w:rPr>
        <w:t xml:space="preserve">bertanggung jawab </w:t>
      </w:r>
    </w:p>
    <w:p w14:paraId="54B9D06D" w14:textId="77777777" w:rsidR="006B151D" w:rsidRPr="004F582E" w:rsidRDefault="006B151D" w:rsidP="004F582E">
      <w:pPr>
        <w:pStyle w:val="BodyText2"/>
        <w:spacing w:line="360" w:lineRule="auto"/>
        <w:ind w:left="644"/>
        <w:jc w:val="both"/>
        <w:rPr>
          <w:rFonts w:ascii="Arial" w:hAnsi="Arial"/>
          <w:sz w:val="22"/>
          <w:szCs w:val="22"/>
        </w:rPr>
      </w:pPr>
      <w:r w:rsidRPr="004F582E">
        <w:rPr>
          <w:rFonts w:ascii="Arial" w:hAnsi="Arial"/>
          <w:sz w:val="22"/>
          <w:szCs w:val="22"/>
        </w:rPr>
        <w:t xml:space="preserve">kepada Kepala Ruang terhadap hal-hal sebagai berikut : </w:t>
      </w:r>
    </w:p>
    <w:p w14:paraId="777DC594" w14:textId="77777777" w:rsidR="006B151D" w:rsidRPr="004F582E" w:rsidRDefault="006B151D" w:rsidP="004F582E">
      <w:pPr>
        <w:pStyle w:val="BodyText2"/>
        <w:numPr>
          <w:ilvl w:val="0"/>
          <w:numId w:val="52"/>
        </w:numPr>
        <w:suppressAutoHyphens/>
        <w:spacing w:line="360" w:lineRule="auto"/>
        <w:ind w:left="1004"/>
        <w:jc w:val="both"/>
        <w:rPr>
          <w:rFonts w:ascii="Arial" w:hAnsi="Arial"/>
          <w:sz w:val="22"/>
          <w:szCs w:val="22"/>
        </w:rPr>
      </w:pPr>
      <w:r w:rsidRPr="004F582E">
        <w:rPr>
          <w:rFonts w:ascii="Arial" w:hAnsi="Arial"/>
          <w:sz w:val="22"/>
          <w:szCs w:val="22"/>
        </w:rPr>
        <w:t>Kebersihan dan kenyamanan</w:t>
      </w:r>
      <w:r w:rsidR="00B26451" w:rsidRPr="004F582E">
        <w:rPr>
          <w:rFonts w:ascii="Arial" w:hAnsi="Arial"/>
          <w:sz w:val="22"/>
          <w:szCs w:val="22"/>
        </w:rPr>
        <w:t xml:space="preserve"> ruangan di Unit</w:t>
      </w:r>
      <w:r w:rsidR="00C650A9" w:rsidRPr="004F582E">
        <w:rPr>
          <w:rFonts w:ascii="Arial" w:hAnsi="Arial"/>
          <w:sz w:val="22"/>
          <w:szCs w:val="22"/>
        </w:rPr>
        <w:t xml:space="preserve"> Hemodialisis.</w:t>
      </w:r>
    </w:p>
    <w:p w14:paraId="2F11B2C2" w14:textId="77777777" w:rsidR="006B151D" w:rsidRPr="004F582E" w:rsidRDefault="006B151D" w:rsidP="004F582E">
      <w:pPr>
        <w:pStyle w:val="BodyText2"/>
        <w:numPr>
          <w:ilvl w:val="0"/>
          <w:numId w:val="52"/>
        </w:numPr>
        <w:suppressAutoHyphens/>
        <w:spacing w:line="360" w:lineRule="auto"/>
        <w:ind w:left="1004"/>
        <w:jc w:val="both"/>
        <w:rPr>
          <w:rFonts w:ascii="Arial" w:hAnsi="Arial"/>
          <w:sz w:val="22"/>
          <w:szCs w:val="22"/>
        </w:rPr>
      </w:pPr>
      <w:r w:rsidRPr="004F582E">
        <w:rPr>
          <w:rFonts w:ascii="Arial" w:hAnsi="Arial"/>
          <w:sz w:val="22"/>
          <w:szCs w:val="22"/>
        </w:rPr>
        <w:t>Mambantu perawat dalam pengadaan obat atau peralatan medis guna kelancara</w:t>
      </w:r>
      <w:r w:rsidR="00C650A9" w:rsidRPr="004F582E">
        <w:rPr>
          <w:rFonts w:ascii="Arial" w:hAnsi="Arial"/>
          <w:sz w:val="22"/>
          <w:szCs w:val="22"/>
        </w:rPr>
        <w:t>n pelayanan hemodialisis.</w:t>
      </w:r>
    </w:p>
    <w:p w14:paraId="550376D8" w14:textId="77777777" w:rsidR="006B151D" w:rsidRPr="004F582E" w:rsidRDefault="006B151D" w:rsidP="004F582E">
      <w:pPr>
        <w:pStyle w:val="BodyText2"/>
        <w:numPr>
          <w:ilvl w:val="0"/>
          <w:numId w:val="52"/>
        </w:numPr>
        <w:suppressAutoHyphens/>
        <w:spacing w:line="360" w:lineRule="auto"/>
        <w:ind w:left="1004"/>
        <w:jc w:val="both"/>
        <w:rPr>
          <w:rFonts w:ascii="Arial" w:hAnsi="Arial"/>
          <w:sz w:val="22"/>
          <w:szCs w:val="22"/>
        </w:rPr>
      </w:pPr>
      <w:r w:rsidRPr="004F582E">
        <w:rPr>
          <w:rFonts w:ascii="Arial" w:hAnsi="Arial"/>
          <w:sz w:val="22"/>
          <w:szCs w:val="22"/>
        </w:rPr>
        <w:t>Membantu pelaksanaan pemenuhan fas</w:t>
      </w:r>
      <w:r w:rsidR="00C650A9" w:rsidRPr="004F582E">
        <w:rPr>
          <w:rFonts w:ascii="Arial" w:hAnsi="Arial"/>
          <w:sz w:val="22"/>
          <w:szCs w:val="22"/>
        </w:rPr>
        <w:t>ilitas ruangan yang nyaman.</w:t>
      </w:r>
      <w:r w:rsidRPr="004F582E">
        <w:rPr>
          <w:rFonts w:ascii="Arial" w:hAnsi="Arial"/>
          <w:sz w:val="22"/>
          <w:szCs w:val="22"/>
        </w:rPr>
        <w:t xml:space="preserve"> </w:t>
      </w:r>
    </w:p>
    <w:p w14:paraId="00F3296B" w14:textId="77777777" w:rsidR="006B151D" w:rsidRPr="004F582E" w:rsidRDefault="006B151D" w:rsidP="004F582E">
      <w:pPr>
        <w:numPr>
          <w:ilvl w:val="0"/>
          <w:numId w:val="54"/>
        </w:numPr>
        <w:suppressAutoHyphens/>
        <w:spacing w:line="360" w:lineRule="auto"/>
        <w:ind w:left="644"/>
        <w:jc w:val="both"/>
        <w:rPr>
          <w:rFonts w:ascii="Arial" w:hAnsi="Arial"/>
          <w:b/>
          <w:bCs/>
          <w:sz w:val="22"/>
          <w:szCs w:val="22"/>
        </w:rPr>
      </w:pPr>
      <w:r w:rsidRPr="004F582E">
        <w:rPr>
          <w:rFonts w:ascii="Arial" w:hAnsi="Arial"/>
          <w:b/>
          <w:bCs/>
          <w:sz w:val="22"/>
          <w:szCs w:val="22"/>
        </w:rPr>
        <w:t>Wewenang</w:t>
      </w:r>
    </w:p>
    <w:p w14:paraId="0B88A566" w14:textId="77777777" w:rsidR="006B151D" w:rsidRPr="004F582E" w:rsidRDefault="006B151D" w:rsidP="004F582E">
      <w:pPr>
        <w:numPr>
          <w:ilvl w:val="1"/>
          <w:numId w:val="54"/>
        </w:numPr>
        <w:tabs>
          <w:tab w:val="clear" w:pos="1080"/>
          <w:tab w:val="num" w:pos="993"/>
          <w:tab w:val="left" w:pos="3294"/>
        </w:tabs>
        <w:suppressAutoHyphens/>
        <w:spacing w:line="360" w:lineRule="auto"/>
        <w:ind w:left="993" w:hanging="425"/>
        <w:jc w:val="both"/>
        <w:rPr>
          <w:rFonts w:ascii="Arial" w:hAnsi="Arial"/>
          <w:sz w:val="22"/>
          <w:szCs w:val="22"/>
        </w:rPr>
      </w:pPr>
      <w:r w:rsidRPr="004F582E">
        <w:rPr>
          <w:rFonts w:ascii="Arial" w:hAnsi="Arial"/>
          <w:sz w:val="22"/>
          <w:szCs w:val="22"/>
        </w:rPr>
        <w:t>Meminta informasi dan petunjuk kepada atasan</w:t>
      </w:r>
    </w:p>
    <w:p w14:paraId="143DDE06" w14:textId="77777777" w:rsidR="006B151D" w:rsidRPr="004F582E" w:rsidRDefault="006B151D" w:rsidP="004F582E">
      <w:pPr>
        <w:numPr>
          <w:ilvl w:val="1"/>
          <w:numId w:val="54"/>
        </w:numPr>
        <w:tabs>
          <w:tab w:val="clear" w:pos="1080"/>
          <w:tab w:val="num" w:pos="993"/>
          <w:tab w:val="left" w:pos="3294"/>
        </w:tabs>
        <w:suppressAutoHyphens/>
        <w:spacing w:line="360" w:lineRule="auto"/>
        <w:ind w:left="993" w:hanging="425"/>
        <w:jc w:val="both"/>
        <w:rPr>
          <w:rFonts w:ascii="Arial" w:hAnsi="Arial"/>
          <w:sz w:val="22"/>
          <w:szCs w:val="22"/>
        </w:rPr>
      </w:pPr>
      <w:r w:rsidRPr="004F582E">
        <w:rPr>
          <w:rFonts w:ascii="Arial" w:hAnsi="Arial"/>
          <w:sz w:val="22"/>
          <w:szCs w:val="22"/>
        </w:rPr>
        <w:t>Memberikan pelayanan akan kebutuhan ruangan yan</w:t>
      </w:r>
      <w:r w:rsidR="00B26451" w:rsidRPr="004F582E">
        <w:rPr>
          <w:rFonts w:ascii="Arial" w:hAnsi="Arial"/>
          <w:sz w:val="22"/>
          <w:szCs w:val="22"/>
        </w:rPr>
        <w:t xml:space="preserve">g nyaman di Unit </w:t>
      </w:r>
      <w:r w:rsidR="00C650A9" w:rsidRPr="004F582E">
        <w:rPr>
          <w:rFonts w:ascii="Arial" w:hAnsi="Arial"/>
          <w:sz w:val="22"/>
          <w:szCs w:val="22"/>
        </w:rPr>
        <w:t xml:space="preserve">Hemodialisis </w:t>
      </w:r>
      <w:r w:rsidRPr="004F582E">
        <w:rPr>
          <w:rFonts w:ascii="Arial" w:hAnsi="Arial"/>
          <w:sz w:val="22"/>
          <w:szCs w:val="22"/>
        </w:rPr>
        <w:t>sesuai dengan batas kewenanganya.</w:t>
      </w:r>
    </w:p>
    <w:p w14:paraId="247B525A" w14:textId="77777777" w:rsidR="006B151D" w:rsidRPr="004F582E" w:rsidRDefault="006B151D" w:rsidP="004F582E">
      <w:pPr>
        <w:numPr>
          <w:ilvl w:val="0"/>
          <w:numId w:val="54"/>
        </w:numPr>
        <w:suppressAutoHyphens/>
        <w:spacing w:line="360" w:lineRule="auto"/>
        <w:ind w:left="644"/>
        <w:jc w:val="both"/>
        <w:rPr>
          <w:rFonts w:ascii="Arial" w:hAnsi="Arial"/>
          <w:b/>
          <w:sz w:val="22"/>
          <w:szCs w:val="22"/>
        </w:rPr>
      </w:pPr>
      <w:r w:rsidRPr="004F582E">
        <w:rPr>
          <w:rFonts w:ascii="Arial" w:hAnsi="Arial"/>
          <w:b/>
          <w:sz w:val="22"/>
          <w:szCs w:val="22"/>
        </w:rPr>
        <w:t>Uraian Tugas</w:t>
      </w:r>
    </w:p>
    <w:p w14:paraId="2A131170" w14:textId="77777777" w:rsidR="006B151D" w:rsidRPr="004F582E" w:rsidRDefault="006B151D" w:rsidP="004F582E">
      <w:pPr>
        <w:numPr>
          <w:ilvl w:val="0"/>
          <w:numId w:val="53"/>
        </w:numPr>
        <w:tabs>
          <w:tab w:val="left" w:pos="709"/>
        </w:tabs>
        <w:suppressAutoHyphens/>
        <w:overflowPunct w:val="0"/>
        <w:autoSpaceDE w:val="0"/>
        <w:spacing w:line="360" w:lineRule="auto"/>
        <w:ind w:left="1004" w:right="29"/>
        <w:jc w:val="both"/>
        <w:textAlignment w:val="baseline"/>
        <w:rPr>
          <w:rFonts w:ascii="Arial" w:hAnsi="Arial"/>
          <w:sz w:val="22"/>
          <w:szCs w:val="22"/>
        </w:rPr>
      </w:pPr>
      <w:r w:rsidRPr="004F582E">
        <w:rPr>
          <w:rFonts w:ascii="Arial" w:hAnsi="Arial"/>
          <w:sz w:val="22"/>
          <w:szCs w:val="22"/>
        </w:rPr>
        <w:t>Membantu perawat dalam</w:t>
      </w:r>
      <w:r w:rsidR="00B26451" w:rsidRPr="004F582E">
        <w:rPr>
          <w:rFonts w:ascii="Arial" w:hAnsi="Arial"/>
          <w:sz w:val="22"/>
          <w:szCs w:val="22"/>
        </w:rPr>
        <w:t xml:space="preserve"> pelaksanaan pelayanan di unit </w:t>
      </w:r>
      <w:r w:rsidR="00C650A9" w:rsidRPr="004F582E">
        <w:rPr>
          <w:rFonts w:ascii="Arial" w:hAnsi="Arial"/>
          <w:sz w:val="22"/>
          <w:szCs w:val="22"/>
        </w:rPr>
        <w:t>hemodialisis</w:t>
      </w:r>
      <w:r w:rsidR="00B26451" w:rsidRPr="004F582E">
        <w:rPr>
          <w:rFonts w:ascii="Arial" w:hAnsi="Arial"/>
          <w:sz w:val="22"/>
          <w:szCs w:val="22"/>
        </w:rPr>
        <w:t>, meliputi :</w:t>
      </w:r>
    </w:p>
    <w:p w14:paraId="3890C380" w14:textId="77777777" w:rsidR="006B151D" w:rsidRPr="004F582E" w:rsidRDefault="006B151D" w:rsidP="004F582E">
      <w:pPr>
        <w:pStyle w:val="NormalWeb"/>
        <w:numPr>
          <w:ilvl w:val="0"/>
          <w:numId w:val="67"/>
        </w:numPr>
        <w:tabs>
          <w:tab w:val="clear" w:pos="1080"/>
          <w:tab w:val="num" w:pos="1364"/>
        </w:tabs>
        <w:spacing w:before="0" w:beforeAutospacing="0" w:after="0" w:line="360" w:lineRule="auto"/>
        <w:ind w:left="1364" w:right="301"/>
        <w:jc w:val="both"/>
        <w:rPr>
          <w:rFonts w:ascii="Arial" w:hAnsi="Arial"/>
          <w:sz w:val="22"/>
          <w:szCs w:val="22"/>
          <w:lang w:val="id-ID"/>
        </w:rPr>
      </w:pPr>
      <w:r w:rsidRPr="004F582E">
        <w:rPr>
          <w:rFonts w:ascii="Arial" w:hAnsi="Arial"/>
          <w:sz w:val="22"/>
          <w:szCs w:val="22"/>
          <w:lang w:val="id-ID"/>
        </w:rPr>
        <w:t>Menyiapkan tempat tidur pasien</w:t>
      </w:r>
      <w:r w:rsidR="00C650A9" w:rsidRPr="004F582E">
        <w:rPr>
          <w:rFonts w:ascii="Arial" w:hAnsi="Arial"/>
          <w:sz w:val="22"/>
          <w:szCs w:val="22"/>
          <w:lang w:val="id-ID"/>
        </w:rPr>
        <w:t>.</w:t>
      </w:r>
    </w:p>
    <w:p w14:paraId="24A8E479" w14:textId="77777777" w:rsidR="006B151D" w:rsidRPr="004F582E" w:rsidRDefault="006B151D" w:rsidP="004F582E">
      <w:pPr>
        <w:pStyle w:val="NormalWeb"/>
        <w:numPr>
          <w:ilvl w:val="0"/>
          <w:numId w:val="67"/>
        </w:numPr>
        <w:tabs>
          <w:tab w:val="clear" w:pos="1080"/>
          <w:tab w:val="num" w:pos="1364"/>
        </w:tabs>
        <w:spacing w:before="0" w:beforeAutospacing="0" w:after="0" w:line="360" w:lineRule="auto"/>
        <w:ind w:left="1364" w:right="301"/>
        <w:jc w:val="both"/>
        <w:rPr>
          <w:rFonts w:ascii="Arial" w:hAnsi="Arial"/>
          <w:sz w:val="22"/>
          <w:szCs w:val="22"/>
          <w:lang w:val="id-ID"/>
        </w:rPr>
      </w:pPr>
      <w:r w:rsidRPr="004F582E">
        <w:rPr>
          <w:rFonts w:ascii="Arial" w:hAnsi="Arial"/>
          <w:sz w:val="22"/>
          <w:szCs w:val="22"/>
          <w:lang w:val="id-ID"/>
        </w:rPr>
        <w:t>Menyerahkan resep dan mengambil obat di apotek/instalasi farmasi</w:t>
      </w:r>
      <w:r w:rsidR="00C650A9" w:rsidRPr="004F582E">
        <w:rPr>
          <w:rFonts w:ascii="Arial" w:hAnsi="Arial"/>
          <w:sz w:val="22"/>
          <w:szCs w:val="22"/>
          <w:lang w:val="id-ID"/>
        </w:rPr>
        <w:t>.</w:t>
      </w:r>
    </w:p>
    <w:p w14:paraId="7E51C561" w14:textId="77777777" w:rsidR="006B151D" w:rsidRPr="004F582E" w:rsidRDefault="006B151D" w:rsidP="004F582E">
      <w:pPr>
        <w:pStyle w:val="NormalWeb"/>
        <w:numPr>
          <w:ilvl w:val="0"/>
          <w:numId w:val="67"/>
        </w:numPr>
        <w:tabs>
          <w:tab w:val="clear" w:pos="1080"/>
          <w:tab w:val="num" w:pos="1364"/>
        </w:tabs>
        <w:spacing w:before="0" w:beforeAutospacing="0" w:after="0" w:line="360" w:lineRule="auto"/>
        <w:ind w:left="1364" w:right="301"/>
        <w:jc w:val="both"/>
        <w:rPr>
          <w:rFonts w:ascii="Arial" w:hAnsi="Arial"/>
          <w:sz w:val="22"/>
          <w:szCs w:val="22"/>
          <w:lang w:val="sv-SE"/>
        </w:rPr>
      </w:pPr>
      <w:r w:rsidRPr="004F582E">
        <w:rPr>
          <w:rFonts w:ascii="Arial" w:hAnsi="Arial"/>
          <w:sz w:val="22"/>
          <w:szCs w:val="22"/>
          <w:lang w:val="sv-SE"/>
        </w:rPr>
        <w:t>Menyiapkan d</w:t>
      </w:r>
      <w:r w:rsidR="00C650A9" w:rsidRPr="004F582E">
        <w:rPr>
          <w:rFonts w:ascii="Arial" w:hAnsi="Arial"/>
          <w:sz w:val="22"/>
          <w:szCs w:val="22"/>
          <w:lang w:val="sv-SE"/>
        </w:rPr>
        <w:t xml:space="preserve">an membersihkan peralatan </w:t>
      </w:r>
      <w:r w:rsidRPr="004F582E">
        <w:rPr>
          <w:rFonts w:ascii="Arial" w:hAnsi="Arial"/>
          <w:sz w:val="22"/>
          <w:szCs w:val="22"/>
          <w:lang w:val="sv-SE"/>
        </w:rPr>
        <w:t>pasien</w:t>
      </w:r>
      <w:r w:rsidR="00C650A9" w:rsidRPr="004F582E">
        <w:rPr>
          <w:rFonts w:ascii="Arial" w:hAnsi="Arial"/>
          <w:sz w:val="22"/>
          <w:szCs w:val="22"/>
          <w:lang w:val="sv-SE"/>
        </w:rPr>
        <w:t>.</w:t>
      </w:r>
      <w:r w:rsidRPr="004F582E">
        <w:rPr>
          <w:rFonts w:ascii="Arial" w:hAnsi="Arial"/>
          <w:sz w:val="22"/>
          <w:szCs w:val="22"/>
          <w:lang w:val="sv-SE"/>
        </w:rPr>
        <w:t xml:space="preserve"> </w:t>
      </w:r>
    </w:p>
    <w:p w14:paraId="220E08C2" w14:textId="77777777" w:rsidR="006B151D" w:rsidRPr="004F582E" w:rsidRDefault="006B151D" w:rsidP="004F582E">
      <w:pPr>
        <w:pStyle w:val="NormalWeb"/>
        <w:numPr>
          <w:ilvl w:val="0"/>
          <w:numId w:val="67"/>
        </w:numPr>
        <w:tabs>
          <w:tab w:val="clear" w:pos="1080"/>
          <w:tab w:val="num" w:pos="1364"/>
        </w:tabs>
        <w:spacing w:before="0" w:beforeAutospacing="0" w:after="0" w:line="360" w:lineRule="auto"/>
        <w:ind w:left="1364" w:right="301"/>
        <w:jc w:val="both"/>
        <w:rPr>
          <w:rFonts w:ascii="Arial" w:hAnsi="Arial"/>
          <w:sz w:val="22"/>
          <w:szCs w:val="22"/>
          <w:lang w:val="sv-SE"/>
        </w:rPr>
      </w:pPr>
      <w:r w:rsidRPr="004F582E">
        <w:rPr>
          <w:rFonts w:ascii="Arial" w:hAnsi="Arial"/>
          <w:sz w:val="22"/>
          <w:szCs w:val="22"/>
          <w:lang w:val="sv-SE"/>
        </w:rPr>
        <w:t>Membersihkan, mengepak, mengantarkan dan mengambil alat-alat untuk diseterilkan</w:t>
      </w:r>
      <w:r w:rsidR="00C650A9" w:rsidRPr="004F582E">
        <w:rPr>
          <w:rFonts w:ascii="Arial" w:hAnsi="Arial"/>
          <w:sz w:val="22"/>
          <w:szCs w:val="22"/>
          <w:lang w:val="sv-SE"/>
        </w:rPr>
        <w:t>.</w:t>
      </w:r>
    </w:p>
    <w:p w14:paraId="0F72D152" w14:textId="77777777" w:rsidR="006B151D" w:rsidRPr="004F582E" w:rsidRDefault="006B151D" w:rsidP="004F582E">
      <w:pPr>
        <w:pStyle w:val="NormalWeb"/>
        <w:numPr>
          <w:ilvl w:val="0"/>
          <w:numId w:val="67"/>
        </w:numPr>
        <w:tabs>
          <w:tab w:val="clear" w:pos="1080"/>
          <w:tab w:val="num" w:pos="1364"/>
        </w:tabs>
        <w:spacing w:before="0" w:beforeAutospacing="0" w:after="0" w:line="360" w:lineRule="auto"/>
        <w:ind w:left="1364" w:right="301"/>
        <w:jc w:val="both"/>
        <w:rPr>
          <w:rFonts w:ascii="Arial" w:hAnsi="Arial"/>
          <w:sz w:val="22"/>
          <w:szCs w:val="22"/>
          <w:lang w:val="sv-SE"/>
        </w:rPr>
      </w:pPr>
      <w:r w:rsidRPr="004F582E">
        <w:rPr>
          <w:rFonts w:ascii="Arial" w:hAnsi="Arial"/>
          <w:sz w:val="22"/>
          <w:szCs w:val="22"/>
          <w:lang w:val="sv-SE"/>
        </w:rPr>
        <w:t>Menjaga dan melaksanakan pembersihan di ruangan pasien</w:t>
      </w:r>
      <w:r w:rsidR="00C650A9" w:rsidRPr="004F582E">
        <w:rPr>
          <w:rFonts w:ascii="Arial" w:hAnsi="Arial"/>
          <w:sz w:val="22"/>
          <w:szCs w:val="22"/>
          <w:lang w:val="sv-SE"/>
        </w:rPr>
        <w:t xml:space="preserve">, </w:t>
      </w:r>
      <w:r w:rsidRPr="004F582E">
        <w:rPr>
          <w:rFonts w:ascii="Arial" w:hAnsi="Arial"/>
          <w:sz w:val="22"/>
          <w:szCs w:val="22"/>
          <w:lang w:val="sv-SE"/>
        </w:rPr>
        <w:t xml:space="preserve">ruang jaga </w:t>
      </w:r>
      <w:r w:rsidR="00C650A9" w:rsidRPr="004F582E">
        <w:rPr>
          <w:rFonts w:ascii="Arial" w:hAnsi="Arial"/>
          <w:sz w:val="22"/>
          <w:szCs w:val="22"/>
          <w:lang w:val="sv-SE"/>
        </w:rPr>
        <w:t>dokter/</w:t>
      </w:r>
      <w:r w:rsidRPr="004F582E">
        <w:rPr>
          <w:rFonts w:ascii="Arial" w:hAnsi="Arial"/>
          <w:sz w:val="22"/>
          <w:szCs w:val="22"/>
          <w:lang w:val="sv-SE"/>
        </w:rPr>
        <w:t>perawat</w:t>
      </w:r>
      <w:r w:rsidR="00C650A9" w:rsidRPr="004F582E">
        <w:rPr>
          <w:rFonts w:ascii="Arial" w:hAnsi="Arial"/>
          <w:sz w:val="22"/>
          <w:szCs w:val="22"/>
          <w:lang w:val="sv-SE"/>
        </w:rPr>
        <w:t>, kamar mandi/WC dan spoelhok.</w:t>
      </w:r>
    </w:p>
    <w:p w14:paraId="42D4FE45" w14:textId="77777777" w:rsidR="006B151D" w:rsidRPr="004F582E" w:rsidRDefault="00C650A9" w:rsidP="004F582E">
      <w:pPr>
        <w:pStyle w:val="NormalWeb"/>
        <w:numPr>
          <w:ilvl w:val="0"/>
          <w:numId w:val="67"/>
        </w:numPr>
        <w:tabs>
          <w:tab w:val="clear" w:pos="1080"/>
          <w:tab w:val="num" w:pos="1364"/>
        </w:tabs>
        <w:spacing w:before="0" w:beforeAutospacing="0" w:after="0" w:line="360" w:lineRule="auto"/>
        <w:ind w:left="1364" w:right="301"/>
        <w:jc w:val="both"/>
        <w:rPr>
          <w:rFonts w:ascii="Arial" w:hAnsi="Arial"/>
          <w:sz w:val="22"/>
          <w:szCs w:val="22"/>
          <w:lang w:val="sv-SE"/>
        </w:rPr>
      </w:pPr>
      <w:r w:rsidRPr="004F582E">
        <w:rPr>
          <w:rFonts w:ascii="Arial" w:hAnsi="Arial"/>
          <w:sz w:val="22"/>
          <w:szCs w:val="22"/>
          <w:lang w:val="sv-SE"/>
        </w:rPr>
        <w:lastRenderedPageBreak/>
        <w:t>Mengantar contoh</w:t>
      </w:r>
      <w:r w:rsidR="006B151D" w:rsidRPr="004F582E">
        <w:rPr>
          <w:rFonts w:ascii="Arial" w:hAnsi="Arial"/>
          <w:sz w:val="22"/>
          <w:szCs w:val="22"/>
          <w:lang w:val="sv-SE"/>
        </w:rPr>
        <w:t xml:space="preserve"> darah, urine, faeces dan </w:t>
      </w:r>
      <w:r w:rsidRPr="004F582E">
        <w:rPr>
          <w:rFonts w:ascii="Arial" w:hAnsi="Arial"/>
          <w:sz w:val="22"/>
          <w:szCs w:val="22"/>
          <w:lang w:val="sv-SE"/>
        </w:rPr>
        <w:t xml:space="preserve">sample pemeriksaan </w:t>
      </w:r>
      <w:r w:rsidR="006B151D" w:rsidRPr="004F582E">
        <w:rPr>
          <w:rFonts w:ascii="Arial" w:hAnsi="Arial"/>
          <w:sz w:val="22"/>
          <w:szCs w:val="22"/>
          <w:lang w:val="sv-SE"/>
        </w:rPr>
        <w:t xml:space="preserve">lain </w:t>
      </w:r>
      <w:r w:rsidRPr="004F582E">
        <w:rPr>
          <w:rFonts w:ascii="Arial" w:hAnsi="Arial"/>
          <w:sz w:val="22"/>
          <w:szCs w:val="22"/>
          <w:lang w:val="sv-SE"/>
        </w:rPr>
        <w:t xml:space="preserve">ke laboratorium </w:t>
      </w:r>
      <w:r w:rsidR="006B151D" w:rsidRPr="004F582E">
        <w:rPr>
          <w:rFonts w:ascii="Arial" w:hAnsi="Arial"/>
          <w:sz w:val="22"/>
          <w:szCs w:val="22"/>
          <w:lang w:val="sv-SE"/>
        </w:rPr>
        <w:t>untuk pemeriksaan lanjutan</w:t>
      </w:r>
      <w:r w:rsidRPr="004F582E">
        <w:rPr>
          <w:rFonts w:ascii="Arial" w:hAnsi="Arial"/>
          <w:sz w:val="22"/>
          <w:szCs w:val="22"/>
          <w:lang w:val="sv-SE"/>
        </w:rPr>
        <w:t>.</w:t>
      </w:r>
    </w:p>
    <w:p w14:paraId="002B81D9" w14:textId="77777777" w:rsidR="006B151D" w:rsidRPr="004F582E" w:rsidRDefault="006B151D" w:rsidP="004F582E">
      <w:pPr>
        <w:pStyle w:val="NormalWeb"/>
        <w:numPr>
          <w:ilvl w:val="0"/>
          <w:numId w:val="67"/>
        </w:numPr>
        <w:tabs>
          <w:tab w:val="clear" w:pos="1080"/>
          <w:tab w:val="num" w:pos="1364"/>
        </w:tabs>
        <w:spacing w:before="0" w:beforeAutospacing="0" w:after="0" w:line="360" w:lineRule="auto"/>
        <w:ind w:left="1364" w:right="301"/>
        <w:jc w:val="both"/>
        <w:rPr>
          <w:rFonts w:ascii="Arial" w:hAnsi="Arial"/>
          <w:sz w:val="22"/>
          <w:szCs w:val="22"/>
          <w:lang w:val="sv-SE"/>
        </w:rPr>
      </w:pPr>
      <w:r w:rsidRPr="004F582E">
        <w:rPr>
          <w:rFonts w:ascii="Arial" w:hAnsi="Arial"/>
          <w:sz w:val="22"/>
          <w:szCs w:val="22"/>
          <w:lang w:val="sv-SE"/>
        </w:rPr>
        <w:t>Mengantar, menghitung dan mengambil linen</w:t>
      </w:r>
    </w:p>
    <w:p w14:paraId="20212113" w14:textId="77777777" w:rsidR="006B151D" w:rsidRPr="004F582E" w:rsidRDefault="006B151D" w:rsidP="004F582E">
      <w:pPr>
        <w:pStyle w:val="NormalWeb"/>
        <w:numPr>
          <w:ilvl w:val="0"/>
          <w:numId w:val="67"/>
        </w:numPr>
        <w:tabs>
          <w:tab w:val="clear" w:pos="1080"/>
          <w:tab w:val="num" w:pos="1364"/>
        </w:tabs>
        <w:spacing w:before="0" w:beforeAutospacing="0" w:after="0" w:line="360" w:lineRule="auto"/>
        <w:ind w:left="1364" w:right="301"/>
        <w:jc w:val="both"/>
        <w:rPr>
          <w:rFonts w:ascii="Arial" w:hAnsi="Arial"/>
          <w:sz w:val="22"/>
          <w:szCs w:val="22"/>
          <w:lang w:val="sv-SE"/>
        </w:rPr>
      </w:pPr>
      <w:r w:rsidRPr="004F582E">
        <w:rPr>
          <w:rFonts w:ascii="Arial" w:hAnsi="Arial"/>
          <w:sz w:val="22"/>
          <w:szCs w:val="22"/>
          <w:lang w:val="sv-SE"/>
        </w:rPr>
        <w:t>Mengambil hasil pemeriksaan Laboratorium dan foto X-Ray</w:t>
      </w:r>
    </w:p>
    <w:p w14:paraId="31FE9512" w14:textId="77777777" w:rsidR="006B151D" w:rsidRPr="004F582E" w:rsidRDefault="006B151D" w:rsidP="004F582E">
      <w:pPr>
        <w:numPr>
          <w:ilvl w:val="0"/>
          <w:numId w:val="67"/>
        </w:numPr>
        <w:tabs>
          <w:tab w:val="clear" w:pos="1080"/>
          <w:tab w:val="left" w:pos="709"/>
          <w:tab w:val="num" w:pos="1364"/>
        </w:tabs>
        <w:suppressAutoHyphens/>
        <w:overflowPunct w:val="0"/>
        <w:autoSpaceDE w:val="0"/>
        <w:spacing w:line="360" w:lineRule="auto"/>
        <w:ind w:left="1364" w:right="29"/>
        <w:jc w:val="both"/>
        <w:textAlignment w:val="baseline"/>
        <w:rPr>
          <w:rFonts w:ascii="Arial" w:hAnsi="Arial"/>
          <w:sz w:val="22"/>
          <w:szCs w:val="22"/>
        </w:rPr>
      </w:pPr>
      <w:r w:rsidRPr="004F582E">
        <w:rPr>
          <w:rFonts w:ascii="Arial" w:hAnsi="Arial"/>
          <w:sz w:val="22"/>
          <w:szCs w:val="22"/>
          <w:lang w:val="sv-SE"/>
        </w:rPr>
        <w:t>Membersihkan peralatan ruang perawatan (</w:t>
      </w:r>
      <w:r w:rsidR="00C650A9" w:rsidRPr="004F582E">
        <w:rPr>
          <w:rFonts w:ascii="Arial" w:hAnsi="Arial"/>
          <w:sz w:val="22"/>
          <w:szCs w:val="22"/>
          <w:lang w:val="sv-SE"/>
        </w:rPr>
        <w:t xml:space="preserve"> </w:t>
      </w:r>
      <w:r w:rsidRPr="004F582E">
        <w:rPr>
          <w:rFonts w:ascii="Arial" w:hAnsi="Arial"/>
          <w:sz w:val="22"/>
          <w:szCs w:val="22"/>
          <w:lang w:val="sv-SE"/>
        </w:rPr>
        <w:t>bak sampa</w:t>
      </w:r>
      <w:r w:rsidR="00C650A9" w:rsidRPr="004F582E">
        <w:rPr>
          <w:rFonts w:ascii="Arial" w:hAnsi="Arial"/>
          <w:sz w:val="22"/>
          <w:szCs w:val="22"/>
          <w:lang w:val="sv-SE"/>
        </w:rPr>
        <w:t>h</w:t>
      </w:r>
      <w:r w:rsidRPr="004F582E">
        <w:rPr>
          <w:rFonts w:ascii="Arial" w:hAnsi="Arial"/>
          <w:sz w:val="22"/>
          <w:szCs w:val="22"/>
          <w:lang w:val="sv-SE"/>
        </w:rPr>
        <w:t>, bengkok, pispot</w:t>
      </w:r>
      <w:r w:rsidR="00C650A9" w:rsidRPr="004F582E">
        <w:rPr>
          <w:rFonts w:ascii="Arial" w:hAnsi="Arial"/>
          <w:sz w:val="22"/>
          <w:szCs w:val="22"/>
          <w:lang w:val="sv-SE"/>
        </w:rPr>
        <w:t>,</w:t>
      </w:r>
      <w:r w:rsidRPr="004F582E">
        <w:rPr>
          <w:rFonts w:ascii="Arial" w:hAnsi="Arial"/>
          <w:sz w:val="22"/>
          <w:szCs w:val="22"/>
          <w:lang w:val="sv-SE"/>
        </w:rPr>
        <w:t xml:space="preserve"> urinal dan lain-lain)</w:t>
      </w:r>
      <w:r w:rsidR="00C650A9" w:rsidRPr="004F582E">
        <w:rPr>
          <w:rFonts w:ascii="Arial" w:hAnsi="Arial"/>
          <w:sz w:val="22"/>
          <w:szCs w:val="22"/>
          <w:lang w:val="sv-SE"/>
        </w:rPr>
        <w:t>.</w:t>
      </w:r>
    </w:p>
    <w:p w14:paraId="0EA99A20" w14:textId="77777777" w:rsidR="006B151D" w:rsidRPr="004F582E" w:rsidRDefault="006B151D" w:rsidP="004F582E">
      <w:pPr>
        <w:numPr>
          <w:ilvl w:val="0"/>
          <w:numId w:val="53"/>
        </w:numPr>
        <w:tabs>
          <w:tab w:val="left" w:pos="709"/>
        </w:tabs>
        <w:suppressAutoHyphens/>
        <w:overflowPunct w:val="0"/>
        <w:autoSpaceDE w:val="0"/>
        <w:spacing w:line="360" w:lineRule="auto"/>
        <w:ind w:left="1004" w:right="29"/>
        <w:jc w:val="both"/>
        <w:textAlignment w:val="baseline"/>
        <w:rPr>
          <w:rFonts w:ascii="Arial" w:hAnsi="Arial"/>
          <w:sz w:val="22"/>
          <w:szCs w:val="22"/>
        </w:rPr>
      </w:pPr>
      <w:r w:rsidRPr="004F582E">
        <w:rPr>
          <w:rFonts w:ascii="Arial" w:hAnsi="Arial"/>
          <w:sz w:val="22"/>
          <w:szCs w:val="22"/>
        </w:rPr>
        <w:t xml:space="preserve">Melakukan dinas rotasi sesuai jadual yang sudah dibuat oleh Kepala Ruang </w:t>
      </w:r>
      <w:r w:rsidR="00C650A9" w:rsidRPr="004F582E">
        <w:rPr>
          <w:rFonts w:ascii="Arial" w:hAnsi="Arial"/>
          <w:sz w:val="22"/>
          <w:szCs w:val="22"/>
        </w:rPr>
        <w:t>Hemodialisis.</w:t>
      </w:r>
    </w:p>
    <w:p w14:paraId="1B8A7526" w14:textId="77777777" w:rsidR="006B151D" w:rsidRPr="004F582E" w:rsidRDefault="00B26451" w:rsidP="004F582E">
      <w:pPr>
        <w:numPr>
          <w:ilvl w:val="0"/>
          <w:numId w:val="53"/>
        </w:numPr>
        <w:tabs>
          <w:tab w:val="left" w:pos="709"/>
        </w:tabs>
        <w:suppressAutoHyphens/>
        <w:overflowPunct w:val="0"/>
        <w:autoSpaceDE w:val="0"/>
        <w:spacing w:line="360" w:lineRule="auto"/>
        <w:ind w:left="1004" w:right="29"/>
        <w:jc w:val="both"/>
        <w:textAlignment w:val="baseline"/>
        <w:rPr>
          <w:rFonts w:ascii="Arial" w:hAnsi="Arial"/>
          <w:sz w:val="22"/>
          <w:szCs w:val="22"/>
        </w:rPr>
      </w:pPr>
      <w:r w:rsidRPr="004F582E">
        <w:rPr>
          <w:rFonts w:ascii="Arial" w:hAnsi="Arial"/>
          <w:sz w:val="22"/>
          <w:szCs w:val="22"/>
        </w:rPr>
        <w:t>Mematuhi ketentuan di Unit</w:t>
      </w:r>
      <w:r w:rsidR="006B151D" w:rsidRPr="004F582E">
        <w:rPr>
          <w:rFonts w:ascii="Arial" w:hAnsi="Arial"/>
          <w:sz w:val="22"/>
          <w:szCs w:val="22"/>
        </w:rPr>
        <w:t xml:space="preserve"> </w:t>
      </w:r>
      <w:r w:rsidR="00C650A9" w:rsidRPr="004F582E">
        <w:rPr>
          <w:rFonts w:ascii="Arial" w:hAnsi="Arial"/>
          <w:sz w:val="22"/>
          <w:szCs w:val="22"/>
        </w:rPr>
        <w:t>Hemodialisis.</w:t>
      </w:r>
    </w:p>
    <w:p w14:paraId="29BCFD23" w14:textId="77777777" w:rsidR="006B151D" w:rsidRPr="004F582E" w:rsidRDefault="006B151D" w:rsidP="004F582E">
      <w:pPr>
        <w:numPr>
          <w:ilvl w:val="0"/>
          <w:numId w:val="53"/>
        </w:numPr>
        <w:tabs>
          <w:tab w:val="left" w:pos="709"/>
        </w:tabs>
        <w:suppressAutoHyphens/>
        <w:overflowPunct w:val="0"/>
        <w:autoSpaceDE w:val="0"/>
        <w:spacing w:line="360" w:lineRule="auto"/>
        <w:ind w:left="1004" w:right="29"/>
        <w:jc w:val="both"/>
        <w:textAlignment w:val="baseline"/>
        <w:rPr>
          <w:rFonts w:ascii="Arial" w:hAnsi="Arial"/>
          <w:sz w:val="22"/>
          <w:szCs w:val="22"/>
        </w:rPr>
      </w:pPr>
      <w:r w:rsidRPr="004F582E">
        <w:rPr>
          <w:rFonts w:ascii="Arial" w:hAnsi="Arial"/>
          <w:sz w:val="22"/>
          <w:szCs w:val="22"/>
        </w:rPr>
        <w:t>Mendampingi perawat bila ada penderita yang memerlukan tindakan ke spesialis</w:t>
      </w:r>
      <w:r w:rsidR="00C650A9" w:rsidRPr="004F582E">
        <w:rPr>
          <w:rFonts w:ascii="Arial" w:hAnsi="Arial"/>
          <w:sz w:val="22"/>
          <w:szCs w:val="22"/>
        </w:rPr>
        <w:t>,</w:t>
      </w:r>
      <w:r w:rsidRPr="004F582E">
        <w:rPr>
          <w:rFonts w:ascii="Arial" w:hAnsi="Arial"/>
          <w:sz w:val="22"/>
          <w:szCs w:val="22"/>
        </w:rPr>
        <w:t xml:space="preserve"> penunjang medis, dan lain lain</w:t>
      </w:r>
      <w:r w:rsidR="00C650A9" w:rsidRPr="004F582E">
        <w:rPr>
          <w:rFonts w:ascii="Arial" w:hAnsi="Arial"/>
          <w:sz w:val="22"/>
          <w:szCs w:val="22"/>
        </w:rPr>
        <w:t>.</w:t>
      </w:r>
      <w:r w:rsidRPr="004F582E">
        <w:rPr>
          <w:rFonts w:ascii="Arial" w:hAnsi="Arial"/>
          <w:sz w:val="22"/>
          <w:szCs w:val="22"/>
        </w:rPr>
        <w:t xml:space="preserve"> </w:t>
      </w:r>
    </w:p>
    <w:p w14:paraId="5247E262" w14:textId="77777777" w:rsidR="006B151D" w:rsidRPr="004F582E" w:rsidRDefault="006B151D" w:rsidP="004F582E">
      <w:pPr>
        <w:numPr>
          <w:ilvl w:val="0"/>
          <w:numId w:val="53"/>
        </w:numPr>
        <w:tabs>
          <w:tab w:val="left" w:pos="709"/>
        </w:tabs>
        <w:suppressAutoHyphens/>
        <w:overflowPunct w:val="0"/>
        <w:autoSpaceDE w:val="0"/>
        <w:spacing w:line="360" w:lineRule="auto"/>
        <w:ind w:left="1004" w:right="29"/>
        <w:jc w:val="both"/>
        <w:textAlignment w:val="baseline"/>
        <w:rPr>
          <w:rFonts w:ascii="Arial" w:hAnsi="Arial"/>
          <w:sz w:val="22"/>
          <w:szCs w:val="22"/>
        </w:rPr>
      </w:pPr>
      <w:r w:rsidRPr="004F582E">
        <w:rPr>
          <w:rFonts w:ascii="Arial" w:hAnsi="Arial"/>
          <w:sz w:val="22"/>
          <w:szCs w:val="22"/>
        </w:rPr>
        <w:t>Melaksanakan tugas lain yang diberikan oleh pimpinan dalam rangka tugas kedinasan</w:t>
      </w:r>
      <w:r w:rsidR="00C650A9" w:rsidRPr="004F582E">
        <w:rPr>
          <w:rFonts w:ascii="Arial" w:hAnsi="Arial"/>
          <w:sz w:val="22"/>
          <w:szCs w:val="22"/>
        </w:rPr>
        <w:t>.</w:t>
      </w:r>
      <w:r w:rsidRPr="004F582E">
        <w:rPr>
          <w:rFonts w:ascii="Arial" w:hAnsi="Arial"/>
          <w:sz w:val="22"/>
          <w:szCs w:val="22"/>
        </w:rPr>
        <w:t xml:space="preserve"> </w:t>
      </w:r>
    </w:p>
    <w:p w14:paraId="2AC4AC0F" w14:textId="77777777" w:rsidR="006B151D" w:rsidRPr="004F582E" w:rsidRDefault="006B151D" w:rsidP="004F582E">
      <w:pPr>
        <w:numPr>
          <w:ilvl w:val="0"/>
          <w:numId w:val="53"/>
        </w:numPr>
        <w:tabs>
          <w:tab w:val="left" w:pos="709"/>
        </w:tabs>
        <w:suppressAutoHyphens/>
        <w:overflowPunct w:val="0"/>
        <w:autoSpaceDE w:val="0"/>
        <w:spacing w:line="360" w:lineRule="auto"/>
        <w:ind w:left="1004" w:right="29"/>
        <w:jc w:val="both"/>
        <w:textAlignment w:val="baseline"/>
        <w:rPr>
          <w:rFonts w:ascii="Arial" w:hAnsi="Arial"/>
          <w:sz w:val="22"/>
          <w:szCs w:val="22"/>
        </w:rPr>
      </w:pPr>
      <w:r w:rsidRPr="004F582E">
        <w:rPr>
          <w:rFonts w:ascii="Arial" w:hAnsi="Arial"/>
          <w:sz w:val="22"/>
          <w:szCs w:val="22"/>
        </w:rPr>
        <w:t>Menciptakan dan memelihara suasana kerja yang baik antara pasien dan keluarga sehingga tercipta ketenangan</w:t>
      </w:r>
      <w:r w:rsidR="00C650A9" w:rsidRPr="004F582E">
        <w:rPr>
          <w:rFonts w:ascii="Arial" w:hAnsi="Arial"/>
          <w:sz w:val="22"/>
          <w:szCs w:val="22"/>
        </w:rPr>
        <w:t xml:space="preserve"> dan kenyamanan.</w:t>
      </w:r>
    </w:p>
    <w:p w14:paraId="560988D9" w14:textId="77777777" w:rsidR="006B151D" w:rsidRPr="004F582E" w:rsidRDefault="006B151D" w:rsidP="004F582E">
      <w:pPr>
        <w:numPr>
          <w:ilvl w:val="0"/>
          <w:numId w:val="53"/>
        </w:numPr>
        <w:tabs>
          <w:tab w:val="left" w:pos="709"/>
        </w:tabs>
        <w:suppressAutoHyphens/>
        <w:overflowPunct w:val="0"/>
        <w:autoSpaceDE w:val="0"/>
        <w:spacing w:line="360" w:lineRule="auto"/>
        <w:ind w:left="1004" w:right="29"/>
        <w:jc w:val="both"/>
        <w:textAlignment w:val="baseline"/>
        <w:rPr>
          <w:rFonts w:ascii="Arial" w:hAnsi="Arial"/>
          <w:sz w:val="22"/>
          <w:szCs w:val="22"/>
          <w:lang w:val="fi-FI"/>
        </w:rPr>
      </w:pPr>
      <w:r w:rsidRPr="004F582E">
        <w:rPr>
          <w:rFonts w:ascii="Arial" w:hAnsi="Arial"/>
          <w:sz w:val="22"/>
          <w:szCs w:val="22"/>
          <w:lang w:val="fi-FI"/>
        </w:rPr>
        <w:t>Melaksanakan serah terima tugas kepada petugas pengganti secara lisan maupun tertulis, pada saat pergantian dinas</w:t>
      </w:r>
      <w:r w:rsidR="00C650A9" w:rsidRPr="004F582E">
        <w:rPr>
          <w:rFonts w:ascii="Arial" w:hAnsi="Arial"/>
          <w:sz w:val="22"/>
          <w:szCs w:val="22"/>
          <w:lang w:val="fi-FI"/>
        </w:rPr>
        <w:t>.</w:t>
      </w:r>
    </w:p>
    <w:p w14:paraId="46D3DF06" w14:textId="77777777" w:rsidR="006B151D" w:rsidRPr="004F582E" w:rsidRDefault="006B151D" w:rsidP="004F582E">
      <w:pPr>
        <w:numPr>
          <w:ilvl w:val="0"/>
          <w:numId w:val="53"/>
        </w:numPr>
        <w:tabs>
          <w:tab w:val="left" w:pos="990"/>
        </w:tabs>
        <w:suppressAutoHyphens/>
        <w:overflowPunct w:val="0"/>
        <w:autoSpaceDE w:val="0"/>
        <w:spacing w:line="360" w:lineRule="auto"/>
        <w:ind w:left="1004" w:right="29"/>
        <w:jc w:val="both"/>
        <w:textAlignment w:val="baseline"/>
        <w:rPr>
          <w:rFonts w:ascii="Arial" w:hAnsi="Arial"/>
          <w:sz w:val="22"/>
          <w:szCs w:val="22"/>
          <w:lang w:val="fi-FI"/>
        </w:rPr>
      </w:pPr>
      <w:r w:rsidRPr="004F582E">
        <w:rPr>
          <w:rFonts w:ascii="Arial" w:hAnsi="Arial"/>
          <w:sz w:val="22"/>
          <w:szCs w:val="22"/>
          <w:lang w:val="fi-FI"/>
        </w:rPr>
        <w:t>Mengembangkan diri sendiri sehingga memiliki wawasan, sikap dan keahlian yang sepadan dengan tuntutan jabatan saat ini dan siap menerima tanggung jawab yang lebih besar di masa yang akan datang</w:t>
      </w:r>
      <w:r w:rsidR="00C650A9" w:rsidRPr="004F582E">
        <w:rPr>
          <w:rFonts w:ascii="Arial" w:hAnsi="Arial"/>
          <w:sz w:val="22"/>
          <w:szCs w:val="22"/>
          <w:lang w:val="fi-FI"/>
        </w:rPr>
        <w:t>.</w:t>
      </w:r>
    </w:p>
    <w:p w14:paraId="491FBC20" w14:textId="77777777" w:rsidR="006B151D" w:rsidRPr="004F582E" w:rsidRDefault="006B151D" w:rsidP="004F582E">
      <w:pPr>
        <w:tabs>
          <w:tab w:val="left" w:pos="709"/>
        </w:tabs>
        <w:overflowPunct w:val="0"/>
        <w:autoSpaceDE w:val="0"/>
        <w:spacing w:line="360" w:lineRule="auto"/>
        <w:ind w:left="284" w:right="29"/>
        <w:jc w:val="both"/>
        <w:textAlignment w:val="baseline"/>
        <w:rPr>
          <w:rFonts w:ascii="Arial" w:hAnsi="Arial"/>
          <w:sz w:val="22"/>
          <w:szCs w:val="22"/>
        </w:rPr>
      </w:pPr>
    </w:p>
    <w:p w14:paraId="6180F462" w14:textId="77777777" w:rsidR="006B151D" w:rsidRPr="004F582E" w:rsidRDefault="006B151D" w:rsidP="004F582E">
      <w:pPr>
        <w:pStyle w:val="Subtitle"/>
        <w:spacing w:line="360" w:lineRule="auto"/>
        <w:ind w:left="5760"/>
        <w:jc w:val="both"/>
        <w:rPr>
          <w:rFonts w:ascii="Arial" w:hAnsi="Arial"/>
          <w:sz w:val="22"/>
          <w:szCs w:val="22"/>
          <w:lang w:val="fi-FI"/>
        </w:rPr>
      </w:pPr>
    </w:p>
    <w:p w14:paraId="2B2C4EDC" w14:textId="77777777" w:rsidR="006B151D" w:rsidRPr="004F582E" w:rsidRDefault="006B151D" w:rsidP="004F582E">
      <w:pPr>
        <w:pStyle w:val="Subtitle"/>
        <w:spacing w:line="360" w:lineRule="auto"/>
        <w:ind w:left="5760"/>
        <w:jc w:val="both"/>
        <w:rPr>
          <w:rFonts w:ascii="Arial" w:hAnsi="Arial"/>
          <w:sz w:val="22"/>
          <w:szCs w:val="22"/>
          <w:lang w:val="id-ID"/>
        </w:rPr>
      </w:pPr>
    </w:p>
    <w:p w14:paraId="5DDA200B" w14:textId="77777777" w:rsidR="006B151D" w:rsidRPr="004F582E" w:rsidRDefault="006B151D" w:rsidP="004F582E">
      <w:pPr>
        <w:tabs>
          <w:tab w:val="left" w:pos="5040"/>
        </w:tabs>
        <w:spacing w:line="360" w:lineRule="auto"/>
        <w:rPr>
          <w:rFonts w:ascii="Arial" w:hAnsi="Arial"/>
          <w:sz w:val="22"/>
          <w:szCs w:val="22"/>
        </w:rPr>
        <w:sectPr w:rsidR="006B151D" w:rsidRPr="004F582E" w:rsidSect="00691830">
          <w:pgSz w:w="12179" w:h="18700" w:code="9"/>
          <w:pgMar w:top="1701" w:right="1418" w:bottom="1418" w:left="1701" w:header="720" w:footer="1247" w:gutter="0"/>
          <w:cols w:space="720"/>
        </w:sectPr>
      </w:pPr>
    </w:p>
    <w:p w14:paraId="140C22D6" w14:textId="77777777" w:rsidR="00A45469" w:rsidRPr="004F582E" w:rsidRDefault="00F60FE9" w:rsidP="004F582E">
      <w:pPr>
        <w:spacing w:line="360" w:lineRule="auto"/>
        <w:jc w:val="center"/>
        <w:rPr>
          <w:rFonts w:ascii="Arial" w:hAnsi="Arial"/>
          <w:b/>
          <w:sz w:val="22"/>
          <w:szCs w:val="22"/>
        </w:rPr>
      </w:pPr>
      <w:r w:rsidRPr="004F582E">
        <w:rPr>
          <w:rFonts w:ascii="Arial" w:hAnsi="Arial"/>
          <w:b/>
          <w:sz w:val="22"/>
          <w:szCs w:val="22"/>
        </w:rPr>
        <w:lastRenderedPageBreak/>
        <w:t>BAB VII</w:t>
      </w:r>
    </w:p>
    <w:p w14:paraId="30A1213E" w14:textId="77777777" w:rsidR="00A45469" w:rsidRPr="004F582E" w:rsidRDefault="00A45469" w:rsidP="004F582E">
      <w:pPr>
        <w:spacing w:line="360" w:lineRule="auto"/>
        <w:jc w:val="center"/>
        <w:rPr>
          <w:rFonts w:ascii="Arial" w:hAnsi="Arial"/>
          <w:b/>
          <w:sz w:val="22"/>
          <w:szCs w:val="22"/>
        </w:rPr>
      </w:pPr>
      <w:r w:rsidRPr="004F582E">
        <w:rPr>
          <w:rFonts w:ascii="Arial" w:hAnsi="Arial"/>
          <w:b/>
          <w:sz w:val="22"/>
          <w:szCs w:val="22"/>
        </w:rPr>
        <w:t>TATA HUBUNGAN KERJA</w:t>
      </w:r>
    </w:p>
    <w:p w14:paraId="30851586" w14:textId="77777777" w:rsidR="006B151D" w:rsidRPr="004F582E" w:rsidRDefault="006B151D" w:rsidP="004F582E">
      <w:pPr>
        <w:spacing w:line="360" w:lineRule="auto"/>
        <w:jc w:val="center"/>
        <w:rPr>
          <w:rFonts w:ascii="Arial" w:hAnsi="Arial"/>
          <w:b/>
          <w:sz w:val="22"/>
          <w:szCs w:val="22"/>
        </w:rPr>
      </w:pPr>
    </w:p>
    <w:p w14:paraId="7C9792E3" w14:textId="77777777" w:rsidR="00A45469" w:rsidRPr="004F582E" w:rsidRDefault="00233EC6" w:rsidP="004F582E">
      <w:pPr>
        <w:spacing w:line="360" w:lineRule="auto"/>
        <w:jc w:val="center"/>
        <w:rPr>
          <w:rFonts w:ascii="Arial" w:hAnsi="Arial"/>
          <w:b/>
          <w:sz w:val="22"/>
          <w:szCs w:val="22"/>
        </w:rPr>
      </w:pPr>
      <w:r w:rsidRPr="004F582E">
        <w:rPr>
          <w:rFonts w:ascii="Arial" w:hAnsi="Arial"/>
          <w:b/>
          <w:noProof/>
          <w:sz w:val="22"/>
          <w:szCs w:val="22"/>
          <w:lang w:val="en-US"/>
        </w:rPr>
        <mc:AlternateContent>
          <mc:Choice Requires="wpg">
            <w:drawing>
              <wp:anchor distT="0" distB="0" distL="114300" distR="114300" simplePos="0" relativeHeight="251648512" behindDoc="0" locked="0" layoutInCell="1" allowOverlap="1" wp14:anchorId="57CA7B3E" wp14:editId="0DE6D923">
                <wp:simplePos x="0" y="0"/>
                <wp:positionH relativeFrom="column">
                  <wp:posOffset>-48895</wp:posOffset>
                </wp:positionH>
                <wp:positionV relativeFrom="paragraph">
                  <wp:posOffset>100330</wp:posOffset>
                </wp:positionV>
                <wp:extent cx="5153025" cy="7839075"/>
                <wp:effectExtent l="0" t="0" r="0" b="0"/>
                <wp:wrapNone/>
                <wp:docPr id="1" name="Group 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53025" cy="7839075"/>
                          <a:chOff x="2205" y="3030"/>
                          <a:chExt cx="8115" cy="12345"/>
                        </a:xfrm>
                      </wpg:grpSpPr>
                      <wps:wsp>
                        <wps:cNvPr id="2" name="Rectangle 218"/>
                        <wps:cNvSpPr>
                          <a:spLocks noChangeArrowheads="1"/>
                        </wps:cNvSpPr>
                        <wps:spPr bwMode="auto">
                          <a:xfrm>
                            <a:off x="6615" y="3030"/>
                            <a:ext cx="3705" cy="405"/>
                          </a:xfrm>
                          <a:prstGeom prst="rect">
                            <a:avLst/>
                          </a:prstGeom>
                          <a:solidFill>
                            <a:srgbClr val="FFFFFF"/>
                          </a:solidFill>
                          <a:ln w="9525">
                            <a:solidFill>
                              <a:srgbClr val="000000"/>
                            </a:solidFill>
                            <a:miter lim="800000"/>
                            <a:headEnd/>
                            <a:tailEnd/>
                          </a:ln>
                        </wps:spPr>
                        <wps:txbx>
                          <w:txbxContent>
                            <w:p w14:paraId="2B03BBAC" w14:textId="77777777" w:rsidR="005E4259" w:rsidRDefault="005E4259" w:rsidP="00A45469">
                              <w:pPr>
                                <w:jc w:val="center"/>
                              </w:pPr>
                              <w:r>
                                <w:t>Instalasi</w:t>
                              </w:r>
                              <w:r>
                                <w:rPr>
                                  <w:lang w:val="en-US"/>
                                </w:rPr>
                                <w:t xml:space="preserve"> </w:t>
                              </w:r>
                              <w:r>
                                <w:t>Intensive Care</w:t>
                              </w:r>
                              <w:r>
                                <w:rPr>
                                  <w:lang w:val="en-US"/>
                                </w:rPr>
                                <w:t xml:space="preserve"> Unit</w:t>
                              </w:r>
                            </w:p>
                          </w:txbxContent>
                        </wps:txbx>
                        <wps:bodyPr rot="0" vert="horz" wrap="square" lIns="91440" tIns="45720" rIns="91440" bIns="45720" anchor="t" anchorCtr="0" upright="1">
                          <a:noAutofit/>
                        </wps:bodyPr>
                      </wps:wsp>
                      <wps:wsp>
                        <wps:cNvPr id="3" name="Rectangle 219"/>
                        <wps:cNvSpPr>
                          <a:spLocks noChangeArrowheads="1"/>
                        </wps:cNvSpPr>
                        <wps:spPr bwMode="auto">
                          <a:xfrm>
                            <a:off x="6615" y="3705"/>
                            <a:ext cx="3705" cy="405"/>
                          </a:xfrm>
                          <a:prstGeom prst="rect">
                            <a:avLst/>
                          </a:prstGeom>
                          <a:solidFill>
                            <a:srgbClr val="FFFFFF"/>
                          </a:solidFill>
                          <a:ln w="9525">
                            <a:solidFill>
                              <a:srgbClr val="000000"/>
                            </a:solidFill>
                            <a:miter lim="800000"/>
                            <a:headEnd/>
                            <a:tailEnd/>
                          </a:ln>
                        </wps:spPr>
                        <wps:txbx>
                          <w:txbxContent>
                            <w:p w14:paraId="3E4EA6CD" w14:textId="77777777" w:rsidR="005E4259" w:rsidRDefault="005E4259" w:rsidP="00A45469">
                              <w:pPr>
                                <w:jc w:val="center"/>
                              </w:pPr>
                              <w:r>
                                <w:t>Instalasi Gawat Darurat</w:t>
                              </w:r>
                            </w:p>
                          </w:txbxContent>
                        </wps:txbx>
                        <wps:bodyPr rot="0" vert="horz" wrap="square" lIns="91440" tIns="45720" rIns="91440" bIns="45720" anchor="t" anchorCtr="0" upright="1">
                          <a:noAutofit/>
                        </wps:bodyPr>
                      </wps:wsp>
                      <wps:wsp>
                        <wps:cNvPr id="4" name="Rectangle 220"/>
                        <wps:cNvSpPr>
                          <a:spLocks noChangeArrowheads="1"/>
                        </wps:cNvSpPr>
                        <wps:spPr bwMode="auto">
                          <a:xfrm>
                            <a:off x="6615" y="4395"/>
                            <a:ext cx="3705" cy="405"/>
                          </a:xfrm>
                          <a:prstGeom prst="rect">
                            <a:avLst/>
                          </a:prstGeom>
                          <a:solidFill>
                            <a:srgbClr val="FFFFFF"/>
                          </a:solidFill>
                          <a:ln w="9525">
                            <a:solidFill>
                              <a:srgbClr val="000000"/>
                            </a:solidFill>
                            <a:miter lim="800000"/>
                            <a:headEnd/>
                            <a:tailEnd/>
                          </a:ln>
                        </wps:spPr>
                        <wps:txbx>
                          <w:txbxContent>
                            <w:p w14:paraId="47715409" w14:textId="77777777" w:rsidR="005E4259" w:rsidRDefault="005E4259" w:rsidP="00A45469">
                              <w:pPr>
                                <w:jc w:val="center"/>
                              </w:pPr>
                              <w:r>
                                <w:t>Instalasi Laboratorium</w:t>
                              </w:r>
                            </w:p>
                          </w:txbxContent>
                        </wps:txbx>
                        <wps:bodyPr rot="0" vert="horz" wrap="square" lIns="91440" tIns="45720" rIns="91440" bIns="45720" anchor="t" anchorCtr="0" upright="1">
                          <a:noAutofit/>
                        </wps:bodyPr>
                      </wps:wsp>
                      <wps:wsp>
                        <wps:cNvPr id="5" name="Rectangle 221"/>
                        <wps:cNvSpPr>
                          <a:spLocks noChangeArrowheads="1"/>
                        </wps:cNvSpPr>
                        <wps:spPr bwMode="auto">
                          <a:xfrm>
                            <a:off x="6615" y="5040"/>
                            <a:ext cx="3705" cy="405"/>
                          </a:xfrm>
                          <a:prstGeom prst="rect">
                            <a:avLst/>
                          </a:prstGeom>
                          <a:solidFill>
                            <a:srgbClr val="FFFFFF"/>
                          </a:solidFill>
                          <a:ln w="9525">
                            <a:solidFill>
                              <a:srgbClr val="000000"/>
                            </a:solidFill>
                            <a:miter lim="800000"/>
                            <a:headEnd/>
                            <a:tailEnd/>
                          </a:ln>
                        </wps:spPr>
                        <wps:txbx>
                          <w:txbxContent>
                            <w:p w14:paraId="7C0C44D9" w14:textId="77777777" w:rsidR="005E4259" w:rsidRDefault="005E4259" w:rsidP="00A45469">
                              <w:pPr>
                                <w:jc w:val="center"/>
                              </w:pPr>
                              <w:r>
                                <w:t>Instalasi Farmasi</w:t>
                              </w:r>
                            </w:p>
                          </w:txbxContent>
                        </wps:txbx>
                        <wps:bodyPr rot="0" vert="horz" wrap="square" lIns="91440" tIns="45720" rIns="91440" bIns="45720" anchor="t" anchorCtr="0" upright="1">
                          <a:noAutofit/>
                        </wps:bodyPr>
                      </wps:wsp>
                      <wps:wsp>
                        <wps:cNvPr id="6" name="Rectangle 222"/>
                        <wps:cNvSpPr>
                          <a:spLocks noChangeArrowheads="1"/>
                        </wps:cNvSpPr>
                        <wps:spPr bwMode="auto">
                          <a:xfrm>
                            <a:off x="6615" y="5625"/>
                            <a:ext cx="3705" cy="405"/>
                          </a:xfrm>
                          <a:prstGeom prst="rect">
                            <a:avLst/>
                          </a:prstGeom>
                          <a:solidFill>
                            <a:srgbClr val="FFFFFF"/>
                          </a:solidFill>
                          <a:ln w="9525">
                            <a:solidFill>
                              <a:srgbClr val="000000"/>
                            </a:solidFill>
                            <a:miter lim="800000"/>
                            <a:headEnd/>
                            <a:tailEnd/>
                          </a:ln>
                        </wps:spPr>
                        <wps:txbx>
                          <w:txbxContent>
                            <w:p w14:paraId="68B2A80D" w14:textId="77777777" w:rsidR="005E4259" w:rsidRDefault="005E4259" w:rsidP="00A45469">
                              <w:pPr>
                                <w:jc w:val="center"/>
                              </w:pPr>
                              <w:r>
                                <w:t>Instalasi Radiologi</w:t>
                              </w:r>
                            </w:p>
                          </w:txbxContent>
                        </wps:txbx>
                        <wps:bodyPr rot="0" vert="horz" wrap="square" lIns="91440" tIns="45720" rIns="91440" bIns="45720" anchor="t" anchorCtr="0" upright="1">
                          <a:noAutofit/>
                        </wps:bodyPr>
                      </wps:wsp>
                      <wps:wsp>
                        <wps:cNvPr id="7" name="Rectangle 223"/>
                        <wps:cNvSpPr>
                          <a:spLocks noChangeArrowheads="1"/>
                        </wps:cNvSpPr>
                        <wps:spPr bwMode="auto">
                          <a:xfrm>
                            <a:off x="6615" y="6225"/>
                            <a:ext cx="3705" cy="405"/>
                          </a:xfrm>
                          <a:prstGeom prst="rect">
                            <a:avLst/>
                          </a:prstGeom>
                          <a:solidFill>
                            <a:srgbClr val="FFFFFF"/>
                          </a:solidFill>
                          <a:ln w="9525">
                            <a:solidFill>
                              <a:srgbClr val="000000"/>
                            </a:solidFill>
                            <a:miter lim="800000"/>
                            <a:headEnd/>
                            <a:tailEnd/>
                          </a:ln>
                        </wps:spPr>
                        <wps:txbx>
                          <w:txbxContent>
                            <w:p w14:paraId="173D45C7" w14:textId="77777777" w:rsidR="005E4259" w:rsidRDefault="005E4259" w:rsidP="00A45469">
                              <w:pPr>
                                <w:jc w:val="center"/>
                              </w:pPr>
                              <w:r>
                                <w:t xml:space="preserve">Instalasi </w:t>
                              </w:r>
                              <w:r>
                                <w:rPr>
                                  <w:lang w:val="en-US"/>
                                </w:rPr>
                                <w:t>Bedah Sentral dan CSSD</w:t>
                              </w:r>
                              <w:r>
                                <w:t xml:space="preserve"> Operasi</w:t>
                              </w:r>
                            </w:p>
                          </w:txbxContent>
                        </wps:txbx>
                        <wps:bodyPr rot="0" vert="horz" wrap="square" lIns="91440" tIns="45720" rIns="91440" bIns="45720" anchor="t" anchorCtr="0" upright="1">
                          <a:noAutofit/>
                        </wps:bodyPr>
                      </wps:wsp>
                      <wps:wsp>
                        <wps:cNvPr id="8" name="Rectangle 224"/>
                        <wps:cNvSpPr>
                          <a:spLocks noChangeArrowheads="1"/>
                        </wps:cNvSpPr>
                        <wps:spPr bwMode="auto">
                          <a:xfrm>
                            <a:off x="6615" y="6855"/>
                            <a:ext cx="3705" cy="405"/>
                          </a:xfrm>
                          <a:prstGeom prst="rect">
                            <a:avLst/>
                          </a:prstGeom>
                          <a:solidFill>
                            <a:srgbClr val="FFFFFF"/>
                          </a:solidFill>
                          <a:ln w="9525">
                            <a:solidFill>
                              <a:srgbClr val="000000"/>
                            </a:solidFill>
                            <a:miter lim="800000"/>
                            <a:headEnd/>
                            <a:tailEnd/>
                          </a:ln>
                        </wps:spPr>
                        <wps:txbx>
                          <w:txbxContent>
                            <w:p w14:paraId="3EE29B30" w14:textId="77777777" w:rsidR="005E4259" w:rsidRDefault="005E4259" w:rsidP="00A45469">
                              <w:pPr>
                                <w:jc w:val="center"/>
                              </w:pPr>
                              <w:r>
                                <w:t>Instalasi Rekam Medis</w:t>
                              </w:r>
                            </w:p>
                            <w:p w14:paraId="16685795" w14:textId="77777777" w:rsidR="005E4259" w:rsidRPr="004F61DA" w:rsidRDefault="005E4259" w:rsidP="00A45469"/>
                          </w:txbxContent>
                        </wps:txbx>
                        <wps:bodyPr rot="0" vert="horz" wrap="square" lIns="91440" tIns="45720" rIns="91440" bIns="45720" anchor="t" anchorCtr="0" upright="1">
                          <a:noAutofit/>
                        </wps:bodyPr>
                      </wps:wsp>
                      <wps:wsp>
                        <wps:cNvPr id="9" name="Rectangle 225"/>
                        <wps:cNvSpPr>
                          <a:spLocks noChangeArrowheads="1"/>
                        </wps:cNvSpPr>
                        <wps:spPr bwMode="auto">
                          <a:xfrm>
                            <a:off x="6615" y="7440"/>
                            <a:ext cx="3705" cy="405"/>
                          </a:xfrm>
                          <a:prstGeom prst="rect">
                            <a:avLst/>
                          </a:prstGeom>
                          <a:solidFill>
                            <a:srgbClr val="FFFFFF"/>
                          </a:solidFill>
                          <a:ln w="9525">
                            <a:solidFill>
                              <a:srgbClr val="000000"/>
                            </a:solidFill>
                            <a:miter lim="800000"/>
                            <a:headEnd/>
                            <a:tailEnd/>
                          </a:ln>
                        </wps:spPr>
                        <wps:txbx>
                          <w:txbxContent>
                            <w:p w14:paraId="347BF58F" w14:textId="77777777" w:rsidR="005E4259" w:rsidRDefault="005E4259" w:rsidP="00A45469">
                              <w:pPr>
                                <w:jc w:val="center"/>
                              </w:pPr>
                              <w:r>
                                <w:t>Pelayanan Umum</w:t>
                              </w:r>
                            </w:p>
                          </w:txbxContent>
                        </wps:txbx>
                        <wps:bodyPr rot="0" vert="horz" wrap="square" lIns="91440" tIns="45720" rIns="91440" bIns="45720" anchor="t" anchorCtr="0" upright="1">
                          <a:noAutofit/>
                        </wps:bodyPr>
                      </wps:wsp>
                      <wps:wsp>
                        <wps:cNvPr id="10" name="Rectangle 226"/>
                        <wps:cNvSpPr>
                          <a:spLocks noChangeArrowheads="1"/>
                        </wps:cNvSpPr>
                        <wps:spPr bwMode="auto">
                          <a:xfrm>
                            <a:off x="6615" y="8070"/>
                            <a:ext cx="3705" cy="405"/>
                          </a:xfrm>
                          <a:prstGeom prst="rect">
                            <a:avLst/>
                          </a:prstGeom>
                          <a:solidFill>
                            <a:srgbClr val="FFFFFF"/>
                          </a:solidFill>
                          <a:ln w="9525">
                            <a:solidFill>
                              <a:srgbClr val="000000"/>
                            </a:solidFill>
                            <a:miter lim="800000"/>
                            <a:headEnd/>
                            <a:tailEnd/>
                          </a:ln>
                        </wps:spPr>
                        <wps:txbx>
                          <w:txbxContent>
                            <w:p w14:paraId="0D9A4A62" w14:textId="77777777" w:rsidR="005E4259" w:rsidRDefault="005E4259" w:rsidP="009A1DF6">
                              <w:pPr>
                                <w:jc w:val="center"/>
                              </w:pPr>
                              <w:r>
                                <w:t>Instalasi Rawat Jalan</w:t>
                              </w:r>
                            </w:p>
                            <w:p w14:paraId="7324441A" w14:textId="77777777" w:rsidR="005E4259" w:rsidRPr="009A1DF6" w:rsidRDefault="005E4259" w:rsidP="009A1DF6"/>
                          </w:txbxContent>
                        </wps:txbx>
                        <wps:bodyPr rot="0" vert="horz" wrap="square" lIns="91440" tIns="45720" rIns="91440" bIns="45720" anchor="t" anchorCtr="0" upright="1">
                          <a:noAutofit/>
                        </wps:bodyPr>
                      </wps:wsp>
                      <wps:wsp>
                        <wps:cNvPr id="11" name="Rectangle 227"/>
                        <wps:cNvSpPr>
                          <a:spLocks noChangeArrowheads="1"/>
                        </wps:cNvSpPr>
                        <wps:spPr bwMode="auto">
                          <a:xfrm>
                            <a:off x="6615" y="8715"/>
                            <a:ext cx="3705" cy="405"/>
                          </a:xfrm>
                          <a:prstGeom prst="rect">
                            <a:avLst/>
                          </a:prstGeom>
                          <a:solidFill>
                            <a:srgbClr val="FFFFFF"/>
                          </a:solidFill>
                          <a:ln w="9525">
                            <a:solidFill>
                              <a:srgbClr val="000000"/>
                            </a:solidFill>
                            <a:miter lim="800000"/>
                            <a:headEnd/>
                            <a:tailEnd/>
                          </a:ln>
                        </wps:spPr>
                        <wps:txbx>
                          <w:txbxContent>
                            <w:p w14:paraId="58A72D12" w14:textId="77777777" w:rsidR="005E4259" w:rsidRPr="000825AE" w:rsidRDefault="005E4259" w:rsidP="009A1DF6">
                              <w:pPr>
                                <w:jc w:val="center"/>
                              </w:pPr>
                              <w:r>
                                <w:t>Rumah Tangga</w:t>
                              </w:r>
                            </w:p>
                            <w:p w14:paraId="2079023A" w14:textId="77777777" w:rsidR="005E4259" w:rsidRDefault="005E4259" w:rsidP="00A45469">
                              <w:pPr>
                                <w:jc w:val="center"/>
                              </w:pPr>
                            </w:p>
                          </w:txbxContent>
                        </wps:txbx>
                        <wps:bodyPr rot="0" vert="horz" wrap="square" lIns="91440" tIns="45720" rIns="91440" bIns="45720" anchor="t" anchorCtr="0" upright="1">
                          <a:noAutofit/>
                        </wps:bodyPr>
                      </wps:wsp>
                      <wps:wsp>
                        <wps:cNvPr id="12" name="Rectangle 228"/>
                        <wps:cNvSpPr>
                          <a:spLocks noChangeArrowheads="1"/>
                        </wps:cNvSpPr>
                        <wps:spPr bwMode="auto">
                          <a:xfrm>
                            <a:off x="6615" y="9315"/>
                            <a:ext cx="3705" cy="405"/>
                          </a:xfrm>
                          <a:prstGeom prst="rect">
                            <a:avLst/>
                          </a:prstGeom>
                          <a:solidFill>
                            <a:srgbClr val="FFFFFF"/>
                          </a:solidFill>
                          <a:ln w="9525">
                            <a:solidFill>
                              <a:srgbClr val="000000"/>
                            </a:solidFill>
                            <a:miter lim="800000"/>
                            <a:headEnd/>
                            <a:tailEnd/>
                          </a:ln>
                        </wps:spPr>
                        <wps:txbx>
                          <w:txbxContent>
                            <w:p w14:paraId="765D82F0" w14:textId="77777777" w:rsidR="005E4259" w:rsidRDefault="005E4259" w:rsidP="009A1DF6">
                              <w:pPr>
                                <w:jc w:val="center"/>
                              </w:pPr>
                              <w:r>
                                <w:t>Akutansi  &amp; Keuangan</w:t>
                              </w:r>
                            </w:p>
                          </w:txbxContent>
                        </wps:txbx>
                        <wps:bodyPr rot="0" vert="horz" wrap="square" lIns="91440" tIns="45720" rIns="91440" bIns="45720" anchor="t" anchorCtr="0" upright="1">
                          <a:noAutofit/>
                        </wps:bodyPr>
                      </wps:wsp>
                      <wps:wsp>
                        <wps:cNvPr id="13" name="Rectangle 229"/>
                        <wps:cNvSpPr>
                          <a:spLocks noChangeArrowheads="1"/>
                        </wps:cNvSpPr>
                        <wps:spPr bwMode="auto">
                          <a:xfrm>
                            <a:off x="6615" y="9945"/>
                            <a:ext cx="3705" cy="405"/>
                          </a:xfrm>
                          <a:prstGeom prst="rect">
                            <a:avLst/>
                          </a:prstGeom>
                          <a:solidFill>
                            <a:srgbClr val="FFFFFF"/>
                          </a:solidFill>
                          <a:ln w="9525">
                            <a:solidFill>
                              <a:srgbClr val="000000"/>
                            </a:solidFill>
                            <a:miter lim="800000"/>
                            <a:headEnd/>
                            <a:tailEnd/>
                          </a:ln>
                        </wps:spPr>
                        <wps:txbx>
                          <w:txbxContent>
                            <w:p w14:paraId="33D57F07" w14:textId="77777777" w:rsidR="005E4259" w:rsidRPr="00230744" w:rsidRDefault="005E4259" w:rsidP="009A1DF6">
                              <w:pPr>
                                <w:jc w:val="center"/>
                              </w:pPr>
                              <w:r>
                                <w:t>Kepegawaian &amp; Diklat</w:t>
                              </w:r>
                            </w:p>
                            <w:p w14:paraId="20770ABC" w14:textId="77777777" w:rsidR="005E4259" w:rsidRDefault="005E4259" w:rsidP="00A45469">
                              <w:pPr>
                                <w:jc w:val="center"/>
                              </w:pPr>
                            </w:p>
                          </w:txbxContent>
                        </wps:txbx>
                        <wps:bodyPr rot="0" vert="horz" wrap="square" lIns="91440" tIns="45720" rIns="91440" bIns="45720" anchor="t" anchorCtr="0" upright="1">
                          <a:noAutofit/>
                        </wps:bodyPr>
                      </wps:wsp>
                      <wps:wsp>
                        <wps:cNvPr id="14" name="Rectangle 230"/>
                        <wps:cNvSpPr>
                          <a:spLocks noChangeArrowheads="1"/>
                        </wps:cNvSpPr>
                        <wps:spPr bwMode="auto">
                          <a:xfrm>
                            <a:off x="6615" y="10560"/>
                            <a:ext cx="3705" cy="405"/>
                          </a:xfrm>
                          <a:prstGeom prst="rect">
                            <a:avLst/>
                          </a:prstGeom>
                          <a:solidFill>
                            <a:srgbClr val="FFFFFF"/>
                          </a:solidFill>
                          <a:ln w="9525">
                            <a:solidFill>
                              <a:srgbClr val="000000"/>
                            </a:solidFill>
                            <a:miter lim="800000"/>
                            <a:headEnd/>
                            <a:tailEnd/>
                          </a:ln>
                        </wps:spPr>
                        <wps:txbx>
                          <w:txbxContent>
                            <w:p w14:paraId="6049B6D9" w14:textId="77777777" w:rsidR="005E4259" w:rsidRDefault="005E4259" w:rsidP="009A1DF6">
                              <w:pPr>
                                <w:jc w:val="center"/>
                              </w:pPr>
                              <w:r>
                                <w:t>Pemasaran &amp; Humas</w:t>
                              </w:r>
                            </w:p>
                            <w:p w14:paraId="06F89E2B" w14:textId="77777777" w:rsidR="005E4259" w:rsidRDefault="005E4259"/>
                          </w:txbxContent>
                        </wps:txbx>
                        <wps:bodyPr rot="0" vert="horz" wrap="square" lIns="91440" tIns="45720" rIns="91440" bIns="45720" anchor="t" anchorCtr="0" upright="1">
                          <a:noAutofit/>
                        </wps:bodyPr>
                      </wps:wsp>
                      <wps:wsp>
                        <wps:cNvPr id="15" name="Rectangle 231"/>
                        <wps:cNvSpPr>
                          <a:spLocks noChangeArrowheads="1"/>
                        </wps:cNvSpPr>
                        <wps:spPr bwMode="auto">
                          <a:xfrm>
                            <a:off x="6615" y="11145"/>
                            <a:ext cx="3705" cy="405"/>
                          </a:xfrm>
                          <a:prstGeom prst="rect">
                            <a:avLst/>
                          </a:prstGeom>
                          <a:solidFill>
                            <a:srgbClr val="FFFFFF"/>
                          </a:solidFill>
                          <a:ln w="9525">
                            <a:solidFill>
                              <a:srgbClr val="000000"/>
                            </a:solidFill>
                            <a:miter lim="800000"/>
                            <a:headEnd/>
                            <a:tailEnd/>
                          </a:ln>
                        </wps:spPr>
                        <wps:txbx>
                          <w:txbxContent>
                            <w:p w14:paraId="3040510C" w14:textId="77777777" w:rsidR="005E4259" w:rsidRPr="00230744" w:rsidRDefault="005E4259" w:rsidP="009A1DF6">
                              <w:pPr>
                                <w:jc w:val="center"/>
                              </w:pPr>
                              <w:r>
                                <w:t>Pengembangan RS</w:t>
                              </w:r>
                            </w:p>
                            <w:p w14:paraId="2E721599" w14:textId="77777777" w:rsidR="005E4259" w:rsidRDefault="005E4259"/>
                          </w:txbxContent>
                        </wps:txbx>
                        <wps:bodyPr rot="0" vert="horz" wrap="square" lIns="91440" tIns="45720" rIns="91440" bIns="45720" anchor="t" anchorCtr="0" upright="1">
                          <a:noAutofit/>
                        </wps:bodyPr>
                      </wps:wsp>
                      <wps:wsp>
                        <wps:cNvPr id="16" name="Rectangle 232"/>
                        <wps:cNvSpPr>
                          <a:spLocks noChangeArrowheads="1"/>
                        </wps:cNvSpPr>
                        <wps:spPr bwMode="auto">
                          <a:xfrm>
                            <a:off x="6615" y="11760"/>
                            <a:ext cx="3705" cy="405"/>
                          </a:xfrm>
                          <a:prstGeom prst="rect">
                            <a:avLst/>
                          </a:prstGeom>
                          <a:solidFill>
                            <a:srgbClr val="FFFFFF"/>
                          </a:solidFill>
                          <a:ln w="9525">
                            <a:solidFill>
                              <a:srgbClr val="000000"/>
                            </a:solidFill>
                            <a:miter lim="800000"/>
                            <a:headEnd/>
                            <a:tailEnd/>
                          </a:ln>
                        </wps:spPr>
                        <wps:txbx>
                          <w:txbxContent>
                            <w:p w14:paraId="206C836C" w14:textId="77777777" w:rsidR="005E4259" w:rsidRPr="00DA6BB1" w:rsidRDefault="005E4259" w:rsidP="009A1DF6">
                              <w:pPr>
                                <w:jc w:val="center"/>
                              </w:pPr>
                              <w:r w:rsidRPr="00DA6BB1">
                                <w:t>Pengadaan dan Logistik</w:t>
                              </w:r>
                            </w:p>
                            <w:p w14:paraId="7DFA7A15" w14:textId="77777777" w:rsidR="005E4259" w:rsidRDefault="005E4259"/>
                          </w:txbxContent>
                        </wps:txbx>
                        <wps:bodyPr rot="0" vert="horz" wrap="square" lIns="91440" tIns="45720" rIns="91440" bIns="45720" anchor="t" anchorCtr="0" upright="1">
                          <a:noAutofit/>
                        </wps:bodyPr>
                      </wps:wsp>
                      <wps:wsp>
                        <wps:cNvPr id="17" name="Rectangle 233"/>
                        <wps:cNvSpPr>
                          <a:spLocks noChangeArrowheads="1"/>
                        </wps:cNvSpPr>
                        <wps:spPr bwMode="auto">
                          <a:xfrm>
                            <a:off x="6615" y="12390"/>
                            <a:ext cx="3705" cy="405"/>
                          </a:xfrm>
                          <a:prstGeom prst="rect">
                            <a:avLst/>
                          </a:prstGeom>
                          <a:solidFill>
                            <a:srgbClr val="FFFFFF"/>
                          </a:solidFill>
                          <a:ln w="9525">
                            <a:solidFill>
                              <a:srgbClr val="000000"/>
                            </a:solidFill>
                            <a:miter lim="800000"/>
                            <a:headEnd/>
                            <a:tailEnd/>
                          </a:ln>
                        </wps:spPr>
                        <wps:txbx>
                          <w:txbxContent>
                            <w:p w14:paraId="2F838C4D" w14:textId="77777777" w:rsidR="005E4259" w:rsidRPr="003B7708" w:rsidRDefault="005E4259" w:rsidP="003B7708">
                              <w:pPr>
                                <w:jc w:val="center"/>
                                <w:rPr>
                                  <w:lang w:val="en-US"/>
                                </w:rPr>
                              </w:pPr>
                              <w:r>
                                <w:rPr>
                                  <w:lang w:val="en-US"/>
                                </w:rPr>
                                <w:t>Instalasi Rawat Inap</w:t>
                              </w:r>
                            </w:p>
                          </w:txbxContent>
                        </wps:txbx>
                        <wps:bodyPr rot="0" vert="horz" wrap="square" lIns="91440" tIns="45720" rIns="91440" bIns="45720" anchor="t" anchorCtr="0" upright="1">
                          <a:noAutofit/>
                        </wps:bodyPr>
                      </wps:wsp>
                      <wps:wsp>
                        <wps:cNvPr id="18" name="Rectangle 234"/>
                        <wps:cNvSpPr>
                          <a:spLocks noChangeArrowheads="1"/>
                        </wps:cNvSpPr>
                        <wps:spPr bwMode="auto">
                          <a:xfrm>
                            <a:off x="6615" y="13020"/>
                            <a:ext cx="3705" cy="405"/>
                          </a:xfrm>
                          <a:prstGeom prst="rect">
                            <a:avLst/>
                          </a:prstGeom>
                          <a:solidFill>
                            <a:srgbClr val="FFFFFF"/>
                          </a:solidFill>
                          <a:ln w="9525">
                            <a:solidFill>
                              <a:srgbClr val="000000"/>
                            </a:solidFill>
                            <a:miter lim="800000"/>
                            <a:headEnd/>
                            <a:tailEnd/>
                          </a:ln>
                        </wps:spPr>
                        <wps:txbx>
                          <w:txbxContent>
                            <w:p w14:paraId="71F48504" w14:textId="77777777" w:rsidR="005E4259" w:rsidRPr="009A1DF6" w:rsidRDefault="005E4259" w:rsidP="009A1DF6"/>
                          </w:txbxContent>
                        </wps:txbx>
                        <wps:bodyPr rot="0" vert="horz" wrap="square" lIns="91440" tIns="45720" rIns="91440" bIns="45720" anchor="t" anchorCtr="0" upright="1">
                          <a:noAutofit/>
                        </wps:bodyPr>
                      </wps:wsp>
                      <wps:wsp>
                        <wps:cNvPr id="19" name="Rectangle 235"/>
                        <wps:cNvSpPr>
                          <a:spLocks noChangeArrowheads="1"/>
                        </wps:cNvSpPr>
                        <wps:spPr bwMode="auto">
                          <a:xfrm>
                            <a:off x="6615" y="13650"/>
                            <a:ext cx="3705" cy="405"/>
                          </a:xfrm>
                          <a:prstGeom prst="rect">
                            <a:avLst/>
                          </a:prstGeom>
                          <a:solidFill>
                            <a:srgbClr val="FFFFFF"/>
                          </a:solidFill>
                          <a:ln w="9525">
                            <a:solidFill>
                              <a:srgbClr val="000000"/>
                            </a:solidFill>
                            <a:miter lim="800000"/>
                            <a:headEnd/>
                            <a:tailEnd/>
                          </a:ln>
                        </wps:spPr>
                        <wps:txbx>
                          <w:txbxContent>
                            <w:p w14:paraId="2DC36329" w14:textId="77777777" w:rsidR="005E4259" w:rsidRDefault="005E4259" w:rsidP="00A45469">
                              <w:pPr>
                                <w:jc w:val="center"/>
                              </w:pPr>
                            </w:p>
                          </w:txbxContent>
                        </wps:txbx>
                        <wps:bodyPr rot="0" vert="horz" wrap="square" lIns="91440" tIns="45720" rIns="91440" bIns="45720" anchor="t" anchorCtr="0" upright="1">
                          <a:noAutofit/>
                        </wps:bodyPr>
                      </wps:wsp>
                      <wps:wsp>
                        <wps:cNvPr id="20" name="Rectangle 236"/>
                        <wps:cNvSpPr>
                          <a:spLocks noChangeArrowheads="1"/>
                        </wps:cNvSpPr>
                        <wps:spPr bwMode="auto">
                          <a:xfrm>
                            <a:off x="6615" y="14250"/>
                            <a:ext cx="3705" cy="405"/>
                          </a:xfrm>
                          <a:prstGeom prst="rect">
                            <a:avLst/>
                          </a:prstGeom>
                          <a:solidFill>
                            <a:srgbClr val="FFFFFF"/>
                          </a:solidFill>
                          <a:ln w="9525">
                            <a:solidFill>
                              <a:srgbClr val="000000"/>
                            </a:solidFill>
                            <a:miter lim="800000"/>
                            <a:headEnd/>
                            <a:tailEnd/>
                          </a:ln>
                        </wps:spPr>
                        <wps:txbx>
                          <w:txbxContent>
                            <w:p w14:paraId="4E6E1D07" w14:textId="77777777" w:rsidR="005E4259" w:rsidRPr="00230744" w:rsidRDefault="005E4259" w:rsidP="00230744"/>
                          </w:txbxContent>
                        </wps:txbx>
                        <wps:bodyPr rot="0" vert="horz" wrap="square" lIns="91440" tIns="45720" rIns="91440" bIns="45720" anchor="t" anchorCtr="0" upright="1">
                          <a:noAutofit/>
                        </wps:bodyPr>
                      </wps:wsp>
                      <wps:wsp>
                        <wps:cNvPr id="21" name="Rectangle 237"/>
                        <wps:cNvSpPr>
                          <a:spLocks noChangeArrowheads="1"/>
                        </wps:cNvSpPr>
                        <wps:spPr bwMode="auto">
                          <a:xfrm>
                            <a:off x="3435" y="14970"/>
                            <a:ext cx="619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549B51" w14:textId="77777777" w:rsidR="005E4259" w:rsidRDefault="005E4259" w:rsidP="00A45469">
                              <w:pPr>
                                <w:jc w:val="center"/>
                              </w:pPr>
                              <w:r>
                                <w:t>Gambar  8.1 Tata Hubungan Kerja Unit Hemodialisis</w:t>
                              </w:r>
                            </w:p>
                          </w:txbxContent>
                        </wps:txbx>
                        <wps:bodyPr rot="0" vert="horz" wrap="square" lIns="91440" tIns="45720" rIns="91440" bIns="45720" anchor="t" anchorCtr="0" upright="1">
                          <a:noAutofit/>
                        </wps:bodyPr>
                      </wps:wsp>
                      <wps:wsp>
                        <wps:cNvPr id="22" name="Rectangle 238"/>
                        <wps:cNvSpPr>
                          <a:spLocks noChangeArrowheads="1"/>
                        </wps:cNvSpPr>
                        <wps:spPr bwMode="auto">
                          <a:xfrm>
                            <a:off x="2280" y="4965"/>
                            <a:ext cx="3180" cy="885"/>
                          </a:xfrm>
                          <a:prstGeom prst="rect">
                            <a:avLst/>
                          </a:prstGeom>
                          <a:solidFill>
                            <a:srgbClr val="FFFFFF"/>
                          </a:solidFill>
                          <a:ln w="9525">
                            <a:solidFill>
                              <a:srgbClr val="000000"/>
                            </a:solidFill>
                            <a:miter lim="800000"/>
                            <a:headEnd/>
                            <a:tailEnd/>
                          </a:ln>
                        </wps:spPr>
                        <wps:txbx>
                          <w:txbxContent>
                            <w:p w14:paraId="26514F85" w14:textId="77777777" w:rsidR="005E4259" w:rsidRPr="008A6EFA" w:rsidRDefault="005E4259" w:rsidP="00A45469">
                              <w:pPr>
                                <w:jc w:val="center"/>
                                <w:rPr>
                                  <w:sz w:val="2"/>
                                </w:rPr>
                              </w:pPr>
                            </w:p>
                            <w:p w14:paraId="186473D1" w14:textId="77777777" w:rsidR="005E4259" w:rsidRDefault="005E4259" w:rsidP="00A45469">
                              <w:pPr>
                                <w:jc w:val="center"/>
                              </w:pPr>
                            </w:p>
                            <w:p w14:paraId="60BBCBE0" w14:textId="77777777" w:rsidR="005E4259" w:rsidRDefault="005E4259" w:rsidP="00A45469">
                              <w:pPr>
                                <w:jc w:val="center"/>
                              </w:pPr>
                              <w:r>
                                <w:t xml:space="preserve">Direktur </w:t>
                              </w:r>
                            </w:p>
                            <w:p w14:paraId="1F893DFF" w14:textId="77777777" w:rsidR="005E4259" w:rsidRDefault="005E4259" w:rsidP="00A45469">
                              <w:pPr>
                                <w:jc w:val="center"/>
                              </w:pPr>
                            </w:p>
                          </w:txbxContent>
                        </wps:txbx>
                        <wps:bodyPr rot="0" vert="horz" wrap="square" lIns="91440" tIns="45720" rIns="91440" bIns="45720" anchor="t" anchorCtr="0" upright="1">
                          <a:noAutofit/>
                        </wps:bodyPr>
                      </wps:wsp>
                      <wps:wsp>
                        <wps:cNvPr id="23" name="Rectangle 239"/>
                        <wps:cNvSpPr>
                          <a:spLocks noChangeArrowheads="1"/>
                        </wps:cNvSpPr>
                        <wps:spPr bwMode="auto">
                          <a:xfrm>
                            <a:off x="2280" y="6375"/>
                            <a:ext cx="3180" cy="690"/>
                          </a:xfrm>
                          <a:prstGeom prst="rect">
                            <a:avLst/>
                          </a:prstGeom>
                          <a:solidFill>
                            <a:srgbClr val="FFFFFF"/>
                          </a:solidFill>
                          <a:ln w="9525">
                            <a:solidFill>
                              <a:srgbClr val="000000"/>
                            </a:solidFill>
                            <a:miter lim="800000"/>
                            <a:headEnd/>
                            <a:tailEnd/>
                          </a:ln>
                        </wps:spPr>
                        <wps:txbx>
                          <w:txbxContent>
                            <w:p w14:paraId="27578032" w14:textId="77777777" w:rsidR="005E4259" w:rsidRDefault="005E4259" w:rsidP="00A45469">
                              <w:pPr>
                                <w:jc w:val="center"/>
                              </w:pPr>
                              <w:r>
                                <w:t xml:space="preserve">Kepala Bidang </w:t>
                              </w:r>
                            </w:p>
                            <w:p w14:paraId="62DDBC47" w14:textId="77777777" w:rsidR="005E4259" w:rsidRDefault="005E4259" w:rsidP="00A45469">
                              <w:pPr>
                                <w:jc w:val="center"/>
                              </w:pPr>
                              <w:r>
                                <w:t>Pelayanan Medis</w:t>
                              </w:r>
                            </w:p>
                          </w:txbxContent>
                        </wps:txbx>
                        <wps:bodyPr rot="0" vert="horz" wrap="square" lIns="91440" tIns="45720" rIns="91440" bIns="45720" anchor="t" anchorCtr="0" upright="1">
                          <a:noAutofit/>
                        </wps:bodyPr>
                      </wps:wsp>
                      <wps:wsp>
                        <wps:cNvPr id="24" name="Rectangle 240"/>
                        <wps:cNvSpPr>
                          <a:spLocks noChangeArrowheads="1"/>
                        </wps:cNvSpPr>
                        <wps:spPr bwMode="auto">
                          <a:xfrm>
                            <a:off x="2205" y="7590"/>
                            <a:ext cx="3180" cy="690"/>
                          </a:xfrm>
                          <a:prstGeom prst="rect">
                            <a:avLst/>
                          </a:prstGeom>
                          <a:solidFill>
                            <a:srgbClr val="FFFFFF"/>
                          </a:solidFill>
                          <a:ln w="9525">
                            <a:solidFill>
                              <a:srgbClr val="000000"/>
                            </a:solidFill>
                            <a:miter lim="800000"/>
                            <a:headEnd/>
                            <a:tailEnd/>
                          </a:ln>
                        </wps:spPr>
                        <wps:txbx>
                          <w:txbxContent>
                            <w:p w14:paraId="0A75D71E" w14:textId="77777777" w:rsidR="005E4259" w:rsidRDefault="005E4259" w:rsidP="00A45469">
                              <w:pPr>
                                <w:jc w:val="center"/>
                              </w:pPr>
                              <w:r>
                                <w:t>Kepala</w:t>
                              </w:r>
                            </w:p>
                            <w:p w14:paraId="65CA50AB" w14:textId="77777777" w:rsidR="005E4259" w:rsidRDefault="005E4259" w:rsidP="00A45469">
                              <w:pPr>
                                <w:jc w:val="center"/>
                              </w:pPr>
                              <w:r>
                                <w:t>Unit Hemodialisis</w:t>
                              </w:r>
                            </w:p>
                          </w:txbxContent>
                        </wps:txbx>
                        <wps:bodyPr rot="0" vert="horz" wrap="square" lIns="91440" tIns="45720" rIns="91440" bIns="45720" anchor="t" anchorCtr="0" upright="1">
                          <a:noAutofit/>
                        </wps:bodyPr>
                      </wps:wsp>
                      <wps:wsp>
                        <wps:cNvPr id="25" name="AutoShape 241"/>
                        <wps:cNvCnPr>
                          <a:cxnSpLocks noChangeShapeType="1"/>
                        </wps:cNvCnPr>
                        <wps:spPr bwMode="auto">
                          <a:xfrm flipH="1">
                            <a:off x="3855" y="5850"/>
                            <a:ext cx="15" cy="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AutoShape 242"/>
                        <wps:cNvCnPr>
                          <a:cxnSpLocks noChangeShapeType="1"/>
                        </wps:cNvCnPr>
                        <wps:spPr bwMode="auto">
                          <a:xfrm>
                            <a:off x="3855" y="7065"/>
                            <a:ext cx="0" cy="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AutoShape 243"/>
                        <wps:cNvCnPr>
                          <a:cxnSpLocks noChangeShapeType="1"/>
                        </wps:cNvCnPr>
                        <wps:spPr bwMode="auto">
                          <a:xfrm>
                            <a:off x="6330" y="3180"/>
                            <a:ext cx="0" cy="112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AutoShape 244"/>
                        <wps:cNvCnPr>
                          <a:cxnSpLocks noChangeShapeType="1"/>
                        </wps:cNvCnPr>
                        <wps:spPr bwMode="auto">
                          <a:xfrm>
                            <a:off x="6330" y="3180"/>
                            <a:ext cx="28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 name="AutoShape 245"/>
                        <wps:cNvCnPr>
                          <a:cxnSpLocks noChangeShapeType="1"/>
                        </wps:cNvCnPr>
                        <wps:spPr bwMode="auto">
                          <a:xfrm>
                            <a:off x="6330" y="3915"/>
                            <a:ext cx="28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0" name="AutoShape 246"/>
                        <wps:cNvCnPr>
                          <a:cxnSpLocks noChangeShapeType="1"/>
                        </wps:cNvCnPr>
                        <wps:spPr bwMode="auto">
                          <a:xfrm>
                            <a:off x="6330" y="4590"/>
                            <a:ext cx="28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 name="AutoShape 247"/>
                        <wps:cNvCnPr>
                          <a:cxnSpLocks noChangeShapeType="1"/>
                        </wps:cNvCnPr>
                        <wps:spPr bwMode="auto">
                          <a:xfrm>
                            <a:off x="6330" y="5235"/>
                            <a:ext cx="28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2" name="AutoShape 248"/>
                        <wps:cNvCnPr>
                          <a:cxnSpLocks noChangeShapeType="1"/>
                        </wps:cNvCnPr>
                        <wps:spPr bwMode="auto">
                          <a:xfrm>
                            <a:off x="6330" y="5805"/>
                            <a:ext cx="28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 name="AutoShape 249"/>
                        <wps:cNvCnPr>
                          <a:cxnSpLocks noChangeShapeType="1"/>
                        </wps:cNvCnPr>
                        <wps:spPr bwMode="auto">
                          <a:xfrm>
                            <a:off x="6330" y="6435"/>
                            <a:ext cx="28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 name="AutoShape 250"/>
                        <wps:cNvCnPr>
                          <a:cxnSpLocks noChangeShapeType="1"/>
                        </wps:cNvCnPr>
                        <wps:spPr bwMode="auto">
                          <a:xfrm>
                            <a:off x="6330" y="7020"/>
                            <a:ext cx="28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5" name="AutoShape 251"/>
                        <wps:cNvCnPr>
                          <a:cxnSpLocks noChangeShapeType="1"/>
                        </wps:cNvCnPr>
                        <wps:spPr bwMode="auto">
                          <a:xfrm>
                            <a:off x="6330" y="7635"/>
                            <a:ext cx="28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6" name="AutoShape 252"/>
                        <wps:cNvCnPr>
                          <a:cxnSpLocks noChangeShapeType="1"/>
                        </wps:cNvCnPr>
                        <wps:spPr bwMode="auto">
                          <a:xfrm>
                            <a:off x="5385" y="7950"/>
                            <a:ext cx="94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7" name="AutoShape 253"/>
                        <wps:cNvCnPr>
                          <a:cxnSpLocks noChangeShapeType="1"/>
                        </wps:cNvCnPr>
                        <wps:spPr bwMode="auto">
                          <a:xfrm>
                            <a:off x="6330" y="8280"/>
                            <a:ext cx="28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8" name="AutoShape 254"/>
                        <wps:cNvCnPr>
                          <a:cxnSpLocks noChangeShapeType="1"/>
                        </wps:cNvCnPr>
                        <wps:spPr bwMode="auto">
                          <a:xfrm>
                            <a:off x="6330" y="8895"/>
                            <a:ext cx="28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9" name="AutoShape 255"/>
                        <wps:cNvCnPr>
                          <a:cxnSpLocks noChangeShapeType="1"/>
                        </wps:cNvCnPr>
                        <wps:spPr bwMode="auto">
                          <a:xfrm>
                            <a:off x="6330" y="9540"/>
                            <a:ext cx="28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0" name="AutoShape 256"/>
                        <wps:cNvCnPr>
                          <a:cxnSpLocks noChangeShapeType="1"/>
                        </wps:cNvCnPr>
                        <wps:spPr bwMode="auto">
                          <a:xfrm>
                            <a:off x="6330" y="10155"/>
                            <a:ext cx="28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1" name="AutoShape 257"/>
                        <wps:cNvCnPr>
                          <a:cxnSpLocks noChangeShapeType="1"/>
                        </wps:cNvCnPr>
                        <wps:spPr bwMode="auto">
                          <a:xfrm>
                            <a:off x="6330" y="10755"/>
                            <a:ext cx="28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2" name="AutoShape 258"/>
                        <wps:cNvCnPr>
                          <a:cxnSpLocks noChangeShapeType="1"/>
                        </wps:cNvCnPr>
                        <wps:spPr bwMode="auto">
                          <a:xfrm>
                            <a:off x="6330" y="11370"/>
                            <a:ext cx="28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3" name="AutoShape 259"/>
                        <wps:cNvCnPr>
                          <a:cxnSpLocks noChangeShapeType="1"/>
                        </wps:cNvCnPr>
                        <wps:spPr bwMode="auto">
                          <a:xfrm>
                            <a:off x="6330" y="11970"/>
                            <a:ext cx="28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4" name="AutoShape 260"/>
                        <wps:cNvCnPr>
                          <a:cxnSpLocks noChangeShapeType="1"/>
                        </wps:cNvCnPr>
                        <wps:spPr bwMode="auto">
                          <a:xfrm>
                            <a:off x="6330" y="12585"/>
                            <a:ext cx="28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5" name="AutoShape 261"/>
                        <wps:cNvCnPr>
                          <a:cxnSpLocks noChangeShapeType="1"/>
                        </wps:cNvCnPr>
                        <wps:spPr bwMode="auto">
                          <a:xfrm>
                            <a:off x="6330" y="13185"/>
                            <a:ext cx="28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6" name="AutoShape 262"/>
                        <wps:cNvCnPr>
                          <a:cxnSpLocks noChangeShapeType="1"/>
                        </wps:cNvCnPr>
                        <wps:spPr bwMode="auto">
                          <a:xfrm>
                            <a:off x="6330" y="13800"/>
                            <a:ext cx="28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7" name="AutoShape 263"/>
                        <wps:cNvCnPr>
                          <a:cxnSpLocks noChangeShapeType="1"/>
                        </wps:cNvCnPr>
                        <wps:spPr bwMode="auto">
                          <a:xfrm>
                            <a:off x="6330" y="14415"/>
                            <a:ext cx="28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17" o:spid="_x0000_s1036" style="position:absolute;left:0;text-align:left;margin-left:-3.8pt;margin-top:7.9pt;width:405.75pt;height:617.25pt;z-index:251648512" coordorigin="2205,3030" coordsize="8115,123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">
                <v:rect id="Rectangle 218" o:spid="_x0000_s1037" style="position:absolute;left:6615;top:3030;width:3705;height:4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mchtwwAA&#10;ANoAAAAPAAAAZHJzL2Rvd25yZXYueG1sRI9Pa8JAFMTvgt9heUJvujGCtNFVpEWpx/y59PaafSZp&#10;s29Ddk3SfvpuodDjMDO/YfbHybRioN41lhWsVxEI4tLqhisFRX5ePoJwHllja5kUfJGD42E+22Oi&#10;7cgpDZmvRICwS1BB7X2XSOnKmgy6le2Ig3ezvUEfZF9J3eMY4KaVcRRtpcGGw0KNHT3XVH5md6Pg&#10;vYkL/E7zS2Sezht/nfKP+9uLUg+L6bQD4Wny/+G/9qtWEMPvlXAD5OE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mchtwwAAANoAAAAPAAAAAAAAAAAAAAAAAJcCAABkcnMvZG93&#10;bnJldi54bWxQSwUGAAAAAAQABAD1AAAAhwMAAAAA&#10;">
                  <v:textbox>
                    <w:txbxContent>
                      <w:p w14:paraId="2B03BBAC" w14:textId="77777777" w:rsidR="005E4259" w:rsidRDefault="005E4259" w:rsidP="00A45469">
                        <w:pPr>
                          <w:jc w:val="center"/>
                        </w:pPr>
                        <w:r>
                          <w:t>Instalasi</w:t>
                        </w:r>
                        <w:r>
                          <w:rPr>
                            <w:lang w:val="en-US"/>
                          </w:rPr>
                          <w:t xml:space="preserve"> </w:t>
                        </w:r>
                        <w:r>
                          <w:t>Intensive Care</w:t>
                        </w:r>
                        <w:r>
                          <w:rPr>
                            <w:lang w:val="en-US"/>
                          </w:rPr>
                          <w:t xml:space="preserve"> Unit</w:t>
                        </w:r>
                      </w:p>
                    </w:txbxContent>
                  </v:textbox>
                </v:rect>
                <v:rect id="Rectangle 219" o:spid="_x0000_s1038" style="position:absolute;left:6615;top:3705;width:3705;height:4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1W32wwAA&#10;ANoAAAAPAAAAZHJzL2Rvd25yZXYueG1sRI9Ba8JAFITvgv9heYXezKYRSk1dQ1GU9hiTi7fX7DOJ&#10;zb4N2dWk/fXdQsHjMDPfMOtsMp240eBaywqeohgEcWV1y7WCstgvXkA4j6yxs0wKvslBtpnP1phq&#10;O3JOt6OvRYCwS1FB432fSumqhgy6yPbEwTvbwaAPcqilHnAMcNPJJI6fpcGWw0KDPW0bqr6OV6Pg&#10;s01K/MmLQ2xW+6X/mIrL9bRT6vFhensF4Wny9/B/+10rWMLflXAD5OY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O1W32wwAAANoAAAAPAAAAAAAAAAAAAAAAAJcCAABkcnMvZG93&#10;bnJldi54bWxQSwUGAAAAAAQABAD1AAAAhwMAAAAA&#10;">
                  <v:textbox>
                    <w:txbxContent>
                      <w:p w14:paraId="3E4EA6CD" w14:textId="77777777" w:rsidR="005E4259" w:rsidRDefault="005E4259" w:rsidP="00A45469">
                        <w:pPr>
                          <w:jc w:val="center"/>
                        </w:pPr>
                        <w:r>
                          <w:t>Instalasi Gawat Darurat</w:t>
                        </w:r>
                      </w:p>
                    </w:txbxContent>
                  </v:textbox>
                </v:rect>
                <v:rect id="Rectangle 220" o:spid="_x0000_s1039" style="position:absolute;left:6615;top:4395;width:3705;height:4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PPWCwgAA&#10;ANoAAAAPAAAAZHJzL2Rvd25yZXYueG1sRI9Pi8IwFMTvC36H8ARva+ofRKtRZBcXPWq9eHs2z7ba&#10;vJQmatdPbwTB4zAzv2Fmi8aU4ka1Kywr6HUjEMSp1QVnCvbJ6nsMwnlkjaVlUvBPDhbz1tcMY23v&#10;vKXbzmciQNjFqCD3voqldGlOBl3XVsTBO9naoA+yzqSu8R7gppT9KBpJgwWHhRwr+skpveyuRsGx&#10;6O/xsU3+IjNZDfymSc7Xw69SnXaznILw1PhP+N1eawVDeF0JN0DO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E89YLCAAAA2gAAAA8AAAAAAAAAAAAAAAAAlwIAAGRycy9kb3du&#10;cmV2LnhtbFBLBQYAAAAABAAEAPUAAACGAwAAAAA=&#10;">
                  <v:textbox>
                    <w:txbxContent>
                      <w:p w14:paraId="47715409" w14:textId="77777777" w:rsidR="005E4259" w:rsidRDefault="005E4259" w:rsidP="00A45469">
                        <w:pPr>
                          <w:jc w:val="center"/>
                        </w:pPr>
                        <w:r>
                          <w:t>Instalasi Laboratorium</w:t>
                        </w:r>
                      </w:p>
                    </w:txbxContent>
                  </v:textbox>
                </v:rect>
                <v:rect id="Rectangle 221" o:spid="_x0000_s1040" style="position:absolute;left:6615;top:5040;width:3705;height:4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">
                  <v:textbox>
                    <w:txbxContent>
                      <w:p w14:paraId="7C0C44D9" w14:textId="77777777" w:rsidR="005E4259" w:rsidRDefault="005E4259" w:rsidP="00A45469">
                        <w:pPr>
                          <w:jc w:val="center"/>
                        </w:pPr>
                        <w:r>
                          <w:t>Instalasi Farmasi</w:t>
                        </w:r>
                      </w:p>
                    </w:txbxContent>
                  </v:textbox>
                </v:rect>
                <v:rect id="Rectangle 222" o:spid="_x0000_s1041" style="position:absolute;left:6615;top:5625;width:3705;height:4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os5uwwAA&#10;ANoAAAAPAAAAZHJzL2Rvd25yZXYueG1sRI9Ba8JAFITvBf/D8gremk0VQk1dRRSlHmNy8faafSbR&#10;7NuQXTX113cLBY/DzHzDzJeDacWNetdYVvAexSCIS6sbrhQU+fbtA4TzyBpby6TghxwsF6OXOaba&#10;3jmj28FXIkDYpaig9r5LpXRlTQZdZDvi4J1sb9AH2VdS93gPcNPKSRwn0mDDYaHGjtY1lZfD1Sj4&#10;biYFPrJ8F5vZdur3Q36+HjdKjV+H1ScIT4N/hv/bX1pBAn9Xwg2Qi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os5uwwAAANoAAAAPAAAAAAAAAAAAAAAAAJcCAABkcnMvZG93&#10;bnJldi54bWxQSwUGAAAAAAQABAD1AAAAhwMAAAAA&#10;">
                  <v:textbox>
                    <w:txbxContent>
                      <w:p w14:paraId="68B2A80D" w14:textId="77777777" w:rsidR="005E4259" w:rsidRDefault="005E4259" w:rsidP="00A45469">
                        <w:pPr>
                          <w:jc w:val="center"/>
                        </w:pPr>
                        <w:r>
                          <w:t>Instalasi Radiologi</w:t>
                        </w:r>
                      </w:p>
                    </w:txbxContent>
                  </v:textbox>
                </v:rect>
                <v:rect id="Rectangle 223" o:spid="_x0000_s1042" style="position:absolute;left:6615;top:6225;width:3705;height:4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7mv1wgAA&#10;ANoAAAAPAAAAZHJzL2Rvd25yZXYueG1sRI9Pi8IwFMTvC36H8ARva6qCf6pRZBcXPWq9eHs2z7ba&#10;vJQmatdPbwTB4zAzv2Fmi8aU4ka1Kywr6HUjEMSp1QVnCvbJ6nsMwnlkjaVlUvBPDhbz1tcMY23v&#10;vKXbzmciQNjFqCD3voqldGlOBl3XVsTBO9naoA+yzqSu8R7gppT9KBpKgwWHhRwr+skpveyuRsGx&#10;6O/xsU3+IjNZDfymSc7Xw69SnXaznILw1PhP+N1eawUjeF0JN0DO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Hua/XCAAAA2gAAAA8AAAAAAAAAAAAAAAAAlwIAAGRycy9kb3du&#10;cmV2LnhtbFBLBQYAAAAABAAEAPUAAACGAwAAAAA=&#10;">
                  <v:textbox>
                    <w:txbxContent>
                      <w:p w14:paraId="173D45C7" w14:textId="77777777" w:rsidR="005E4259" w:rsidRDefault="005E4259" w:rsidP="00A45469">
                        <w:pPr>
                          <w:jc w:val="center"/>
                        </w:pPr>
                        <w:r>
                          <w:t xml:space="preserve">Instalasi </w:t>
                        </w:r>
                        <w:r>
                          <w:rPr>
                            <w:lang w:val="en-US"/>
                          </w:rPr>
                          <w:t>Bedah Sentral dan CSSD</w:t>
                        </w:r>
                        <w:r>
                          <w:t xml:space="preserve"> Operasi</w:t>
                        </w:r>
                      </w:p>
                    </w:txbxContent>
                  </v:textbox>
                </v:rect>
                <v:rect id="Rectangle 224" o:spid="_x0000_s1043" style="position:absolute;left:6615;top:6855;width:3705;height:4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cf+HvwAA&#10;ANoAAAAPAAAAZHJzL2Rvd25yZXYueG1sRE9Ni8IwEL0v+B/CCN7WVBcWraZFFBf3qPXibWzGttpM&#10;ShO1+uvNQfD4eN/ztDO1uFHrKssKRsMIBHFudcWFgn22/p6AcB5ZY22ZFDzIQZr0vuYYa3vnLd12&#10;vhAhhF2MCkrvm1hKl5dk0A1tQxy4k20N+gDbQuoW7yHc1HIcRb/SYMWhocSGliXll93VKDhW4z0+&#10;t9lfZKbrH//fZefrYaXUoN8tZiA8df4jfrs3WkHYGq6EGyCT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Bx/4e/AAAA2gAAAA8AAAAAAAAAAAAAAAAAlwIAAGRycy9kb3ducmV2&#10;LnhtbFBLBQYAAAAABAAEAPUAAACDAwAAAAA=&#10;">
                  <v:textbox>
                    <w:txbxContent>
                      <w:p w14:paraId="3EE29B30" w14:textId="77777777" w:rsidR="005E4259" w:rsidRDefault="005E4259" w:rsidP="00A45469">
                        <w:pPr>
                          <w:jc w:val="center"/>
                        </w:pPr>
                        <w:r>
                          <w:t>Instalasi Rekam Medis</w:t>
                        </w:r>
                      </w:p>
                      <w:p w14:paraId="16685795" w14:textId="77777777" w:rsidR="005E4259" w:rsidRPr="004F61DA" w:rsidRDefault="005E4259" w:rsidP="00A45469"/>
                    </w:txbxContent>
                  </v:textbox>
                </v:rect>
                <v:rect id="Rectangle 225" o:spid="_x0000_s1044" style="position:absolute;left:6615;top:7440;width:3705;height:4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PVocwQAA&#10;ANoAAAAPAAAAZHJzL2Rvd25yZXYueG1sRI9Bi8IwFITvgv8hPMGbprqwaDWKKC7uUevF27N5ttXm&#10;pTRRq7/eCILHYWa+YabzxpTiRrUrLCsY9CMQxKnVBWcK9sm6NwLhPLLG0jIpeJCD+azdmmKs7Z23&#10;dNv5TAQIuxgV5N5XsZQuzcmg69uKOHgnWxv0QdaZ1DXeA9yUchhFv9JgwWEhx4qWOaWX3dUoOBbD&#10;PT63yV9kxusf/98k5+thpVS30ywmIDw1/hv+tDdawRjeV8INkLMX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z1aHMEAAADaAAAADwAAAAAAAAAAAAAAAACXAgAAZHJzL2Rvd25y&#10;ZXYueG1sUEsFBgAAAAAEAAQA9QAAAIUDAAAAAA==&#10;">
                  <v:textbox>
                    <w:txbxContent>
                      <w:p w14:paraId="347BF58F" w14:textId="77777777" w:rsidR="005E4259" w:rsidRDefault="005E4259" w:rsidP="00A45469">
                        <w:pPr>
                          <w:jc w:val="center"/>
                        </w:pPr>
                        <w:r>
                          <w:t>Pelayanan Umum</w:t>
                        </w:r>
                      </w:p>
                    </w:txbxContent>
                  </v:textbox>
                </v:rect>
                <v:rect id="Rectangle 226" o:spid="_x0000_s1045" style="position:absolute;left:6615;top:8070;width:3705;height:4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r02exAAA&#10;ANsAAAAPAAAAZHJzL2Rvd25yZXYueG1sRI9Bb8IwDIXvk/gPkZF2G+mYNEEhraZNTNsRymU3rzFt&#10;oXGqJkDh1+MDEjdb7/m9z8t8cK06UR8azwZeJwko4tLbhisD22L1MgMVIrLF1jMZuFCAPBs9LTG1&#10;/sxrOm1ipSSEQ4oG6hi7VOtQ1uQwTHxHLNrO9w6jrH2lbY9nCXetnibJu3bYsDTU2NFnTeVhc3QG&#10;/pvpFq/r4jtx89Vb/B2K/fHvy5jn8fCxABVpiA/z/frHCr7Qyy8ygM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q9NnsQAAADbAAAADwAAAAAAAAAAAAAAAACXAgAAZHJzL2Rv&#10;d25yZXYueG1sUEsFBgAAAAAEAAQA9QAAAIgDAAAAAA==&#10;">
                  <v:textbox>
                    <w:txbxContent>
                      <w:p w14:paraId="0D9A4A62" w14:textId="77777777" w:rsidR="005E4259" w:rsidRDefault="005E4259" w:rsidP="009A1DF6">
                        <w:pPr>
                          <w:jc w:val="center"/>
                        </w:pPr>
                        <w:r>
                          <w:t>Instalasi Rawat Jalan</w:t>
                        </w:r>
                      </w:p>
                      <w:p w14:paraId="7324441A" w14:textId="77777777" w:rsidR="005E4259" w:rsidRPr="009A1DF6" w:rsidRDefault="005E4259" w:rsidP="009A1DF6"/>
                    </w:txbxContent>
                  </v:textbox>
                </v:rect>
                <v:rect id="Rectangle 227" o:spid="_x0000_s1046" style="position:absolute;left:6615;top:8715;width:3705;height:4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4+gFvwAA&#10;ANsAAAAPAAAAZHJzL2Rvd25yZXYueG1sRE9Ni8IwEL0L/ocwgjdNdWHRahRRXNyj1ou3sRnbajMp&#10;TdTqrzeC4G0e73Om88aU4ka1KywrGPQjEMSp1QVnCvbJujcC4TyyxtIyKXiQg/ms3ZpirO2dt3Tb&#10;+UyEEHYxKsi9r2IpXZqTQde3FXHgTrY26AOsM6lrvIdwU8phFP1KgwWHhhwrWuaUXnZXo+BYDPf4&#10;3CZ/kRmvf/x/k5yvh5VS3U6zmIDw1Piv+OPe6DB/AO9fwgFy9g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Xj6AW/AAAA2wAAAA8AAAAAAAAAAAAAAAAAlwIAAGRycy9kb3ducmV2&#10;LnhtbFBLBQYAAAAABAAEAPUAAACDAwAAAAA=&#10;">
                  <v:textbox>
                    <w:txbxContent>
                      <w:p w14:paraId="58A72D12" w14:textId="77777777" w:rsidR="005E4259" w:rsidRPr="000825AE" w:rsidRDefault="005E4259" w:rsidP="009A1DF6">
                        <w:pPr>
                          <w:jc w:val="center"/>
                        </w:pPr>
                        <w:r>
                          <w:t>Rumah Tangga</w:t>
                        </w:r>
                      </w:p>
                      <w:p w14:paraId="2079023A" w14:textId="77777777" w:rsidR="005E4259" w:rsidRDefault="005E4259" w:rsidP="00A45469">
                        <w:pPr>
                          <w:jc w:val="center"/>
                        </w:pPr>
                      </w:p>
                    </w:txbxContent>
                  </v:textbox>
                </v:rect>
                <v:rect id="Rectangle 228" o:spid="_x0000_s1047" style="position:absolute;left:6615;top:9315;width:3705;height:4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MXZywgAA&#10;ANsAAAAPAAAAZHJzL2Rvd25yZXYueG1sRE9La8JAEL4L/odlhN50YwRpo6tIi1KPeVx6m2bHJG12&#10;NmTXJO2v7xYKvc3H95z9cTKtGKh3jWUF61UEgri0uuFKQZGfl48gnEfW2FomBV/k4HiYz/aYaDty&#10;SkPmKxFC2CWooPa+S6R0ZU0G3cp2xIG72d6gD7CvpO5xDOGmlXEUbaXBhkNDjR0911R+Znej4L2J&#10;C/xO80tkns4bf53yj/vbi1IPi+m0A+Fp8v/iP/erDvNj+P0lHCAP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UxdnLCAAAA2wAAAA8AAAAAAAAAAAAAAAAAlwIAAGRycy9kb3du&#10;cmV2LnhtbFBLBQYAAAAABAAEAPUAAACGAwAAAAA=&#10;">
                  <v:textbox>
                    <w:txbxContent>
                      <w:p w14:paraId="765D82F0" w14:textId="77777777" w:rsidR="005E4259" w:rsidRDefault="005E4259" w:rsidP="009A1DF6">
                        <w:pPr>
                          <w:jc w:val="center"/>
                        </w:pPr>
                        <w:r>
                          <w:t>Akutansi  &amp; Keuangan</w:t>
                        </w:r>
                      </w:p>
                    </w:txbxContent>
                  </v:textbox>
                </v:rect>
                <v:rect id="Rectangle 229" o:spid="_x0000_s1048" style="position:absolute;left:6615;top:9945;width:3705;height:4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fdPpwgAA&#10;ANsAAAAPAAAAZHJzL2Rvd25yZXYueG1sRE9Na8JAEL0L/odlCr2ZTSOUmrqGoijtMSYXb9PsmMRm&#10;Z0N2NWl/fbdQ8DaP9znrbDKduNHgWssKnqIYBHFldcu1grLYL15AOI+ssbNMCr7JQbaZz9aYajty&#10;Trejr0UIYZeigsb7PpXSVQ0ZdJHtiQN3toNBH+BQSz3gGMJNJ5M4fpYGWw4NDfa0baj6Ol6Ngs82&#10;KfEnLw6xWe2X/mMqLtfTTqnHh+ntFYSnyd/F/+53HeYv4e+XcIDc/A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p90+nCAAAA2wAAAA8AAAAAAAAAAAAAAAAAlwIAAGRycy9kb3du&#10;cmV2LnhtbFBLBQYAAAAABAAEAPUAAACGAwAAAAA=&#10;">
                  <v:textbox>
                    <w:txbxContent>
                      <w:p w14:paraId="33D57F07" w14:textId="77777777" w:rsidR="005E4259" w:rsidRPr="00230744" w:rsidRDefault="005E4259" w:rsidP="009A1DF6">
                        <w:pPr>
                          <w:jc w:val="center"/>
                        </w:pPr>
                        <w:r>
                          <w:t>Kepegawaian &amp; Diklat</w:t>
                        </w:r>
                      </w:p>
                      <w:p w14:paraId="20770ABC" w14:textId="77777777" w:rsidR="005E4259" w:rsidRDefault="005E4259" w:rsidP="00A45469">
                        <w:pPr>
                          <w:jc w:val="center"/>
                        </w:pPr>
                      </w:p>
                    </w:txbxContent>
                  </v:textbox>
                </v:rect>
                <v:rect id="Rectangle 230" o:spid="_x0000_s1049" style="position:absolute;left:6615;top:10560;width:3705;height:4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EudwQAA&#10;ANsAAAAPAAAAZHJzL2Rvd25yZXYueG1sRE9Ni8IwEL0L/ocwwt401V1krUYRRdk9anvZ29iMbbWZ&#10;lCZq9debBcHbPN7nzBatqcSVGldaVjAcRCCIM6tLzhWkyab/DcJ5ZI2VZVJwJweLebczw1jbG+/o&#10;uve5CCHsYlRQeF/HUrqsIINuYGviwB1tY9AH2ORSN3gL4aaSoygaS4Mlh4YCa1oVlJ33F6PgUI5S&#10;fOySbWQmm0//2yany99aqY9eu5yC8NT6t/jl/tFh/hf8/xIOkPM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5ZRLncEAAADbAAAADwAAAAAAAAAAAAAAAACXAgAAZHJzL2Rvd25y&#10;ZXYueG1sUEsFBgAAAAAEAAQA9QAAAIUDAAAAAA==&#10;">
                  <v:textbox>
                    <w:txbxContent>
                      <w:p w14:paraId="6049B6D9" w14:textId="77777777" w:rsidR="005E4259" w:rsidRDefault="005E4259" w:rsidP="009A1DF6">
                        <w:pPr>
                          <w:jc w:val="center"/>
                        </w:pPr>
                        <w:r>
                          <w:t>Pemasaran &amp; Humas</w:t>
                        </w:r>
                      </w:p>
                      <w:p w14:paraId="06F89E2B" w14:textId="77777777" w:rsidR="005E4259" w:rsidRDefault="005E4259"/>
                    </w:txbxContent>
                  </v:textbox>
                </v:rect>
                <v:rect id="Rectangle 231" o:spid="_x0000_s1050" style="position:absolute;left:6615;top:11145;width:3705;height:4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2O4GwQAA&#10;ANsAAAAPAAAAZHJzL2Rvd25yZXYueG1sRE9Ni8IwEL0L/ocwwt401WVlrUYRRdk9anvZ29iMbbWZ&#10;lCZq9debBcHbPN7nzBatqcSVGldaVjAcRCCIM6tLzhWkyab/DcJ5ZI2VZVJwJweLebczw1jbG+/o&#10;uve5CCHsYlRQeF/HUrqsIINuYGviwB1tY9AH2ORSN3gL4aaSoygaS4Mlh4YCa1oVlJ33F6PgUI5S&#10;fOySbWQmm0//2yany99aqY9eu5yC8NT6t/jl/tFh/hf8/xIOkPM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itjuBsEAAADbAAAADwAAAAAAAAAAAAAAAACXAgAAZHJzL2Rvd25y&#10;ZXYueG1sUEsFBgAAAAAEAAQA9QAAAIUDAAAAAA==&#10;">
                  <v:textbox>
                    <w:txbxContent>
                      <w:p w14:paraId="3040510C" w14:textId="77777777" w:rsidR="005E4259" w:rsidRPr="00230744" w:rsidRDefault="005E4259" w:rsidP="009A1DF6">
                        <w:pPr>
                          <w:jc w:val="center"/>
                        </w:pPr>
                        <w:r>
                          <w:t>Pengembangan RS</w:t>
                        </w:r>
                      </w:p>
                      <w:p w14:paraId="2E721599" w14:textId="77777777" w:rsidR="005E4259" w:rsidRDefault="005E4259"/>
                    </w:txbxContent>
                  </v:textbox>
                </v:rect>
                <v:rect id="Rectangle 232" o:spid="_x0000_s1051" style="position:absolute;left:6615;top:11760;width:3705;height:4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CnBxwQAA&#10;ANsAAAAPAAAAZHJzL2Rvd25yZXYueG1sRE9Na8JAEL0X/A/LFLw1myqEmrqKKEo9xuTibZodk2h2&#10;NmRXTf313ULB2zze58yXg2nFjXrXWFbwHsUgiEurG64UFPn27QOE88gaW8uk4IccLBejlzmm2t45&#10;o9vBVyKEsEtRQe19l0rpypoMush2xIE72d6gD7CvpO7xHsJNKydxnEiDDYeGGjta11ReDlej4LuZ&#10;FPjI8l1sZtup3w/5+XrcKDV+HVafIDwN/in+d3/pMD+Bv1/CAXLx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gpwccEAAADbAAAADwAAAAAAAAAAAAAAAACXAgAAZHJzL2Rvd25y&#10;ZXYueG1sUEsFBgAAAAAEAAQA9QAAAIUDAAAAAA==&#10;">
                  <v:textbox>
                    <w:txbxContent>
                      <w:p w14:paraId="206C836C" w14:textId="77777777" w:rsidR="005E4259" w:rsidRPr="00DA6BB1" w:rsidRDefault="005E4259" w:rsidP="009A1DF6">
                        <w:pPr>
                          <w:jc w:val="center"/>
                        </w:pPr>
                        <w:r w:rsidRPr="00DA6BB1">
                          <w:t>Pengadaan dan Logistik</w:t>
                        </w:r>
                      </w:p>
                      <w:p w14:paraId="7DFA7A15" w14:textId="77777777" w:rsidR="005E4259" w:rsidRDefault="005E4259"/>
                    </w:txbxContent>
                  </v:textbox>
                </v:rect>
                <v:rect id="Rectangle 233" o:spid="_x0000_s1052" style="position:absolute;left:6615;top:12390;width:3705;height:4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RtXqwQAA&#10;ANsAAAAPAAAAZHJzL2Rvd25yZXYueG1sRE9Ni8IwEL0L/ocwwt401YV1rUYRRdk9anvZ29iMbbWZ&#10;lCZq9debBcHbPN7nzBatqcSVGldaVjAcRCCIM6tLzhWkyab/DcJ5ZI2VZVJwJweLebczw1jbG+/o&#10;uve5CCHsYlRQeF/HUrqsIINuYGviwB1tY9AH2ORSN3gL4aaSoyj6kgZLDg0F1rQqKDvvL0bBoRyl&#10;+Ngl28hMNp/+t01Ol7+1Uh+9djkF4an1b/HL/aPD/DH8/xIOkPM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UbV6sEAAADbAAAADwAAAAAAAAAAAAAAAACXAgAAZHJzL2Rvd25y&#10;ZXYueG1sUEsFBgAAAAAEAAQA9QAAAIUDAAAAAA==&#10;">
                  <v:textbox>
                    <w:txbxContent>
                      <w:p w14:paraId="2F838C4D" w14:textId="77777777" w:rsidR="005E4259" w:rsidRPr="003B7708" w:rsidRDefault="005E4259" w:rsidP="003B7708">
                        <w:pPr>
                          <w:jc w:val="center"/>
                          <w:rPr>
                            <w:lang w:val="en-US"/>
                          </w:rPr>
                        </w:pPr>
                        <w:r>
                          <w:rPr>
                            <w:lang w:val="en-US"/>
                          </w:rPr>
                          <w:t>Instalasi Rawat Inap</w:t>
                        </w:r>
                      </w:p>
                    </w:txbxContent>
                  </v:textbox>
                </v:rect>
                <v:rect id="Rectangle 234" o:spid="_x0000_s1053" style="position:absolute;left:6615;top:13020;width:3705;height:4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2UGYxAAA&#10;ANsAAAAPAAAAZHJzL2Rvd25yZXYueG1sRI9Bb8IwDIXvk/gPkZF2G+mYNEEhraZNTNsRymU3rzFt&#10;oXGqJkDh1+MDEjdb7/m9z8t8cK06UR8azwZeJwko4tLbhisD22L1MgMVIrLF1jMZuFCAPBs9LTG1&#10;/sxrOm1ipSSEQ4oG6hi7VOtQ1uQwTHxHLNrO9w6jrH2lbY9nCXetnibJu3bYsDTU2NFnTeVhc3QG&#10;/pvpFq/r4jtx89Vb/B2K/fHvy5jn8fCxABVpiA/z/frHCr7Ayi8ygM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NlBmMQAAADbAAAADwAAAAAAAAAAAAAAAACXAgAAZHJzL2Rv&#10;d25yZXYueG1sUEsFBgAAAAAEAAQA9QAAAIgDAAAAAA==&#10;">
                  <v:textbox>
                    <w:txbxContent>
                      <w:p w14:paraId="71F48504" w14:textId="77777777" w:rsidR="005E4259" w:rsidRPr="009A1DF6" w:rsidRDefault="005E4259" w:rsidP="009A1DF6"/>
                    </w:txbxContent>
                  </v:textbox>
                </v:rect>
                <v:rect id="Rectangle 235" o:spid="_x0000_s1054" style="position:absolute;left:6615;top:13650;width:3705;height:4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leQDwgAA&#10;ANsAAAAPAAAAZHJzL2Rvd25yZXYueG1sRE9La8JAEL4X+h+WKfRWN1WQGt2E0qLUY4wXb2N2TNJm&#10;Z0N289Bf3y0UvM3H95xNOplGDNS52rKC11kEgriwuuZSwTHfvryBcB5ZY2OZFFzJQZo8Pmww1nbk&#10;jIaDL0UIYRejgsr7NpbSFRUZdDPbEgfuYjuDPsCulLrDMYSbRs6jaCkN1hwaKmzpo6Li59AbBed6&#10;fsRblu8is9ou/H7Kv/vTp1LPT9P7GoSnyd/F/+4vHeav4O+XcIBMf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uV5APCAAAA2wAAAA8AAAAAAAAAAAAAAAAAlwIAAGRycy9kb3du&#10;cmV2LnhtbFBLBQYAAAAABAAEAPUAAACGAwAAAAA=&#10;">
                  <v:textbox>
                    <w:txbxContent>
                      <w:p w14:paraId="2DC36329" w14:textId="77777777" w:rsidR="005E4259" w:rsidRDefault="005E4259" w:rsidP="00A45469">
                        <w:pPr>
                          <w:jc w:val="center"/>
                        </w:pPr>
                      </w:p>
                    </w:txbxContent>
                  </v:textbox>
                </v:rect>
                <v:rect id="Rectangle 236" o:spid="_x0000_s1055" style="position:absolute;left:6615;top:14250;width:3705;height:4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w4cjvwAA&#10;ANsAAAAPAAAAZHJzL2Rvd25yZXYueG1sRE9Nr8FAFN2/xH+YXIndM1WJPGWIEMKS2thdnastnTtN&#10;Z1B+vVlI3vLkfE/nranEgxpXWlYw6EcgiDOrS84VHNP17x8I55E1VpZJwYsczGednykm2j55T4+D&#10;z0UIYZeggsL7OpHSZQUZdH1bEwfuYhuDPsAml7rBZwg3lYyjaCQNlhwaCqxpWVB2O9yNgnMZH/G9&#10;TzeRGa+Hftem1/tppVSv2y4mIDy1/l/8dW+1gjisD1/CD5Cz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TDhyO/AAAA2wAAAA8AAAAAAAAAAAAAAAAAlwIAAGRycy9kb3ducmV2&#10;LnhtbFBLBQYAAAAABAAEAPUAAACDAwAAAAA=&#10;">
                  <v:textbox>
                    <w:txbxContent>
                      <w:p w14:paraId="4E6E1D07" w14:textId="77777777" w:rsidR="005E4259" w:rsidRPr="00230744" w:rsidRDefault="005E4259" w:rsidP="00230744"/>
                    </w:txbxContent>
                  </v:textbox>
                </v:rect>
                <v:rect id="Rectangle 237" o:spid="_x0000_s1056" style="position:absolute;left:3435;top:14970;width:6195;height:4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yPQAxAAA&#10;ANsAAAAPAAAAZHJzL2Rvd25yZXYueG1sRI9Ba8JAFITvBf/D8gre6q7ahhpdpRQCQtuDidDrI/tM&#10;QrNvY3aN8d93CwWPw8x8w2x2o23FQL1vHGuYzxQI4tKZhisNxyJ7egXhA7LB1jFpuJGH3XbysMHU&#10;uCsfaMhDJSKEfYoa6hC6VEpf1mTRz1xHHL2T6y2GKPtKmh6vEW5buVAqkRYbjgs1dvReU/mTX6wG&#10;TJ7N+eu0/Cw+LgmuqlFlL99K6+nj+LYGEWgM9/B/e280LObw9yX+ALn9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GMj0AMQAAADbAAAADwAAAAAAAAAAAAAAAACXAgAAZHJzL2Rv&#10;d25yZXYueG1sUEsFBgAAAAAEAAQA9QAAAIgDAAAAAA==&#10;" stroked="f">
                  <v:textbox>
                    <w:txbxContent>
                      <w:p w14:paraId="04549B51" w14:textId="77777777" w:rsidR="005E4259" w:rsidRDefault="005E4259" w:rsidP="00A45469">
                        <w:pPr>
                          <w:jc w:val="center"/>
                        </w:pPr>
                        <w:r>
                          <w:t>Gambar  8.1 Tata Hubungan Kerja Unit Hemodialisis</w:t>
                        </w:r>
                      </w:p>
                    </w:txbxContent>
                  </v:textbox>
                </v:rect>
                <v:rect id="Rectangle 238" o:spid="_x0000_s1057" style="position:absolute;left:2280;top:4965;width:3180;height:8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XbzPwgAA&#10;ANsAAAAPAAAAZHJzL2Rvd25yZXYueG1sRI9Bi8IwFITvC/6H8ARva2oXFq1GEcXFPWq9eHs2z7ba&#10;vJQmavXXG0HwOMzMN8xk1ppKXKlxpWUFg34EgjizuuRcwS5dfQ9BOI+ssbJMCu7kYDbtfE0w0fbG&#10;G7pufS4ChF2CCgrv60RKlxVk0PVtTRy8o20M+iCbXOoGbwFuKhlH0a80WHJYKLCmRUHZeXsxCg5l&#10;vMPHJv2LzGj14//b9HTZL5Xqddv5GISn1n/C7/ZaK4hjeH0JP0BO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tdvM/CAAAA2wAAAA8AAAAAAAAAAAAAAAAAlwIAAGRycy9kb3du&#10;cmV2LnhtbFBLBQYAAAAABAAEAPUAAACGAwAAAAA=&#10;">
                  <v:textbox>
                    <w:txbxContent>
                      <w:p w14:paraId="26514F85" w14:textId="77777777" w:rsidR="005E4259" w:rsidRPr="008A6EFA" w:rsidRDefault="005E4259" w:rsidP="00A45469">
                        <w:pPr>
                          <w:jc w:val="center"/>
                          <w:rPr>
                            <w:sz w:val="2"/>
                          </w:rPr>
                        </w:pPr>
                      </w:p>
                      <w:p w14:paraId="186473D1" w14:textId="77777777" w:rsidR="005E4259" w:rsidRDefault="005E4259" w:rsidP="00A45469">
                        <w:pPr>
                          <w:jc w:val="center"/>
                        </w:pPr>
                      </w:p>
                      <w:p w14:paraId="60BBCBE0" w14:textId="77777777" w:rsidR="005E4259" w:rsidRDefault="005E4259" w:rsidP="00A45469">
                        <w:pPr>
                          <w:jc w:val="center"/>
                        </w:pPr>
                        <w:r>
                          <w:t xml:space="preserve">Direktur </w:t>
                        </w:r>
                      </w:p>
                      <w:p w14:paraId="1F893DFF" w14:textId="77777777" w:rsidR="005E4259" w:rsidRDefault="005E4259" w:rsidP="00A45469">
                        <w:pPr>
                          <w:jc w:val="center"/>
                        </w:pPr>
                      </w:p>
                    </w:txbxContent>
                  </v:textbox>
                </v:rect>
                <v:rect id="Rectangle 239" o:spid="_x0000_s1058" style="position:absolute;left:2280;top:6375;width:3180;height:6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ERlUxAAA&#10;ANsAAAAPAAAAZHJzL2Rvd25yZXYueG1sRI9Ba8JAFITvQv/D8gq96aYRSo2uUlpS2qPGi7dn9pnE&#10;Zt+G7EZXf70rFDwOM/MNs1gF04oT9a6xrOB1koAgLq1uuFKwLfLxOwjnkTW2lknBhRyslk+jBWba&#10;nnlNp42vRISwy1BB7X2XSenKmgy6ie2Io3ewvUEfZV9J3eM5wk0r0yR5kwYbjgs1dvRZU/m3GYyC&#10;fZNu8bouvhMzy6f+NxTHYfel1Mtz+JiD8BT8I/zf/tEK0incv8QfIJ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BEZVMQAAADbAAAADwAAAAAAAAAAAAAAAACXAgAAZHJzL2Rv&#10;d25yZXYueG1sUEsFBgAAAAAEAAQA9QAAAIgDAAAAAA==&#10;">
                  <v:textbox>
                    <w:txbxContent>
                      <w:p w14:paraId="27578032" w14:textId="77777777" w:rsidR="005E4259" w:rsidRDefault="005E4259" w:rsidP="00A45469">
                        <w:pPr>
                          <w:jc w:val="center"/>
                        </w:pPr>
                        <w:r>
                          <w:t xml:space="preserve">Kepala Bidang </w:t>
                        </w:r>
                      </w:p>
                      <w:p w14:paraId="62DDBC47" w14:textId="77777777" w:rsidR="005E4259" w:rsidRDefault="005E4259" w:rsidP="00A45469">
                        <w:pPr>
                          <w:jc w:val="center"/>
                        </w:pPr>
                        <w:r>
                          <w:t>Pelayanan Medis</w:t>
                        </w:r>
                      </w:p>
                    </w:txbxContent>
                  </v:textbox>
                </v:rect>
                <v:rect id="Rectangle 240" o:spid="_x0000_s1059" style="position:absolute;left:2205;top:7590;width:3180;height:6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IEgxAAA&#10;ANsAAAAPAAAAZHJzL2Rvd25yZXYueG1sRI9Ba8JAFITvBf/D8gq9NZumUmp0FVEs9miSS2/P7DNJ&#10;m30bsqtJ/fVuoeBxmJlvmMVqNK24UO8aywpeohgEcWl1w5WCIt89v4NwHllja5kU/JKD1XLysMBU&#10;24EPdMl8JQKEXYoKau+7VEpX1mTQRbYjDt7J9gZ9kH0ldY9DgJtWJnH8Jg02HBZq7GhTU/mTnY2C&#10;Y5MUeD3kH7GZ7V7955h/n7+2Sj09jus5CE+jv4f/23utIJnC35fwA+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K/iBIMQAAADbAAAADwAAAAAAAAAAAAAAAACXAgAAZHJzL2Rv&#10;d25yZXYueG1sUEsFBgAAAAAEAAQA9QAAAIgDAAAAAA==&#10;">
                  <v:textbox>
                    <w:txbxContent>
                      <w:p w14:paraId="0A75D71E" w14:textId="77777777" w:rsidR="005E4259" w:rsidRDefault="005E4259" w:rsidP="00A45469">
                        <w:pPr>
                          <w:jc w:val="center"/>
                        </w:pPr>
                        <w:r>
                          <w:t>Kepala</w:t>
                        </w:r>
                      </w:p>
                      <w:p w14:paraId="65CA50AB" w14:textId="77777777" w:rsidR="005E4259" w:rsidRDefault="005E4259" w:rsidP="00A45469">
                        <w:pPr>
                          <w:jc w:val="center"/>
                        </w:pPr>
                        <w:r>
                          <w:t>Unit Hemodialisis</w:t>
                        </w:r>
                      </w:p>
                    </w:txbxContent>
                  </v:textbox>
                </v:rect>
                <v:shapetype id="_x0000_t32" coordsize="21600,21600" o:spt="32" o:oned="t" path="m0,0l21600,21600e" filled="f">
                  <v:path arrowok="t" fillok="f" o:connecttype="none"/>
                  <o:lock v:ext="edit" shapetype="t"/>
                </v:shapetype>
                <v:shape id="AutoShape 241" o:spid="_x0000_s1060" type="#_x0000_t32" style="position:absolute;left:3855;top:5850;width:15;height:52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WF5fsIAAADbAAAADwAAAGRycy9kb3ducmV2LnhtbESPwWrDMBBE74H+g9hCb7HcQEpxrYQ2&#10;UAi5lKaB9LhYG1vEWhlJsZy/rwqBHIeZecPU68n2YiQfjGMFz0UJgrhx2nCr4PDzOX8FESKyxt4x&#10;KbhSgPXqYVZjpV3ibxr3sRUZwqFCBV2MQyVlaDqyGAo3EGfv5LzFmKVvpfaYMtz2clGWL9Ki4bzQ&#10;4UCbjprz/mIVmPRlxmG7SR+742/Qicx16YxST4/T+xuISFO8h2/trVawWML/l/wD5Oo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WF5fsIAAADbAAAADwAAAAAAAAAAAAAA&#10;AAChAgAAZHJzL2Rvd25yZXYueG1sUEsFBgAAAAAEAAQA+QAAAJADAAAAAA==&#10;">
                  <v:stroke endarrow="block"/>
                </v:shape>
                <v:shape id="AutoShape 242" o:spid="_x0000_s1061" type="#_x0000_t32" style="position:absolute;left:3855;top:7065;width:0;height:5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cgfK8MAAADbAAAADwAAAGRycy9kb3ducmV2LnhtbESPQYvCMBSE74L/ITzBm6Z6EK1GWRYU&#10;cfGwupT19miebbF5KUnUur9+Iwgeh5n5hlmsWlOLGzlfWVYwGiYgiHOrKy4U/BzXgykIH5A11pZJ&#10;wYM8rJbdzgJTbe/8TbdDKESEsE9RQRlCk0rp85IM+qFtiKN3ts5giNIVUju8R7ip5ThJJtJgxXGh&#10;xIY+S8ovh6tR8Ps1u2aPbE+7bDTbndAZ/3fcKNXvtR9zEIHa8A6/2lutYDyB55f4A+TyH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HIHyvDAAAA2wAAAA8AAAAAAAAAAAAA&#10;AAAAoQIAAGRycy9kb3ducmV2LnhtbFBLBQYAAAAABAAEAPkAAACRAwAAAAA=&#10;">
                  <v:stroke endarrow="block"/>
                </v:shape>
                <v:shape id="AutoShape 243" o:spid="_x0000_s1062" type="#_x0000_t32" style="position:absolute;left:6330;top:3180;width:0;height:1123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JrGosYAAADbAAAADwAAAGRycy9kb3ducmV2LnhtbESP3WoCMRSE7wt9h3AKvSk1q6W2bI0i&#10;gtAi4k8LvT1sTjfLbk7CJq6rT2+EgpfDzHzDTGa9bURHbagcKxgOMhDEhdMVlwp+vpfP7yBCRNbY&#10;OCYFJwowm97fTTDX7sg76vaxFAnCIUcFJkafSxkKQxbDwHni5P251mJMsi2lbvGY4LaRoywbS4sV&#10;pwWDnhaGinp/sArqrt7stq/BPx3ONF55s/56+dVKPT708w8Qkfp4C/+3P7WC0Rtcv6QfIKcX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yaxqLGAAAA2wAAAA8AAAAAAAAA&#10;AAAAAAAAoQIAAGRycy9kb3ducmV2LnhtbFBLBQYAAAAABAAEAPkAAACUAwAAAAA=&#10;">
                  <v:stroke dashstyle="dash"/>
                </v:shape>
                <v:shape id="AutoShape 244" o:spid="_x0000_s1063" type="#_x0000_t32" style="position:absolute;left:6330;top:3180;width:28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QVS0MIAAADbAAAADwAAAGRycy9kb3ducmV2LnhtbERPXWvCMBR9H/gfwhX2MjTVMZFqFBGE&#10;jTE2neDrpbk2pc1NaGLt/PXmYeDj4Xwv171tREdtqBwrmIwzEMSF0xWXCo6/u9EcRIjIGhvHpOCP&#10;AqxXg6cl5tpdeU/dIZYihXDIUYGJ0edShsKQxTB2njhxZ9dajAm2pdQtXlO4beQ0y2bSYsWpwaCn&#10;raGiPlysgrqrv/c/b8G/XG40+/Tm6+P1pJV6HvabBYhIfXyI/93vWsE0jU1f0g+Qqzs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QVS0MIAAADbAAAADwAAAAAAAAAAAAAA&#10;AAChAgAAZHJzL2Rvd25yZXYueG1sUEsFBgAAAAAEAAQA+QAAAJADAAAAAA==&#10;">
                  <v:stroke dashstyle="dash"/>
                </v:shape>
                <v:shape id="AutoShape 245" o:spid="_x0000_s1064" type="#_x0000_t32" style="position:absolute;left:6330;top:3915;width:28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kn3S8YAAADbAAAADwAAAGRycy9kb3ducmV2LnhtbESP3WoCMRSE7wt9h3AKvSk1q6XSbo0i&#10;gtAi4k8LvT1sTjfLbk7CJq6rT2+EgpfDzHzDTGa9bURHbagcKxgOMhDEhdMVlwp+vpfPbyBCRNbY&#10;OCYFJwowm97fTTDX7sg76vaxFAnCIUcFJkafSxkKQxbDwHni5P251mJMsi2lbvGY4LaRoywbS4sV&#10;pwWDnhaGinp/sArqrt7stq/BPx3ONF55s/56+dVKPT708w8Qkfp4C/+3P7WC0Ttcv6QfIKcX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JJ90vGAAAA2wAAAA8AAAAAAAAA&#10;AAAAAAAAoQIAAGRycy9kb3ducmV2LnhtbFBLBQYAAAAABAAEAPkAAACUAwAAAAA=&#10;">
                  <v:stroke dashstyle="dash"/>
                </v:shape>
                <v:shape id="AutoShape 246" o:spid="_x0000_s1065" type="#_x0000_t32" style="position:absolute;left:6330;top:4590;width:28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qrIC8IAAADbAAAADwAAAGRycy9kb3ducmV2LnhtbERPXWvCMBR9H/gfwhX2MjR1MpFqFBGE&#10;jTE2neDrpbk2pc1NaGLt/PXmYeDj4Xwv171tREdtqBwrmIwzEMSF0xWXCo6/u9EcRIjIGhvHpOCP&#10;AqxXg6cl5tpdeU/dIZYihXDIUYGJ0edShsKQxTB2njhxZ9dajAm2pdQtXlO4beRrls2kxYpTg0FP&#10;W0NFfbhYBXVXf+9/3oJ/udxo9unN18f0pJV6HvabBYhIfXyI/93vWsE0rU9f0g+Qqzs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qrIC8IAAADbAAAADwAAAAAAAAAAAAAA&#10;AAChAgAAZHJzL2Rvd25yZXYueG1sUEsFBgAAAAAEAAQA+QAAAJADAAAAAA==&#10;">
                  <v:stroke dashstyle="dash"/>
                </v:shape>
                <v:shape id="AutoShape 247" o:spid="_x0000_s1066" type="#_x0000_t32" style="position:absolute;left:6330;top:5235;width:28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eZtkMUAAADbAAAADwAAAGRycy9kb3ducmV2LnhtbESP3WoCMRSE7wu+QziCN0WzKhXZGkWE&#10;QqWU+lPo7WFzull2cxI2cV379E2h4OUwM98wq01vG9FRGyrHCqaTDARx4XTFpYLP88t4CSJEZI2N&#10;Y1JwowCb9eBhhbl2Vz5Sd4qlSBAOOSowMfpcylAYshgmzhMn79u1FmOSbSl1i9cEt42cZdlCWqw4&#10;LRj0tDNU1KeLVVB39cfx8BT84+WHFm/evO/nX1qp0bDfPoOI1Md7+L/9qhXMp/D3Jf0Auf4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eZtkMUAAADbAAAADwAAAAAAAAAA&#10;AAAAAAChAgAAZHJzL2Rvd25yZXYueG1sUEsFBgAAAAAEAAQA+QAAAJMDAAAAAA==&#10;">
                  <v:stroke dashstyle="dash"/>
                </v:shape>
                <v:shape id="AutoShape 248" o:spid="_x0000_s1067" type="#_x0000_t32" style="position:absolute;left:6330;top:5805;width:28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TTz58UAAADbAAAADwAAAGRycy9kb3ducmV2LnhtbESPQWsCMRSE70L/Q3iFXqRmq1TK1igi&#10;FCoiVlvo9bF53Sy7eQmbuK7+eiMUPA4z8w0zW/S2ER21oXKs4GWUgSAunK64VPDz/fH8BiJEZI2N&#10;Y1JwpgCL+cNghrl2J95Td4ilSBAOOSowMfpcylAYshhGzhMn78+1FmOSbSl1i6cEt40cZ9lUWqw4&#10;LRj0tDJU1IejVVB39W7/9Rr88Hih6cab7Xryq5V6euyX7yAi9fEe/m9/agWTMdy+pB8g51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WTTz58UAAADbAAAADwAAAAAAAAAA&#10;AAAAAAChAgAAZHJzL2Rvd25yZXYueG1sUEsFBgAAAAAEAAQA+QAAAJMDAAAAAA==&#10;">
                  <v:stroke dashstyle="dash"/>
                </v:shape>
                <v:shape id="AutoShape 249" o:spid="_x0000_s1068" type="#_x0000_t32" style="position:absolute;left:6330;top:6435;width:28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hWfMUAAADbAAAADwAAAGRycy9kb3ducmV2LnhtbESPUUvDMBSF34X9h3CFvYhLXXFIbTqG&#10;ICgirlPw9dJcm9LmJjRZV/31RhD2eDjnfIdTbmc7iInG0DlWcLPKQBA3TnfcKvh4f7y+AxEissbB&#10;MSn4pgDbanFRYqHdiWuaDrEVCcKhQAUmRl9IGRpDFsPKeeLkfbnRYkxybKUe8ZTgdpDrLNtIix2n&#10;BYOeHgw1/eFoFfRT/1bvb4O/Ov7Q5sWb1+f8Uyu1vJx39yAizfEc/m8/aQV5Dn9f0g+Q1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nhWfMUAAADbAAAADwAAAAAAAAAA&#10;AAAAAAChAgAAZHJzL2Rvd25yZXYueG1sUEsFBgAAAAAEAAQA+QAAAJMDAAAAAA==&#10;">
                  <v:stroke dashstyle="dash"/>
                </v:shape>
                <v:shape id="AutoShape 250" o:spid="_x0000_s1069" type="#_x0000_t32" style="position:absolute;left:6330;top:7020;width:28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ZHOCMUAAADbAAAADwAAAGRycy9kb3ducmV2LnhtbESPzWrDMBCE74W8g9hCLiWR2zQhuFFC&#10;KBQSSskv9LpYW8vYWglLcZw+fVUo9DjMzDfMYtXbRnTUhsqxgsdxBoK4cLriUsH59DaagwgRWWPj&#10;mBTcKMBqObhbYK7dlQ/UHWMpEoRDjgpMjD6XMhSGLIax88TJ+3KtxZhkW0rd4jXBbSOfsmwmLVac&#10;Fgx6ejVU1MeLVVB39e6wnwb/cPmm2bs3H9vJp1ZqeN+vX0BE6uN/+K+90Qomz/D7Jf0Aufw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ZHOCMUAAADbAAAADwAAAAAAAAAA&#10;AAAAAAChAgAAZHJzL2Rvd25yZXYueG1sUEsFBgAAAAAEAAQA+QAAAJMDAAAAAA==&#10;">
                  <v:stroke dashstyle="dash"/>
                </v:shape>
                <v:shape id="AutoShape 251" o:spid="_x0000_s1070" type="#_x0000_t32" style="position:absolute;left:6330;top:7635;width:28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t1rk8UAAADbAAAADwAAAGRycy9kb3ducmV2LnhtbESP3WoCMRSE7wu+QzhCb4pmqyiyNYoI&#10;BYuU+lPo7WFzull2cxI2cV379E2h4OUwM98wy3VvG9FRGyrHCp7HGQjiwumKSwWf59fRAkSIyBob&#10;x6TgRgHWq8HDEnPtrnyk7hRLkSAcclRgYvS5lKEwZDGMnSdO3rdrLcYk21LqFq8Jbhs5ybK5tFhx&#10;WjDoaWuoqE8Xq6Du6o/jYRb80+WH5ntv3t+mX1qpx2G/eQERqY/38H97pxVMZ/D3Jf0Aufo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1t1rk8UAAADbAAAADwAAAAAAAAAA&#10;AAAAAAChAgAAZHJzL2Rvd25yZXYueG1sUEsFBgAAAAAEAAQA+QAAAJMDAAAAAA==&#10;">
                  <v:stroke dashstyle="dash"/>
                </v:shape>
                <v:shape id="AutoShape 252" o:spid="_x0000_s1071" type="#_x0000_t32" style="position:absolute;left:5385;top:7950;width:94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g/15MUAAADbAAAADwAAAGRycy9kb3ducmV2LnhtbESPUWvCMBSF3wf+h3AHvgxNp6yMahQZ&#10;CMoYm07w9dLcNaXNTWhirfv1y2Cwx8M55zuc5XqwreipC7VjBY/TDARx6XTNlYLT53byDCJEZI2t&#10;Y1JwowDr1ehuiYV2Vz5Qf4yVSBAOBSowMfpCylAashimzhMn78t1FmOSXSV1h9cEt62cZVkuLdac&#10;Fgx6ejFUNseLVdD0zfvh4yn4h8s35a/evO3nZ63U+H7YLEBEGuJ/+K+90wrmOfx+ST9Arn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g/15MUAAADbAAAADwAAAAAAAAAA&#10;AAAAAAChAgAAZHJzL2Rvd25yZXYueG1sUEsFBgAAAAAEAAQA+QAAAJMDAAAAAA==&#10;">
                  <v:stroke dashstyle="dash"/>
                </v:shape>
                <v:shape id="AutoShape 253" o:spid="_x0000_s1072" type="#_x0000_t32" style="position:absolute;left:6330;top:8280;width:28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UNQf8UAAADbAAAADwAAAGRycy9kb3ducmV2LnhtbESPQWsCMRSE74X+h/AKXkrNqmjLahQR&#10;hJYiVlvo9bF5bpbdvIRNXLf99Y0g9DjMzDfMYtXbRnTUhsqxgtEwA0FcOF1xqeDrc/v0AiJEZI2N&#10;Y1LwQwFWy/u7BebaXfhA3TGWIkE45KjAxOhzKUNhyGIYOk+cvJNrLcYk21LqFi8Jbhs5zrKZtFhx&#10;WjDoaWOoqI9nq6Du6v3hYxr84/mXZu/e7N4m31qpwUO/noOI1Mf/8K39qhVMnuH6Jf0Aufw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UNQf8UAAADbAAAADwAAAAAAAAAA&#10;AAAAAAChAgAAZHJzL2Rvd25yZXYueG1sUEsFBgAAAAAEAAQA+QAAAJMDAAAAAA==&#10;">
                  <v:stroke dashstyle="dash"/>
                </v:shape>
                <v:shape id="AutoShape 254" o:spid="_x0000_s1073" type="#_x0000_t32" style="position:absolute;left:6330;top:8895;width:28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NzEDcIAAADbAAAADwAAAGRycy9kb3ducmV2LnhtbERPXWvCMBR9H/gfwhX2MjR1MpFqFBGE&#10;jTE2neDrpbk2pc1NaGLt/PXmYeDj4Xwv171tREdtqBwrmIwzEMSF0xWXCo6/u9EcRIjIGhvHpOCP&#10;AqxXg6cl5tpdeU/dIZYihXDIUYGJ0edShsKQxTB2njhxZ9dajAm2pdQtXlO4beRrls2kxYpTg0FP&#10;W0NFfbhYBXVXf+9/3oJ/udxo9unN18f0pJV6HvabBYhIfXyI/93vWsE0jU1f0g+Qqzs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NzEDcIAAADbAAAADwAAAAAAAAAAAAAA&#10;AAChAgAAZHJzL2Rvd25yZXYueG1sUEsFBgAAAAAEAAQA+QAAAJADAAAAAA==&#10;">
                  <v:stroke dashstyle="dash"/>
                </v:shape>
                <v:shape id="AutoShape 255" o:spid="_x0000_s1074" type="#_x0000_t32" style="position:absolute;left:6330;top:9540;width:28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5BhlsUAAADbAAAADwAAAGRycy9kb3ducmV2LnhtbESPQWsCMRSE74X+h/AKXkrNqijtahQR&#10;hJYiVlvo9bF5bpbdvIRNXLf99Y0g9DjMzDfMYtXbRnTUhsqxgtEwA0FcOF1xqeDrc/v0DCJEZI2N&#10;Y1LwQwFWy/u7BebaXfhA3TGWIkE45KjAxOhzKUNhyGIYOk+cvJNrLcYk21LqFi8Jbhs5zrKZtFhx&#10;WjDoaWOoqI9nq6Du6v3hYxr84/mXZu/e7N4m31qpwUO/noOI1Mf/8K39qhVMXuD6Jf0Aufw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5BhlsUAAADbAAAADwAAAAAAAAAA&#10;AAAAAAChAgAAZHJzL2Rvd25yZXYueG1sUEsFBgAAAAAEAAQA+QAAAJMDAAAAAA==&#10;">
                  <v:stroke dashstyle="dash"/>
                </v:shape>
                <v:shape id="AutoShape 256" o:spid="_x0000_s1075" type="#_x0000_t32" style="position:absolute;left:6330;top:10155;width:28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qy7dsIAAADbAAAADwAAAGRycy9kb3ducmV2LnhtbERPXWvCMBR9H/gfwh34IjPd3ESqUWQw&#10;UGQ4neDrpblrSpub0MTa7debB2GPh/O9WPW2ER21oXKs4HmcgSAunK64VHD6/niagQgRWWPjmBT8&#10;UoDVcvCwwFy7Kx+oO8ZSpBAOOSowMfpcylAYshjGzhMn7se1FmOCbSl1i9cUbhv5kmVTabHi1GDQ&#10;07uhoj5erIK6q/eHr7fgR5c/mu68+dxOzlqp4WO/noOI1Md/8d290Qpe0/r0Jf0Aubw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qy7dsIAAADbAAAADwAAAAAAAAAAAAAA&#10;AAChAgAAZHJzL2Rvd25yZXYueG1sUEsFBgAAAAAEAAQA+QAAAJADAAAAAA==&#10;">
                  <v:stroke dashstyle="dash"/>
                </v:shape>
                <v:shape id="AutoShape 257" o:spid="_x0000_s1076" type="#_x0000_t32" style="position:absolute;left:6330;top:10755;width:28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eAe7cYAAADbAAAADwAAAGRycy9kb3ducmV2LnhtbESP3WoCMRSE7wu+QziCN6VmtVXKahQp&#10;FFqk+NOCt4fNcbPs5iRs4rr16ZtCoZfDzHzDLNe9bURHbagcK5iMMxDEhdMVlwq+Pl8fnkGEiKyx&#10;cUwKvinAejW4W2Ku3ZUP1B1jKRKEQ44KTIw+lzIUhiyGsfPEyTu71mJMsi2lbvGa4LaR0yybS4sV&#10;pwWDnl4MFfXxYhXUXb077GfB319uNN968/H+eNJKjYb9ZgEiUh//w3/tN63gaQK/X9IPkKs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HgHu3GAAAA2wAAAA8AAAAAAAAA&#10;AAAAAAAAoQIAAGRycy9kb3ducmV2LnhtbFBLBQYAAAAABAAEAPkAAACUAwAAAAA=&#10;">
                  <v:stroke dashstyle="dash"/>
                </v:shape>
                <v:shape id="AutoShape 258" o:spid="_x0000_s1077" type="#_x0000_t32" style="position:absolute;left:6330;top:11370;width:28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TKAmsYAAADbAAAADwAAAGRycy9kb3ducmV2LnhtbESPUUvDMBSF34X9h3AFX8Sl29yQumyM&#10;gaDI2DoFXy/NtSltbkKTdZ2/fhEEHw/nnO9wluvBtqKnLtSOFUzGGQji0umaKwWfHy8PTyBCRNbY&#10;OiYFFwqwXo1ulphrd+aC+mOsRIJwyFGBidHnUobSkMUwdp44ed+usxiT7CqpOzwnuG3lNMsW0mLN&#10;acGgp62hsjmerIKmb/bFYR78/emHFu/e7N5mX1qpu9th8wwi0hD/w3/tV63gcQq/X9IPkKsr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EygJrGAAAA2wAAAA8AAAAAAAAA&#10;AAAAAAAAoQIAAGRycy9kb3ducmV2LnhtbFBLBQYAAAAABAAEAPkAAACUAwAAAAA=&#10;">
                  <v:stroke dashstyle="dash"/>
                </v:shape>
                <v:shape id="AutoShape 259" o:spid="_x0000_s1078" type="#_x0000_t32" style="position:absolute;left:6330;top:11970;width:28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n4lAcUAAADbAAAADwAAAGRycy9kb3ducmV2LnhtbESPzWrDMBCE74W8g9hCLiWR2zQhuFFC&#10;KBQSSskv9LpYW8vYWglLcZw+fVUo9DjMzDfMYtXbRnTUhsqxgsdxBoK4cLriUsH59DaagwgRWWPj&#10;mBTcKMBqObhbYK7dlQ/UHWMpEoRDjgpMjD6XMhSGLIax88TJ+3KtxZhkW0rd4jXBbSOfsmwmLVac&#10;Fgx6ejVU1MeLVVB39e6wnwb/cPmm2bs3H9vJp1ZqeN+vX0BE6uN/+K+90QqeJ/D7Jf0Aufw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n4lAcUAAADbAAAADwAAAAAAAAAA&#10;AAAAAAChAgAAZHJzL2Rvd25yZXYueG1sUEsFBgAAAAAEAAQA+QAAAJMDAAAAAA==&#10;">
                  <v:stroke dashstyle="dash"/>
                </v:shape>
                <v:shape id="AutoShape 260" o:spid="_x0000_s1079" type="#_x0000_t32" style="position:absolute;left:6330;top:12585;width:28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Ze9dcYAAADbAAAADwAAAGRycy9kb3ducmV2LnhtbESPS2vDMBCE74X8B7GFXEIjp3lQ3Cgh&#10;BAoJpeTRQq+LtbWMrZWwFMftr68KgR6HmfmGWa5724iO2lA5VjAZZyCIC6crLhV8vL88PIEIEVlj&#10;45gUfFOA9Wpwt8RcuyufqDvHUiQIhxwVmBh9LmUoDFkMY+eJk/flWosxybaUusVrgttGPmbZQlqs&#10;OC0Y9LQ1VNTni1VQd/XhdJwHP7r80OLVm7f99FMrNbzvN88gIvXxP3xr77SC2Qz+vqQfIFe/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GXvXXGAAAA2wAAAA8AAAAAAAAA&#10;AAAAAAAAoQIAAGRycy9kb3ducmV2LnhtbFBLBQYAAAAABAAEAPkAAACUAwAAAAA=&#10;">
                  <v:stroke dashstyle="dash"/>
                </v:shape>
                <v:shape id="AutoShape 261" o:spid="_x0000_s1080" type="#_x0000_t32" style="position:absolute;left:6330;top:13185;width:28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tsY7sYAAADbAAAADwAAAGRycy9kb3ducmV2LnhtbESPS2vDMBCE74X8B7GFXEojp3lQ3Cgh&#10;BAoJpeTRQq+LtbWMrZWwFMftr68KgRyHmfmGWax624iO2lA5VjAeZSCIC6crLhV8frw+PoMIEVlj&#10;45gU/FCA1XJwt8BcuwsfqTvFUiQIhxwVmBh9LmUoDFkMI+eJk/ftWosxybaUusVLgttGPmXZXFqs&#10;OC0Y9LQxVNSns1VQd/X+eJgF/3D+pfmbN++7yZdWanjfr19AROrjLXxtb7WC6Qz+v6QfIJd/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7bGO7GAAAA2wAAAA8AAAAAAAAA&#10;AAAAAAAAoQIAAGRycy9kb3ducmV2LnhtbFBLBQYAAAAABAAEAPkAAACUAwAAAAA=&#10;">
                  <v:stroke dashstyle="dash"/>
                </v:shape>
                <v:shape id="AutoShape 262" o:spid="_x0000_s1081" type="#_x0000_t32" style="position:absolute;left:6330;top:13800;width:28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gmGmcUAAADbAAAADwAAAGRycy9kb3ducmV2LnhtbESPUUvDMBSF34X9h3AHvohL52aRumwM&#10;QdgYopuCr5fm2pQ2N6HJum6/3gwEHw/nnO9wFqvBtqKnLtSOFUwnGQji0umaKwVfn6/3TyBCRNbY&#10;OiYFZwqwWo5uFlhod+I99YdYiQThUKACE6MvpAylIYth4jxx8n5cZzEm2VVSd3hKcNvKhyzLpcWa&#10;04JBTy+GyuZwtAqavnnffzwGf3e8UL7z5m07+9ZK3Y6H9TOISEP8D/+1N1rBPIfrl/QD5PIX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gmGmcUAAADbAAAADwAAAAAAAAAA&#10;AAAAAAChAgAAZHJzL2Rvd25yZXYueG1sUEsFBgAAAAAEAAQA+QAAAJMDAAAAAA==&#10;">
                  <v:stroke dashstyle="dash"/>
                </v:shape>
                <v:shape id="AutoShape 263" o:spid="_x0000_s1082" type="#_x0000_t32" style="position:absolute;left:6330;top:14415;width:28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UUjAsYAAADbAAAADwAAAGRycy9kb3ducmV2LnhtbESP3UoDMRSE74W+QzgFb6TNVm0ra9Mi&#10;gmCR0j/B28PmdLPs5iRs0u3apzeC4OUwM98wi1VvG9FRGyrHCibjDARx4XTFpYLP49voCUSIyBob&#10;x6TgmwKsloObBebaXXhP3SGWIkE45KjAxOhzKUNhyGIYO0+cvJNrLcYk21LqFi8Jbht5n2UzabHi&#10;tGDQ06uhoj6crYK6q7f73TT4u/OVZh/ebNYPX1qp22H/8gwiUh//w3/td63gcQ6/X9IPkMs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FFIwLGAAAA2wAAAA8AAAAAAAAA&#10;AAAAAAAAoQIAAGRycy9kb3ducmV2LnhtbFBLBQYAAAAABAAEAPkAAACUAwAAAAA=&#10;">
                  <v:stroke dashstyle="dash"/>
                </v:shape>
              </v:group>
            </w:pict>
          </mc:Fallback>
        </mc:AlternateContent>
      </w:r>
    </w:p>
    <w:p w14:paraId="5DEB0D2B" w14:textId="77777777" w:rsidR="00A45469" w:rsidRPr="004F582E" w:rsidRDefault="00A45469" w:rsidP="004F582E">
      <w:pPr>
        <w:spacing w:line="360" w:lineRule="auto"/>
        <w:rPr>
          <w:rFonts w:ascii="Arial" w:hAnsi="Arial"/>
          <w:b/>
          <w:sz w:val="22"/>
          <w:szCs w:val="22"/>
        </w:rPr>
      </w:pPr>
      <w:r w:rsidRPr="004F582E">
        <w:rPr>
          <w:rFonts w:ascii="Arial" w:hAnsi="Arial"/>
          <w:b/>
          <w:sz w:val="22"/>
          <w:szCs w:val="22"/>
        </w:rPr>
        <w:br w:type="page"/>
      </w:r>
    </w:p>
    <w:p w14:paraId="1D650A75" w14:textId="77777777" w:rsidR="00A45469" w:rsidRPr="004F582E" w:rsidRDefault="00A45469" w:rsidP="004F582E">
      <w:pPr>
        <w:pStyle w:val="ListParagraph"/>
        <w:numPr>
          <w:ilvl w:val="0"/>
          <w:numId w:val="2"/>
        </w:numPr>
        <w:suppressAutoHyphens w:val="0"/>
        <w:spacing w:after="0" w:line="360" w:lineRule="auto"/>
        <w:ind w:left="360"/>
        <w:contextualSpacing/>
        <w:jc w:val="both"/>
        <w:rPr>
          <w:rFonts w:ascii="Arial" w:hAnsi="Arial" w:cs="Times New Roman"/>
          <w:b/>
        </w:rPr>
      </w:pPr>
      <w:r w:rsidRPr="004F582E">
        <w:rPr>
          <w:rFonts w:ascii="Arial" w:hAnsi="Arial" w:cs="Times New Roman"/>
          <w:b/>
        </w:rPr>
        <w:lastRenderedPageBreak/>
        <w:t xml:space="preserve">Tata Laksana Hubungan kerja dengan Instalasi </w:t>
      </w:r>
      <w:r w:rsidR="00AB0213" w:rsidRPr="004F582E">
        <w:rPr>
          <w:rFonts w:ascii="Arial" w:hAnsi="Arial" w:cs="Times New Roman"/>
          <w:b/>
          <w:lang w:val="id-ID"/>
        </w:rPr>
        <w:t>I</w:t>
      </w:r>
      <w:r w:rsidRPr="004F582E">
        <w:rPr>
          <w:rFonts w:ascii="Arial" w:hAnsi="Arial" w:cs="Times New Roman"/>
          <w:b/>
        </w:rPr>
        <w:t>ntensi</w:t>
      </w:r>
      <w:r w:rsidR="00AB0213" w:rsidRPr="004F582E">
        <w:rPr>
          <w:rFonts w:ascii="Arial" w:hAnsi="Arial" w:cs="Times New Roman"/>
          <w:b/>
          <w:lang w:val="id-ID"/>
        </w:rPr>
        <w:t>ve Care Unit</w:t>
      </w:r>
    </w:p>
    <w:p w14:paraId="484EEA31" w14:textId="77777777" w:rsidR="00A45469" w:rsidRPr="004F582E" w:rsidRDefault="00A45469" w:rsidP="004F582E">
      <w:pPr>
        <w:pStyle w:val="ListParagraph"/>
        <w:numPr>
          <w:ilvl w:val="0"/>
          <w:numId w:val="3"/>
        </w:numPr>
        <w:suppressAutoHyphens w:val="0"/>
        <w:spacing w:after="0" w:line="360" w:lineRule="auto"/>
        <w:contextualSpacing/>
        <w:jc w:val="both"/>
        <w:rPr>
          <w:rFonts w:ascii="Arial" w:hAnsi="Arial" w:cs="Times New Roman"/>
        </w:rPr>
      </w:pPr>
      <w:r w:rsidRPr="004F582E">
        <w:rPr>
          <w:rFonts w:ascii="Arial" w:hAnsi="Arial" w:cs="Times New Roman"/>
        </w:rPr>
        <w:t xml:space="preserve">Pasien baru </w:t>
      </w:r>
      <w:r w:rsidR="00AB1CB6" w:rsidRPr="004F582E">
        <w:rPr>
          <w:rFonts w:ascii="Arial" w:hAnsi="Arial" w:cs="Times New Roman"/>
        </w:rPr>
        <w:t xml:space="preserve">dari ICU ke </w:t>
      </w:r>
      <w:r w:rsidR="00667E34" w:rsidRPr="004F582E">
        <w:rPr>
          <w:rFonts w:ascii="Arial" w:hAnsi="Arial" w:cs="Times New Roman"/>
        </w:rPr>
        <w:t xml:space="preserve">Instalasi </w:t>
      </w:r>
      <w:r w:rsidR="00AB1CB6" w:rsidRPr="004F582E">
        <w:rPr>
          <w:rFonts w:ascii="Arial" w:hAnsi="Arial" w:cs="Times New Roman"/>
        </w:rPr>
        <w:t>Hemodialisis</w:t>
      </w:r>
    </w:p>
    <w:p w14:paraId="167B42C7" w14:textId="77777777" w:rsidR="00AB0213" w:rsidRPr="004F582E" w:rsidRDefault="00AB1CB6" w:rsidP="004F582E">
      <w:pPr>
        <w:pStyle w:val="ListParagraph"/>
        <w:numPr>
          <w:ilvl w:val="0"/>
          <w:numId w:val="4"/>
        </w:numPr>
        <w:suppressAutoHyphens w:val="0"/>
        <w:spacing w:after="0" w:line="360" w:lineRule="auto"/>
        <w:ind w:left="1080"/>
        <w:contextualSpacing/>
        <w:jc w:val="both"/>
        <w:rPr>
          <w:rFonts w:ascii="Arial" w:hAnsi="Arial" w:cs="Times New Roman"/>
        </w:rPr>
      </w:pPr>
      <w:r w:rsidRPr="004F582E">
        <w:rPr>
          <w:rFonts w:ascii="Arial" w:hAnsi="Arial" w:cs="Times New Roman"/>
        </w:rPr>
        <w:t>P</w:t>
      </w:r>
      <w:r w:rsidR="00A45469" w:rsidRPr="004F582E">
        <w:rPr>
          <w:rFonts w:ascii="Arial" w:hAnsi="Arial" w:cs="Times New Roman"/>
        </w:rPr>
        <w:t xml:space="preserve">asien </w:t>
      </w:r>
      <w:r w:rsidR="00AB0213" w:rsidRPr="004F582E">
        <w:rPr>
          <w:rFonts w:ascii="Arial" w:hAnsi="Arial" w:cs="Times New Roman"/>
          <w:lang w:val="id-ID"/>
        </w:rPr>
        <w:t xml:space="preserve">yang </w:t>
      </w:r>
      <w:r w:rsidRPr="004F582E">
        <w:rPr>
          <w:rFonts w:ascii="Arial" w:hAnsi="Arial" w:cs="Times New Roman"/>
          <w:lang w:val="id-ID"/>
        </w:rPr>
        <w:t>mendapat advis dari dokter yang merawat/dokter penanggung jawab untuk dilakukan tindakan hemodialisis</w:t>
      </w:r>
      <w:r w:rsidR="00AB0213" w:rsidRPr="004F582E">
        <w:rPr>
          <w:rFonts w:ascii="Arial" w:hAnsi="Arial" w:cs="Times New Roman"/>
          <w:lang w:val="id-ID"/>
        </w:rPr>
        <w:t xml:space="preserve"> </w:t>
      </w:r>
      <w:r w:rsidRPr="004F582E">
        <w:rPr>
          <w:rFonts w:ascii="Arial" w:hAnsi="Arial" w:cs="Times New Roman"/>
          <w:lang w:val="id-ID"/>
        </w:rPr>
        <w:t xml:space="preserve">dan pasien/keluarga setuju, </w:t>
      </w:r>
      <w:r w:rsidR="00AB0213" w:rsidRPr="004F582E">
        <w:rPr>
          <w:rFonts w:ascii="Arial" w:hAnsi="Arial" w:cs="Times New Roman"/>
          <w:lang w:val="id-ID"/>
        </w:rPr>
        <w:t xml:space="preserve">maka </w:t>
      </w:r>
      <w:r w:rsidRPr="004F582E">
        <w:rPr>
          <w:rFonts w:ascii="Arial" w:hAnsi="Arial" w:cs="Times New Roman"/>
          <w:lang w:val="id-ID"/>
        </w:rPr>
        <w:t xml:space="preserve">pasien </w:t>
      </w:r>
      <w:r w:rsidR="00AB0213" w:rsidRPr="004F582E">
        <w:rPr>
          <w:rFonts w:ascii="Arial" w:hAnsi="Arial" w:cs="Times New Roman"/>
          <w:lang w:val="id-ID"/>
        </w:rPr>
        <w:t xml:space="preserve">dipindahkan ke </w:t>
      </w:r>
      <w:r w:rsidR="00B26451" w:rsidRPr="004F582E">
        <w:rPr>
          <w:rFonts w:ascii="Arial" w:hAnsi="Arial" w:cs="Times New Roman"/>
        </w:rPr>
        <w:t>Unit</w:t>
      </w:r>
      <w:r w:rsidRPr="004F582E">
        <w:rPr>
          <w:rFonts w:ascii="Arial" w:hAnsi="Arial" w:cs="Times New Roman"/>
        </w:rPr>
        <w:t xml:space="preserve"> Hemodialisis</w:t>
      </w:r>
      <w:r w:rsidR="00AB0213" w:rsidRPr="004F582E">
        <w:rPr>
          <w:rFonts w:ascii="Arial" w:hAnsi="Arial" w:cs="Times New Roman"/>
          <w:lang w:val="id-ID"/>
        </w:rPr>
        <w:t>.</w:t>
      </w:r>
    </w:p>
    <w:p w14:paraId="11BD9221" w14:textId="77777777" w:rsidR="00AB0213" w:rsidRPr="004F582E" w:rsidRDefault="00AB1CB6" w:rsidP="004F582E">
      <w:pPr>
        <w:pStyle w:val="ListParagraph"/>
        <w:numPr>
          <w:ilvl w:val="0"/>
          <w:numId w:val="4"/>
        </w:numPr>
        <w:suppressAutoHyphens w:val="0"/>
        <w:spacing w:after="0" w:line="360" w:lineRule="auto"/>
        <w:ind w:left="1080"/>
        <w:contextualSpacing/>
        <w:jc w:val="both"/>
        <w:rPr>
          <w:rFonts w:ascii="Arial" w:hAnsi="Arial" w:cs="Times New Roman"/>
        </w:rPr>
      </w:pPr>
      <w:r w:rsidRPr="004F582E">
        <w:rPr>
          <w:rFonts w:ascii="Arial" w:hAnsi="Arial" w:cs="Times New Roman"/>
          <w:lang w:val="id-ID"/>
        </w:rPr>
        <w:t xml:space="preserve">Perawat mendaftarkan pasien ke ruang hemodialisis untuk mendapatkan jadwal pelaksanaan hemodialisis. </w:t>
      </w:r>
    </w:p>
    <w:p w14:paraId="309BBA8E" w14:textId="77777777" w:rsidR="00736E7D" w:rsidRPr="004F582E" w:rsidRDefault="00AB1CB6" w:rsidP="004F582E">
      <w:pPr>
        <w:pStyle w:val="ListParagraph"/>
        <w:numPr>
          <w:ilvl w:val="0"/>
          <w:numId w:val="4"/>
        </w:numPr>
        <w:suppressAutoHyphens w:val="0"/>
        <w:spacing w:after="0" w:line="360" w:lineRule="auto"/>
        <w:ind w:left="1080"/>
        <w:contextualSpacing/>
        <w:jc w:val="both"/>
        <w:rPr>
          <w:rFonts w:ascii="Arial" w:hAnsi="Arial" w:cs="Times New Roman"/>
        </w:rPr>
      </w:pPr>
      <w:r w:rsidRPr="004F582E">
        <w:rPr>
          <w:rFonts w:ascii="Arial" w:hAnsi="Arial" w:cs="Times New Roman"/>
          <w:lang w:val="id-ID"/>
        </w:rPr>
        <w:t>Perawat hemodialisis menghubungi ruang ICU untuk konfirmasi jadwal tindakan hemodialisis.</w:t>
      </w:r>
      <w:r w:rsidR="005A0FB2" w:rsidRPr="004F582E">
        <w:rPr>
          <w:rFonts w:ascii="Arial" w:hAnsi="Arial" w:cs="Times New Roman"/>
          <w:lang w:val="id-ID"/>
        </w:rPr>
        <w:t xml:space="preserve"> </w:t>
      </w:r>
    </w:p>
    <w:p w14:paraId="6150A6C3" w14:textId="77777777" w:rsidR="00CA5D51" w:rsidRPr="004F582E" w:rsidRDefault="00CA5D51" w:rsidP="004F582E">
      <w:pPr>
        <w:pStyle w:val="ListParagraph"/>
        <w:numPr>
          <w:ilvl w:val="0"/>
          <w:numId w:val="4"/>
        </w:numPr>
        <w:suppressAutoHyphens w:val="0"/>
        <w:spacing w:after="0" w:line="360" w:lineRule="auto"/>
        <w:ind w:left="1080"/>
        <w:contextualSpacing/>
        <w:jc w:val="both"/>
        <w:rPr>
          <w:rFonts w:ascii="Arial" w:hAnsi="Arial" w:cs="Times New Roman"/>
        </w:rPr>
      </w:pPr>
      <w:r w:rsidRPr="004F582E">
        <w:rPr>
          <w:rFonts w:ascii="Arial" w:hAnsi="Arial" w:cs="Times New Roman"/>
          <w:lang w:val="id-ID"/>
        </w:rPr>
        <w:t>Perawat ICU mengantar pasien ke ruang hemodialisa dan melakukan serah terima dengan perawat hemodialisa.</w:t>
      </w:r>
    </w:p>
    <w:p w14:paraId="6E1A6420" w14:textId="77777777" w:rsidR="00CA5D51" w:rsidRPr="004F582E" w:rsidRDefault="00CA5D51" w:rsidP="004F582E">
      <w:pPr>
        <w:pStyle w:val="ListParagraph"/>
        <w:numPr>
          <w:ilvl w:val="0"/>
          <w:numId w:val="4"/>
        </w:numPr>
        <w:suppressAutoHyphens w:val="0"/>
        <w:spacing w:after="0" w:line="360" w:lineRule="auto"/>
        <w:ind w:left="1080"/>
        <w:contextualSpacing/>
        <w:jc w:val="both"/>
        <w:rPr>
          <w:rFonts w:ascii="Arial" w:hAnsi="Arial" w:cs="Times New Roman"/>
        </w:rPr>
      </w:pPr>
      <w:r w:rsidRPr="004F582E">
        <w:rPr>
          <w:rFonts w:ascii="Arial" w:hAnsi="Arial" w:cs="Times New Roman"/>
          <w:lang w:val="id-ID"/>
        </w:rPr>
        <w:t xml:space="preserve">Perawat </w:t>
      </w:r>
      <w:r w:rsidR="00C83456" w:rsidRPr="004F582E">
        <w:rPr>
          <w:rFonts w:ascii="Arial" w:hAnsi="Arial" w:cs="Times New Roman"/>
          <w:lang w:val="id-ID"/>
        </w:rPr>
        <w:t xml:space="preserve">HD </w:t>
      </w:r>
      <w:r w:rsidRPr="004F582E">
        <w:rPr>
          <w:rFonts w:ascii="Arial" w:hAnsi="Arial" w:cs="Times New Roman"/>
          <w:lang w:val="id-ID"/>
        </w:rPr>
        <w:t>mengobservasi tanda-tanda vital dan berat badan pasien</w:t>
      </w:r>
      <w:r w:rsidR="00A730CE" w:rsidRPr="004F582E">
        <w:rPr>
          <w:rFonts w:ascii="Arial" w:hAnsi="Arial" w:cs="Times New Roman"/>
          <w:lang w:val="id-ID"/>
        </w:rPr>
        <w:t>.</w:t>
      </w:r>
    </w:p>
    <w:p w14:paraId="057FFEF0" w14:textId="77777777" w:rsidR="00CA5D51" w:rsidRPr="004F582E" w:rsidRDefault="00CA5D51" w:rsidP="004F582E">
      <w:pPr>
        <w:pStyle w:val="ListParagraph"/>
        <w:numPr>
          <w:ilvl w:val="0"/>
          <w:numId w:val="4"/>
        </w:numPr>
        <w:suppressAutoHyphens w:val="0"/>
        <w:spacing w:after="0" w:line="360" w:lineRule="auto"/>
        <w:ind w:left="1080"/>
        <w:contextualSpacing/>
        <w:jc w:val="both"/>
        <w:rPr>
          <w:rFonts w:ascii="Arial" w:hAnsi="Arial" w:cs="Times New Roman"/>
        </w:rPr>
      </w:pPr>
      <w:r w:rsidRPr="004F582E">
        <w:rPr>
          <w:rFonts w:ascii="Arial" w:hAnsi="Arial" w:cs="Times New Roman"/>
          <w:lang w:val="id-ID"/>
        </w:rPr>
        <w:t>Perawat HD melaporkan tanda-tanda vital dan berat badan ke dokter penanggung jawab HD untuk mendapatkan program HD.</w:t>
      </w:r>
    </w:p>
    <w:p w14:paraId="1A63F277" w14:textId="77777777" w:rsidR="00CA5D51" w:rsidRPr="004F582E" w:rsidRDefault="00CA5D51" w:rsidP="004F582E">
      <w:pPr>
        <w:pStyle w:val="ListParagraph"/>
        <w:numPr>
          <w:ilvl w:val="0"/>
          <w:numId w:val="4"/>
        </w:numPr>
        <w:suppressAutoHyphens w:val="0"/>
        <w:spacing w:after="0" w:line="360" w:lineRule="auto"/>
        <w:ind w:left="1080"/>
        <w:contextualSpacing/>
        <w:jc w:val="both"/>
        <w:rPr>
          <w:rFonts w:ascii="Arial" w:hAnsi="Arial" w:cs="Times New Roman"/>
        </w:rPr>
      </w:pPr>
      <w:r w:rsidRPr="004F582E">
        <w:rPr>
          <w:rFonts w:ascii="Arial" w:hAnsi="Arial" w:cs="Times New Roman"/>
          <w:lang w:val="id-ID"/>
        </w:rPr>
        <w:t>Melakukan HD sesuai instruksi dokter dan melakukan observasi selama HD.</w:t>
      </w:r>
    </w:p>
    <w:p w14:paraId="07597854" w14:textId="77777777" w:rsidR="0067466D" w:rsidRPr="004F582E" w:rsidRDefault="00780D9F" w:rsidP="004F582E">
      <w:pPr>
        <w:pStyle w:val="ListParagraph"/>
        <w:numPr>
          <w:ilvl w:val="0"/>
          <w:numId w:val="4"/>
        </w:numPr>
        <w:suppressAutoHyphens w:val="0"/>
        <w:spacing w:after="0" w:line="360" w:lineRule="auto"/>
        <w:ind w:left="1080"/>
        <w:contextualSpacing/>
        <w:jc w:val="both"/>
        <w:rPr>
          <w:rFonts w:ascii="Arial" w:hAnsi="Arial" w:cs="Times New Roman"/>
        </w:rPr>
      </w:pPr>
      <w:r w:rsidRPr="004F582E">
        <w:rPr>
          <w:rFonts w:ascii="Arial" w:hAnsi="Arial" w:cs="Times New Roman"/>
          <w:lang w:val="id-ID"/>
        </w:rPr>
        <w:t>Mengakhiri HD dan m</w:t>
      </w:r>
      <w:r w:rsidR="00CA5D51" w:rsidRPr="004F582E">
        <w:rPr>
          <w:rFonts w:ascii="Arial" w:hAnsi="Arial" w:cs="Times New Roman"/>
          <w:lang w:val="id-ID"/>
        </w:rPr>
        <w:t>elakukan observasi post HD.</w:t>
      </w:r>
    </w:p>
    <w:p w14:paraId="0E69F1BB" w14:textId="77777777" w:rsidR="0067466D" w:rsidRPr="004F582E" w:rsidRDefault="0067466D" w:rsidP="004F582E">
      <w:pPr>
        <w:pStyle w:val="ListParagraph"/>
        <w:numPr>
          <w:ilvl w:val="0"/>
          <w:numId w:val="4"/>
        </w:numPr>
        <w:suppressAutoHyphens w:val="0"/>
        <w:spacing w:after="0" w:line="360" w:lineRule="auto"/>
        <w:ind w:left="1080"/>
        <w:contextualSpacing/>
        <w:jc w:val="both"/>
        <w:rPr>
          <w:rFonts w:ascii="Arial" w:hAnsi="Arial" w:cs="Times New Roman"/>
        </w:rPr>
      </w:pPr>
      <w:r w:rsidRPr="004F582E">
        <w:rPr>
          <w:rFonts w:ascii="Arial" w:hAnsi="Arial" w:cs="Times New Roman"/>
          <w:lang w:val="id-ID"/>
        </w:rPr>
        <w:t>Petugas administrasi membuatkan perincian biaya tindakan HD</w:t>
      </w:r>
      <w:r w:rsidR="00475A06" w:rsidRPr="004F582E">
        <w:rPr>
          <w:rFonts w:ascii="Arial" w:hAnsi="Arial" w:cs="Times New Roman"/>
          <w:lang w:val="id-ID"/>
        </w:rPr>
        <w:t>.</w:t>
      </w:r>
      <w:r w:rsidRPr="004F582E">
        <w:rPr>
          <w:rFonts w:ascii="Arial" w:hAnsi="Arial" w:cs="Times New Roman"/>
          <w:lang w:val="id-ID"/>
        </w:rPr>
        <w:t xml:space="preserve"> </w:t>
      </w:r>
    </w:p>
    <w:p w14:paraId="116B43CA" w14:textId="77777777" w:rsidR="00A45469" w:rsidRPr="004F582E" w:rsidRDefault="00A45469" w:rsidP="004F582E">
      <w:pPr>
        <w:pStyle w:val="ListParagraph"/>
        <w:numPr>
          <w:ilvl w:val="0"/>
          <w:numId w:val="3"/>
        </w:numPr>
        <w:suppressAutoHyphens w:val="0"/>
        <w:spacing w:after="0" w:line="360" w:lineRule="auto"/>
        <w:contextualSpacing/>
        <w:jc w:val="both"/>
        <w:rPr>
          <w:rFonts w:ascii="Arial" w:hAnsi="Arial" w:cs="Times New Roman"/>
        </w:rPr>
      </w:pPr>
      <w:r w:rsidRPr="004F582E">
        <w:rPr>
          <w:rFonts w:ascii="Arial" w:hAnsi="Arial" w:cs="Times New Roman"/>
        </w:rPr>
        <w:t xml:space="preserve">Pasien </w:t>
      </w:r>
      <w:r w:rsidR="00FD0209" w:rsidRPr="004F582E">
        <w:rPr>
          <w:rFonts w:ascii="Arial" w:hAnsi="Arial" w:cs="Times New Roman"/>
          <w:lang w:val="id-ID"/>
        </w:rPr>
        <w:t xml:space="preserve">dari </w:t>
      </w:r>
      <w:r w:rsidR="00C83456" w:rsidRPr="004F582E">
        <w:rPr>
          <w:rFonts w:ascii="Arial" w:hAnsi="Arial" w:cs="Times New Roman"/>
          <w:lang w:val="id-ID"/>
        </w:rPr>
        <w:t>ruang hemodialisis</w:t>
      </w:r>
      <w:r w:rsidR="00475A06" w:rsidRPr="004F582E">
        <w:rPr>
          <w:rFonts w:ascii="Arial" w:hAnsi="Arial" w:cs="Times New Roman"/>
          <w:lang w:val="id-ID"/>
        </w:rPr>
        <w:t xml:space="preserve"> ke ruang ICU</w:t>
      </w:r>
    </w:p>
    <w:p w14:paraId="5B146057" w14:textId="77777777" w:rsidR="00C83456" w:rsidRPr="004F582E" w:rsidRDefault="00475A06" w:rsidP="004F582E">
      <w:pPr>
        <w:pStyle w:val="ListParagraph"/>
        <w:numPr>
          <w:ilvl w:val="0"/>
          <w:numId w:val="87"/>
        </w:numPr>
        <w:tabs>
          <w:tab w:val="clear" w:pos="720"/>
          <w:tab w:val="num" w:pos="1080"/>
        </w:tabs>
        <w:suppressAutoHyphens w:val="0"/>
        <w:spacing w:after="0" w:line="360" w:lineRule="auto"/>
        <w:ind w:left="1080"/>
        <w:contextualSpacing/>
        <w:jc w:val="both"/>
        <w:rPr>
          <w:rFonts w:ascii="Arial" w:hAnsi="Arial" w:cs="Times New Roman"/>
        </w:rPr>
      </w:pPr>
      <w:r w:rsidRPr="004F582E">
        <w:rPr>
          <w:rFonts w:ascii="Arial" w:hAnsi="Arial" w:cs="Times New Roman"/>
          <w:lang w:val="id-ID"/>
        </w:rPr>
        <w:t>Setelah tindakan HD selesai maka p</w:t>
      </w:r>
      <w:r w:rsidR="00C83456" w:rsidRPr="004F582E">
        <w:rPr>
          <w:rFonts w:ascii="Arial" w:hAnsi="Arial" w:cs="Times New Roman"/>
          <w:lang w:val="id-ID"/>
        </w:rPr>
        <w:t xml:space="preserve">erawat HD menghubungi perawat ICU untuk menjemput pasien.  </w:t>
      </w:r>
    </w:p>
    <w:p w14:paraId="37C0E025" w14:textId="77777777" w:rsidR="00C83456" w:rsidRPr="004F582E" w:rsidRDefault="00C83456" w:rsidP="004F582E">
      <w:pPr>
        <w:pStyle w:val="ListParagraph"/>
        <w:numPr>
          <w:ilvl w:val="0"/>
          <w:numId w:val="87"/>
        </w:numPr>
        <w:tabs>
          <w:tab w:val="clear" w:pos="720"/>
          <w:tab w:val="num" w:pos="1080"/>
        </w:tabs>
        <w:suppressAutoHyphens w:val="0"/>
        <w:spacing w:after="0" w:line="360" w:lineRule="auto"/>
        <w:ind w:left="1080"/>
        <w:contextualSpacing/>
        <w:jc w:val="both"/>
        <w:rPr>
          <w:rFonts w:ascii="Arial" w:hAnsi="Arial" w:cs="Times New Roman"/>
        </w:rPr>
      </w:pPr>
      <w:r w:rsidRPr="004F582E">
        <w:rPr>
          <w:rFonts w:ascii="Arial" w:hAnsi="Arial" w:cs="Times New Roman"/>
          <w:lang w:val="id-ID"/>
        </w:rPr>
        <w:t>Perawat HD melakukan serah terima dengan perawat ICU tentang pelaksanaan HD dan instruksi post HD.</w:t>
      </w:r>
    </w:p>
    <w:p w14:paraId="7D63AC8D" w14:textId="77777777" w:rsidR="00C83456" w:rsidRPr="004F582E" w:rsidRDefault="00C83456" w:rsidP="004F582E">
      <w:pPr>
        <w:pStyle w:val="ListParagraph"/>
        <w:numPr>
          <w:ilvl w:val="0"/>
          <w:numId w:val="87"/>
        </w:numPr>
        <w:tabs>
          <w:tab w:val="clear" w:pos="720"/>
          <w:tab w:val="num" w:pos="1080"/>
        </w:tabs>
        <w:suppressAutoHyphens w:val="0"/>
        <w:spacing w:after="0" w:line="360" w:lineRule="auto"/>
        <w:ind w:left="1080"/>
        <w:contextualSpacing/>
        <w:jc w:val="both"/>
        <w:rPr>
          <w:rFonts w:ascii="Arial" w:hAnsi="Arial" w:cs="Times New Roman"/>
        </w:rPr>
      </w:pPr>
      <w:r w:rsidRPr="004F582E">
        <w:rPr>
          <w:rFonts w:ascii="Arial" w:hAnsi="Arial" w:cs="Times New Roman"/>
          <w:lang w:val="id-ID"/>
        </w:rPr>
        <w:t xml:space="preserve">Perawat ICU membawa pasien kembali ke ICU. </w:t>
      </w:r>
    </w:p>
    <w:p w14:paraId="73DF9781" w14:textId="77777777" w:rsidR="00A45469" w:rsidRPr="004F582E" w:rsidRDefault="00A45469" w:rsidP="004F582E">
      <w:pPr>
        <w:pStyle w:val="ListParagraph"/>
        <w:tabs>
          <w:tab w:val="num" w:pos="1080"/>
        </w:tabs>
        <w:spacing w:after="0" w:line="360" w:lineRule="auto"/>
        <w:ind w:left="1080" w:hanging="360"/>
        <w:jc w:val="both"/>
        <w:rPr>
          <w:rFonts w:ascii="Arial" w:hAnsi="Arial" w:cs="Times New Roman"/>
          <w:b/>
          <w:lang w:val="id-ID"/>
        </w:rPr>
      </w:pPr>
    </w:p>
    <w:p w14:paraId="63C41A7C" w14:textId="77777777" w:rsidR="00B30100" w:rsidRPr="004F582E" w:rsidRDefault="00A45469" w:rsidP="004F582E">
      <w:pPr>
        <w:pStyle w:val="ListParagraph"/>
        <w:numPr>
          <w:ilvl w:val="0"/>
          <w:numId w:val="5"/>
        </w:numPr>
        <w:suppressAutoHyphens w:val="0"/>
        <w:spacing w:after="0" w:line="360" w:lineRule="auto"/>
        <w:ind w:left="360"/>
        <w:contextualSpacing/>
        <w:jc w:val="both"/>
        <w:rPr>
          <w:rFonts w:ascii="Arial" w:hAnsi="Arial" w:cs="Times New Roman"/>
          <w:b/>
        </w:rPr>
      </w:pPr>
      <w:r w:rsidRPr="004F582E">
        <w:rPr>
          <w:rFonts w:ascii="Arial" w:hAnsi="Arial" w:cs="Times New Roman"/>
          <w:b/>
        </w:rPr>
        <w:t xml:space="preserve">Tata Laksana Hubungan kerja dengan Instalasi </w:t>
      </w:r>
      <w:r w:rsidR="00F31758" w:rsidRPr="004F582E">
        <w:rPr>
          <w:rFonts w:ascii="Arial" w:hAnsi="Arial" w:cs="Times New Roman"/>
          <w:b/>
          <w:lang w:val="id-ID"/>
        </w:rPr>
        <w:t>Gawat Darurat</w:t>
      </w:r>
    </w:p>
    <w:p w14:paraId="7538F32A" w14:textId="77777777" w:rsidR="00A45469" w:rsidRPr="004F582E" w:rsidRDefault="0062324A" w:rsidP="004F582E">
      <w:pPr>
        <w:pStyle w:val="ListParagraph"/>
        <w:numPr>
          <w:ilvl w:val="0"/>
          <w:numId w:val="22"/>
        </w:numPr>
        <w:suppressAutoHyphens w:val="0"/>
        <w:spacing w:after="0" w:line="360" w:lineRule="auto"/>
        <w:contextualSpacing/>
        <w:jc w:val="both"/>
        <w:rPr>
          <w:rFonts w:ascii="Arial" w:hAnsi="Arial" w:cs="Times New Roman"/>
        </w:rPr>
      </w:pPr>
      <w:r w:rsidRPr="004F582E">
        <w:rPr>
          <w:rFonts w:ascii="Arial" w:hAnsi="Arial" w:cs="Times New Roman"/>
        </w:rPr>
        <w:t>Unit</w:t>
      </w:r>
      <w:r w:rsidR="00667E34" w:rsidRPr="004F582E">
        <w:rPr>
          <w:rFonts w:ascii="Arial" w:hAnsi="Arial" w:cs="Times New Roman"/>
        </w:rPr>
        <w:t xml:space="preserve"> </w:t>
      </w:r>
      <w:r w:rsidR="00E90545" w:rsidRPr="004F582E">
        <w:rPr>
          <w:rFonts w:ascii="Arial" w:hAnsi="Arial" w:cs="Times New Roman"/>
        </w:rPr>
        <w:t>Hemodialisis</w:t>
      </w:r>
      <w:r w:rsidR="00A45469" w:rsidRPr="004F582E">
        <w:rPr>
          <w:rFonts w:ascii="Arial" w:hAnsi="Arial" w:cs="Times New Roman"/>
        </w:rPr>
        <w:t xml:space="preserve"> </w:t>
      </w:r>
      <w:r w:rsidR="00B30100" w:rsidRPr="004F582E">
        <w:rPr>
          <w:rFonts w:ascii="Arial" w:hAnsi="Arial" w:cs="Times New Roman"/>
          <w:lang w:val="id-ID"/>
        </w:rPr>
        <w:t xml:space="preserve">sebagai unit </w:t>
      </w:r>
      <w:r w:rsidR="00DD023B" w:rsidRPr="004F582E">
        <w:rPr>
          <w:rFonts w:ascii="Arial" w:hAnsi="Arial" w:cs="Times New Roman"/>
          <w:lang w:val="id-ID"/>
        </w:rPr>
        <w:t xml:space="preserve">pelayanan dialisis </w:t>
      </w:r>
      <w:r w:rsidR="00B30100" w:rsidRPr="004F582E">
        <w:rPr>
          <w:rFonts w:ascii="Arial" w:hAnsi="Arial" w:cs="Times New Roman"/>
          <w:lang w:val="id-ID"/>
        </w:rPr>
        <w:t xml:space="preserve">melakukan koordinasi dengan Instalasi Gawat Darurat, koordinasi ulang dilakukan apabila selama proses serah terima </w:t>
      </w:r>
      <w:r w:rsidR="00DD023B" w:rsidRPr="004F582E">
        <w:rPr>
          <w:rFonts w:ascii="Arial" w:hAnsi="Arial" w:cs="Times New Roman"/>
          <w:lang w:val="id-ID"/>
        </w:rPr>
        <w:t xml:space="preserve">pasien </w:t>
      </w:r>
      <w:r w:rsidR="00B30100" w:rsidRPr="004F582E">
        <w:rPr>
          <w:rFonts w:ascii="Arial" w:hAnsi="Arial" w:cs="Times New Roman"/>
          <w:lang w:val="id-ID"/>
        </w:rPr>
        <w:t xml:space="preserve">terjadi ketidakjelasan terapi yang sudah diberikan dan atau pemeriksaan penunjang </w:t>
      </w:r>
      <w:r w:rsidR="00A45469" w:rsidRPr="004F582E">
        <w:rPr>
          <w:rFonts w:ascii="Arial" w:hAnsi="Arial" w:cs="Times New Roman"/>
        </w:rPr>
        <w:t xml:space="preserve">yang </w:t>
      </w:r>
      <w:r w:rsidR="00B30100" w:rsidRPr="004F582E">
        <w:rPr>
          <w:rFonts w:ascii="Arial" w:hAnsi="Arial" w:cs="Times New Roman"/>
          <w:lang w:val="id-ID"/>
        </w:rPr>
        <w:t>telah lakukan.</w:t>
      </w:r>
      <w:r w:rsidR="00A45469" w:rsidRPr="004F582E">
        <w:rPr>
          <w:rFonts w:ascii="Arial" w:hAnsi="Arial" w:cs="Times New Roman"/>
        </w:rPr>
        <w:t xml:space="preserve"> </w:t>
      </w:r>
    </w:p>
    <w:p w14:paraId="24D59695" w14:textId="77777777" w:rsidR="00B30100" w:rsidRPr="004F582E" w:rsidRDefault="0062324A" w:rsidP="004F582E">
      <w:pPr>
        <w:pStyle w:val="ListParagraph"/>
        <w:numPr>
          <w:ilvl w:val="0"/>
          <w:numId w:val="22"/>
        </w:numPr>
        <w:suppressAutoHyphens w:val="0"/>
        <w:spacing w:after="0" w:line="360" w:lineRule="auto"/>
        <w:contextualSpacing/>
        <w:jc w:val="both"/>
        <w:rPr>
          <w:rFonts w:ascii="Arial" w:hAnsi="Arial" w:cs="Times New Roman"/>
        </w:rPr>
      </w:pPr>
      <w:r w:rsidRPr="004F582E">
        <w:rPr>
          <w:rFonts w:ascii="Arial" w:hAnsi="Arial" w:cs="Times New Roman"/>
        </w:rPr>
        <w:t>Unit</w:t>
      </w:r>
      <w:r w:rsidR="00B30100" w:rsidRPr="004F582E">
        <w:rPr>
          <w:rFonts w:ascii="Arial" w:hAnsi="Arial" w:cs="Times New Roman"/>
        </w:rPr>
        <w:t xml:space="preserve"> </w:t>
      </w:r>
      <w:r w:rsidR="00DD023B" w:rsidRPr="004F582E">
        <w:rPr>
          <w:rFonts w:ascii="Arial" w:hAnsi="Arial" w:cs="Times New Roman"/>
        </w:rPr>
        <w:t>Hemodialisis</w:t>
      </w:r>
      <w:r w:rsidR="00D327D1" w:rsidRPr="004F582E">
        <w:rPr>
          <w:rFonts w:ascii="Arial" w:hAnsi="Arial" w:cs="Times New Roman"/>
          <w:lang w:val="id-ID"/>
        </w:rPr>
        <w:t xml:space="preserve"> melakukan koordinasi dengan Instalasi Gawat Darurat dalam hal permintaan ambulance guna pemenuhan kebutuhan darah, mengantar pasien untuk pemeriksaan penunjang ke rumah sakit lain karena tidak tersedianya fasilitas yang dibutuhkan, rujuk / alih rawat pasien, mengantar pasien pulang.</w:t>
      </w:r>
    </w:p>
    <w:p w14:paraId="30FEA394" w14:textId="77777777" w:rsidR="00D327D1" w:rsidRPr="004F582E" w:rsidRDefault="0062324A" w:rsidP="004F582E">
      <w:pPr>
        <w:pStyle w:val="ListParagraph"/>
        <w:numPr>
          <w:ilvl w:val="0"/>
          <w:numId w:val="22"/>
        </w:numPr>
        <w:suppressAutoHyphens w:val="0"/>
        <w:spacing w:after="0" w:line="360" w:lineRule="auto"/>
        <w:contextualSpacing/>
        <w:jc w:val="both"/>
        <w:rPr>
          <w:rFonts w:ascii="Arial" w:hAnsi="Arial" w:cs="Times New Roman"/>
        </w:rPr>
      </w:pPr>
      <w:r w:rsidRPr="004F582E">
        <w:rPr>
          <w:rFonts w:ascii="Arial" w:hAnsi="Arial" w:cs="Times New Roman"/>
        </w:rPr>
        <w:t>Unit</w:t>
      </w:r>
      <w:r w:rsidR="00D327D1" w:rsidRPr="004F582E">
        <w:rPr>
          <w:rFonts w:ascii="Arial" w:hAnsi="Arial" w:cs="Times New Roman"/>
        </w:rPr>
        <w:t xml:space="preserve"> </w:t>
      </w:r>
      <w:r w:rsidR="00DD023B" w:rsidRPr="004F582E">
        <w:rPr>
          <w:rFonts w:ascii="Arial" w:hAnsi="Arial" w:cs="Times New Roman"/>
        </w:rPr>
        <w:t>Hemodialisis</w:t>
      </w:r>
      <w:r w:rsidR="00D327D1" w:rsidRPr="004F582E">
        <w:rPr>
          <w:rFonts w:ascii="Arial" w:hAnsi="Arial" w:cs="Times New Roman"/>
          <w:lang w:val="id-ID"/>
        </w:rPr>
        <w:t xml:space="preserve"> melakukan koordinasi dengan Instalasi Gawat Darurat dalam hal permintaan ambulance jenazah.</w:t>
      </w:r>
    </w:p>
    <w:p w14:paraId="33D62940" w14:textId="77777777" w:rsidR="00DD023B" w:rsidRPr="004F582E" w:rsidRDefault="00DD023B" w:rsidP="004F582E">
      <w:pPr>
        <w:pStyle w:val="ListParagraph"/>
        <w:numPr>
          <w:ilvl w:val="0"/>
          <w:numId w:val="22"/>
        </w:numPr>
        <w:suppressAutoHyphens w:val="0"/>
        <w:spacing w:after="0" w:line="360" w:lineRule="auto"/>
        <w:contextualSpacing/>
        <w:jc w:val="both"/>
        <w:rPr>
          <w:rFonts w:ascii="Arial" w:hAnsi="Arial" w:cs="Times New Roman"/>
        </w:rPr>
      </w:pPr>
      <w:r w:rsidRPr="004F582E">
        <w:rPr>
          <w:rFonts w:ascii="Arial" w:hAnsi="Arial" w:cs="Times New Roman"/>
        </w:rPr>
        <w:t xml:space="preserve">Pasien dari IGD </w:t>
      </w:r>
      <w:r w:rsidRPr="004F582E">
        <w:rPr>
          <w:rFonts w:ascii="Arial" w:hAnsi="Arial" w:cs="Times New Roman"/>
          <w:lang w:val="id-ID"/>
        </w:rPr>
        <w:t xml:space="preserve">yang mendapat advis dari dokter yang merawat/dokter penanggung jawab untuk dilakukan tindakan hemodialisis dan pasien/keluarga setuju, maka pasien dipindahkan ke </w:t>
      </w:r>
      <w:r w:rsidR="0062324A" w:rsidRPr="004F582E">
        <w:rPr>
          <w:rFonts w:ascii="Arial" w:hAnsi="Arial" w:cs="Times New Roman"/>
        </w:rPr>
        <w:t>Unit</w:t>
      </w:r>
      <w:r w:rsidRPr="004F582E">
        <w:rPr>
          <w:rFonts w:ascii="Arial" w:hAnsi="Arial" w:cs="Times New Roman"/>
        </w:rPr>
        <w:t xml:space="preserve"> Hemodialisis</w:t>
      </w:r>
      <w:r w:rsidRPr="004F582E">
        <w:rPr>
          <w:rFonts w:ascii="Arial" w:hAnsi="Arial" w:cs="Times New Roman"/>
          <w:lang w:val="id-ID"/>
        </w:rPr>
        <w:t>.</w:t>
      </w:r>
    </w:p>
    <w:p w14:paraId="39F956D7" w14:textId="77777777" w:rsidR="00DD023B" w:rsidRPr="004F582E" w:rsidRDefault="00DD023B" w:rsidP="004F582E">
      <w:pPr>
        <w:pStyle w:val="ListParagraph"/>
        <w:numPr>
          <w:ilvl w:val="0"/>
          <w:numId w:val="22"/>
        </w:numPr>
        <w:suppressAutoHyphens w:val="0"/>
        <w:spacing w:after="0" w:line="360" w:lineRule="auto"/>
        <w:contextualSpacing/>
        <w:jc w:val="both"/>
        <w:rPr>
          <w:rFonts w:ascii="Arial" w:hAnsi="Arial" w:cs="Times New Roman"/>
        </w:rPr>
      </w:pPr>
      <w:r w:rsidRPr="004F582E">
        <w:rPr>
          <w:rFonts w:ascii="Arial" w:hAnsi="Arial" w:cs="Times New Roman"/>
          <w:lang w:val="id-ID"/>
        </w:rPr>
        <w:t xml:space="preserve">Perawat IGD mendaftarkan pasien ke ruang hemodialisis untuk mendapatkan jadwal pelaksanaan hemodialisis. </w:t>
      </w:r>
    </w:p>
    <w:p w14:paraId="2D8540BC" w14:textId="77777777" w:rsidR="00DD023B" w:rsidRPr="004F582E" w:rsidRDefault="00DD023B" w:rsidP="004F582E">
      <w:pPr>
        <w:pStyle w:val="ListParagraph"/>
        <w:numPr>
          <w:ilvl w:val="0"/>
          <w:numId w:val="22"/>
        </w:numPr>
        <w:suppressAutoHyphens w:val="0"/>
        <w:spacing w:after="0" w:line="360" w:lineRule="auto"/>
        <w:contextualSpacing/>
        <w:jc w:val="both"/>
        <w:rPr>
          <w:rFonts w:ascii="Arial" w:hAnsi="Arial" w:cs="Times New Roman"/>
        </w:rPr>
      </w:pPr>
      <w:r w:rsidRPr="004F582E">
        <w:rPr>
          <w:rFonts w:ascii="Arial" w:hAnsi="Arial" w:cs="Times New Roman"/>
          <w:lang w:val="id-ID"/>
        </w:rPr>
        <w:lastRenderedPageBreak/>
        <w:t xml:space="preserve">Perawat hemodialisis menghubungi IGD untuk konfirmasi jadwal tindakan hemodialisis. </w:t>
      </w:r>
    </w:p>
    <w:p w14:paraId="6C1142D6" w14:textId="77777777" w:rsidR="00DD023B" w:rsidRPr="004F582E" w:rsidRDefault="00DD023B" w:rsidP="004F582E">
      <w:pPr>
        <w:pStyle w:val="ListParagraph"/>
        <w:numPr>
          <w:ilvl w:val="0"/>
          <w:numId w:val="22"/>
        </w:numPr>
        <w:suppressAutoHyphens w:val="0"/>
        <w:spacing w:after="0" w:line="360" w:lineRule="auto"/>
        <w:contextualSpacing/>
        <w:jc w:val="both"/>
        <w:rPr>
          <w:rFonts w:ascii="Arial" w:hAnsi="Arial" w:cs="Times New Roman"/>
        </w:rPr>
      </w:pPr>
      <w:r w:rsidRPr="004F582E">
        <w:rPr>
          <w:rFonts w:ascii="Arial" w:hAnsi="Arial" w:cs="Times New Roman"/>
          <w:lang w:val="id-ID"/>
        </w:rPr>
        <w:t>Perawat IGD mengantar pasien ke ruang hemodialisis dan melakukan serah terima dengan perawat hemodialisa.</w:t>
      </w:r>
    </w:p>
    <w:p w14:paraId="6D3E0413" w14:textId="77777777" w:rsidR="00DD023B" w:rsidRPr="004F582E" w:rsidRDefault="00DD023B" w:rsidP="004F582E">
      <w:pPr>
        <w:pStyle w:val="ListParagraph"/>
        <w:numPr>
          <w:ilvl w:val="0"/>
          <w:numId w:val="22"/>
        </w:numPr>
        <w:suppressAutoHyphens w:val="0"/>
        <w:spacing w:after="0" w:line="360" w:lineRule="auto"/>
        <w:contextualSpacing/>
        <w:jc w:val="both"/>
        <w:rPr>
          <w:rFonts w:ascii="Arial" w:hAnsi="Arial" w:cs="Times New Roman"/>
        </w:rPr>
      </w:pPr>
      <w:r w:rsidRPr="004F582E">
        <w:rPr>
          <w:rFonts w:ascii="Arial" w:hAnsi="Arial" w:cs="Times New Roman"/>
          <w:lang w:val="id-ID"/>
        </w:rPr>
        <w:t>Perawat HD mengobservasi tanda-tanda vital dan berat badan pasien.</w:t>
      </w:r>
    </w:p>
    <w:p w14:paraId="7F2F4250" w14:textId="77777777" w:rsidR="00DD023B" w:rsidRPr="004F582E" w:rsidRDefault="00DD023B" w:rsidP="004F582E">
      <w:pPr>
        <w:pStyle w:val="ListParagraph"/>
        <w:numPr>
          <w:ilvl w:val="0"/>
          <w:numId w:val="22"/>
        </w:numPr>
        <w:suppressAutoHyphens w:val="0"/>
        <w:spacing w:after="0" w:line="360" w:lineRule="auto"/>
        <w:contextualSpacing/>
        <w:jc w:val="both"/>
        <w:rPr>
          <w:rFonts w:ascii="Arial" w:hAnsi="Arial" w:cs="Times New Roman"/>
        </w:rPr>
      </w:pPr>
      <w:r w:rsidRPr="004F582E">
        <w:rPr>
          <w:rFonts w:ascii="Arial" w:hAnsi="Arial" w:cs="Times New Roman"/>
          <w:lang w:val="id-ID"/>
        </w:rPr>
        <w:t>Perawat HD melaporkan tanda-tanda vital dan berat badan ke dokter penanggung jawab HD untuk mendapatkan program HD.</w:t>
      </w:r>
    </w:p>
    <w:p w14:paraId="530FE92D" w14:textId="77777777" w:rsidR="00DD023B" w:rsidRPr="004F582E" w:rsidRDefault="00DD023B" w:rsidP="004F582E">
      <w:pPr>
        <w:pStyle w:val="ListParagraph"/>
        <w:numPr>
          <w:ilvl w:val="0"/>
          <w:numId w:val="22"/>
        </w:numPr>
        <w:suppressAutoHyphens w:val="0"/>
        <w:spacing w:after="0" w:line="360" w:lineRule="auto"/>
        <w:contextualSpacing/>
        <w:jc w:val="both"/>
        <w:rPr>
          <w:rFonts w:ascii="Arial" w:hAnsi="Arial" w:cs="Times New Roman"/>
        </w:rPr>
      </w:pPr>
      <w:r w:rsidRPr="004F582E">
        <w:rPr>
          <w:rFonts w:ascii="Arial" w:hAnsi="Arial" w:cs="Times New Roman"/>
          <w:lang w:val="id-ID"/>
        </w:rPr>
        <w:t>Melakukan HD sesuai instruksi dokter dan melakukan observasi selama HD.</w:t>
      </w:r>
    </w:p>
    <w:p w14:paraId="247155C4" w14:textId="77777777" w:rsidR="00DD023B" w:rsidRPr="004F582E" w:rsidRDefault="00DD023B" w:rsidP="004F582E">
      <w:pPr>
        <w:pStyle w:val="ListParagraph"/>
        <w:numPr>
          <w:ilvl w:val="0"/>
          <w:numId w:val="22"/>
        </w:numPr>
        <w:suppressAutoHyphens w:val="0"/>
        <w:spacing w:after="0" w:line="360" w:lineRule="auto"/>
        <w:contextualSpacing/>
        <w:jc w:val="both"/>
        <w:rPr>
          <w:rFonts w:ascii="Arial" w:hAnsi="Arial" w:cs="Times New Roman"/>
        </w:rPr>
      </w:pPr>
      <w:r w:rsidRPr="004F582E">
        <w:rPr>
          <w:rFonts w:ascii="Arial" w:hAnsi="Arial" w:cs="Times New Roman"/>
          <w:lang w:val="id-ID"/>
        </w:rPr>
        <w:t>Mengakhiri HD dan melakukan observasi post HD.</w:t>
      </w:r>
    </w:p>
    <w:p w14:paraId="2AF401B1" w14:textId="77777777" w:rsidR="00DD023B" w:rsidRPr="004F582E" w:rsidRDefault="00DD023B" w:rsidP="004F582E">
      <w:pPr>
        <w:pStyle w:val="ListParagraph"/>
        <w:numPr>
          <w:ilvl w:val="0"/>
          <w:numId w:val="22"/>
        </w:numPr>
        <w:suppressAutoHyphens w:val="0"/>
        <w:spacing w:after="0" w:line="360" w:lineRule="auto"/>
        <w:contextualSpacing/>
        <w:jc w:val="both"/>
        <w:rPr>
          <w:rFonts w:ascii="Arial" w:hAnsi="Arial" w:cs="Times New Roman"/>
        </w:rPr>
      </w:pPr>
      <w:r w:rsidRPr="004F582E">
        <w:rPr>
          <w:rFonts w:ascii="Arial" w:hAnsi="Arial" w:cs="Times New Roman"/>
          <w:lang w:val="id-ID"/>
        </w:rPr>
        <w:t xml:space="preserve">Petugas administrasi membuatkan perincian biaya tindakan HD. </w:t>
      </w:r>
    </w:p>
    <w:p w14:paraId="6DF1B3B2" w14:textId="77777777" w:rsidR="00DD023B" w:rsidRPr="004F582E" w:rsidRDefault="00DD023B" w:rsidP="004F582E">
      <w:pPr>
        <w:pStyle w:val="ListParagraph"/>
        <w:numPr>
          <w:ilvl w:val="0"/>
          <w:numId w:val="22"/>
        </w:numPr>
        <w:suppressAutoHyphens w:val="0"/>
        <w:spacing w:after="0" w:line="360" w:lineRule="auto"/>
        <w:contextualSpacing/>
        <w:jc w:val="both"/>
        <w:rPr>
          <w:rFonts w:ascii="Arial" w:hAnsi="Arial" w:cs="Times New Roman"/>
        </w:rPr>
      </w:pPr>
      <w:r w:rsidRPr="004F582E">
        <w:rPr>
          <w:rFonts w:ascii="Arial" w:hAnsi="Arial" w:cs="Times New Roman"/>
        </w:rPr>
        <w:t xml:space="preserve">Jika setelah dilakukan tindakan HD pasien perlu MRS dan pasien/keluarga setuju maka perawat HD menghubungi TPPRI untuk pesan kamar sesuai kebutuhan. </w:t>
      </w:r>
    </w:p>
    <w:p w14:paraId="6C87B00B" w14:textId="77777777" w:rsidR="00DD023B" w:rsidRPr="004F582E" w:rsidRDefault="00DD023B" w:rsidP="004F582E">
      <w:pPr>
        <w:pStyle w:val="ListParagraph"/>
        <w:numPr>
          <w:ilvl w:val="0"/>
          <w:numId w:val="22"/>
        </w:numPr>
        <w:suppressAutoHyphens w:val="0"/>
        <w:spacing w:after="0" w:line="360" w:lineRule="auto"/>
        <w:contextualSpacing/>
        <w:jc w:val="both"/>
        <w:rPr>
          <w:rFonts w:ascii="Arial" w:hAnsi="Arial" w:cs="Times New Roman"/>
        </w:rPr>
      </w:pPr>
      <w:r w:rsidRPr="004F582E">
        <w:rPr>
          <w:rFonts w:ascii="Arial" w:hAnsi="Arial" w:cs="Times New Roman"/>
        </w:rPr>
        <w:t xml:space="preserve">Jika setelah dilakukan tindakan HD pasien boleh pulang maka perawat HD mengantar pasien sampai pintu keluar </w:t>
      </w:r>
    </w:p>
    <w:p w14:paraId="2C7983EB" w14:textId="77777777" w:rsidR="00A45469" w:rsidRPr="004F582E" w:rsidRDefault="00A45469" w:rsidP="004F582E">
      <w:pPr>
        <w:pStyle w:val="ListParagraph"/>
        <w:spacing w:after="0" w:line="360" w:lineRule="auto"/>
        <w:ind w:left="0"/>
        <w:jc w:val="both"/>
        <w:rPr>
          <w:rFonts w:ascii="Arial" w:hAnsi="Arial" w:cs="Times New Roman"/>
          <w:b/>
          <w:lang w:val="id-ID"/>
        </w:rPr>
      </w:pPr>
    </w:p>
    <w:p w14:paraId="4CC693D4" w14:textId="77777777" w:rsidR="00A45469" w:rsidRPr="004F582E" w:rsidRDefault="00A45469" w:rsidP="004F582E">
      <w:pPr>
        <w:pStyle w:val="ListParagraph"/>
        <w:numPr>
          <w:ilvl w:val="0"/>
          <w:numId w:val="5"/>
        </w:numPr>
        <w:suppressAutoHyphens w:val="0"/>
        <w:spacing w:after="0" w:line="360" w:lineRule="auto"/>
        <w:ind w:left="360"/>
        <w:contextualSpacing/>
        <w:jc w:val="both"/>
        <w:rPr>
          <w:rFonts w:ascii="Arial" w:hAnsi="Arial" w:cs="Times New Roman"/>
          <w:b/>
          <w:color w:val="000000"/>
        </w:rPr>
      </w:pPr>
      <w:r w:rsidRPr="004F582E">
        <w:rPr>
          <w:rFonts w:ascii="Arial" w:hAnsi="Arial" w:cs="Times New Roman"/>
          <w:b/>
          <w:color w:val="000000"/>
        </w:rPr>
        <w:t>Tata Laksana Hubungan Kerja dengan Instalasi Laboratorium</w:t>
      </w:r>
    </w:p>
    <w:p w14:paraId="79221476" w14:textId="77777777" w:rsidR="00A45469" w:rsidRPr="004F582E" w:rsidRDefault="0062324A" w:rsidP="004F582E">
      <w:pPr>
        <w:pStyle w:val="ListParagraph"/>
        <w:numPr>
          <w:ilvl w:val="0"/>
          <w:numId w:val="6"/>
        </w:numPr>
        <w:suppressAutoHyphens w:val="0"/>
        <w:spacing w:after="0" w:line="360" w:lineRule="auto"/>
        <w:contextualSpacing/>
        <w:jc w:val="both"/>
        <w:rPr>
          <w:rFonts w:ascii="Arial" w:hAnsi="Arial" w:cs="Times New Roman"/>
          <w:color w:val="000000"/>
        </w:rPr>
      </w:pPr>
      <w:r w:rsidRPr="004F582E">
        <w:rPr>
          <w:rFonts w:ascii="Arial" w:hAnsi="Arial" w:cs="Times New Roman"/>
          <w:color w:val="000000"/>
        </w:rPr>
        <w:t>Unit</w:t>
      </w:r>
      <w:r w:rsidR="00667E34" w:rsidRPr="004F582E">
        <w:rPr>
          <w:rFonts w:ascii="Arial" w:hAnsi="Arial" w:cs="Times New Roman"/>
          <w:color w:val="000000"/>
        </w:rPr>
        <w:t xml:space="preserve"> </w:t>
      </w:r>
      <w:r w:rsidR="00DD023B" w:rsidRPr="004F582E">
        <w:rPr>
          <w:rFonts w:ascii="Arial" w:hAnsi="Arial" w:cs="Times New Roman"/>
          <w:color w:val="000000"/>
        </w:rPr>
        <w:t xml:space="preserve">Hemodialisis </w:t>
      </w:r>
      <w:r w:rsidR="00A45469" w:rsidRPr="004F582E">
        <w:rPr>
          <w:rFonts w:ascii="Arial" w:hAnsi="Arial" w:cs="Times New Roman"/>
          <w:color w:val="000000"/>
        </w:rPr>
        <w:t>bekerjasama dengan laboratorium untuk pemeriksaan yang diperlukan</w:t>
      </w:r>
      <w:r w:rsidR="00DD023B" w:rsidRPr="004F582E">
        <w:rPr>
          <w:rFonts w:ascii="Arial" w:hAnsi="Arial" w:cs="Times New Roman"/>
          <w:color w:val="000000"/>
        </w:rPr>
        <w:t>.</w:t>
      </w:r>
    </w:p>
    <w:p w14:paraId="2B77FB03" w14:textId="77777777" w:rsidR="00A45469" w:rsidRPr="004F582E" w:rsidRDefault="00A45469" w:rsidP="004F582E">
      <w:pPr>
        <w:pStyle w:val="ListParagraph"/>
        <w:numPr>
          <w:ilvl w:val="0"/>
          <w:numId w:val="6"/>
        </w:numPr>
        <w:suppressAutoHyphens w:val="0"/>
        <w:spacing w:after="0" w:line="360" w:lineRule="auto"/>
        <w:contextualSpacing/>
        <w:jc w:val="both"/>
        <w:rPr>
          <w:rFonts w:ascii="Arial" w:hAnsi="Arial" w:cs="Times New Roman"/>
          <w:color w:val="000000"/>
        </w:rPr>
      </w:pPr>
      <w:r w:rsidRPr="004F582E">
        <w:rPr>
          <w:rFonts w:ascii="Arial" w:hAnsi="Arial" w:cs="Times New Roman"/>
          <w:color w:val="000000"/>
        </w:rPr>
        <w:t xml:space="preserve">Pemeriksaan laboratorium bagi pasien </w:t>
      </w:r>
      <w:r w:rsidR="00A16087" w:rsidRPr="004F582E">
        <w:rPr>
          <w:rFonts w:ascii="Arial" w:hAnsi="Arial" w:cs="Times New Roman"/>
          <w:color w:val="000000"/>
        </w:rPr>
        <w:t xml:space="preserve">HD </w:t>
      </w:r>
      <w:r w:rsidRPr="004F582E">
        <w:rPr>
          <w:rFonts w:ascii="Arial" w:hAnsi="Arial" w:cs="Times New Roman"/>
          <w:color w:val="000000"/>
        </w:rPr>
        <w:t xml:space="preserve">harus atas perintah dokter </w:t>
      </w:r>
      <w:r w:rsidR="00A16087" w:rsidRPr="004F582E">
        <w:rPr>
          <w:rFonts w:ascii="Arial" w:hAnsi="Arial" w:cs="Times New Roman"/>
          <w:color w:val="000000"/>
        </w:rPr>
        <w:t xml:space="preserve">penanggung jawab HD atau dokter konsulen yang merawat </w:t>
      </w:r>
      <w:r w:rsidRPr="004F582E">
        <w:rPr>
          <w:rFonts w:ascii="Arial" w:hAnsi="Arial" w:cs="Times New Roman"/>
          <w:color w:val="000000"/>
        </w:rPr>
        <w:t>dengan menandatangani surat permintaan pemeriksaan</w:t>
      </w:r>
      <w:r w:rsidR="00A16087" w:rsidRPr="004F582E">
        <w:rPr>
          <w:rFonts w:ascii="Arial" w:hAnsi="Arial" w:cs="Times New Roman"/>
          <w:color w:val="000000"/>
        </w:rPr>
        <w:t xml:space="preserve"> laboratorium.</w:t>
      </w:r>
    </w:p>
    <w:p w14:paraId="34E57D94" w14:textId="77777777" w:rsidR="00A45469" w:rsidRPr="004F582E" w:rsidRDefault="00A45469" w:rsidP="004F582E">
      <w:pPr>
        <w:pStyle w:val="ListParagraph"/>
        <w:numPr>
          <w:ilvl w:val="0"/>
          <w:numId w:val="6"/>
        </w:numPr>
        <w:suppressAutoHyphens w:val="0"/>
        <w:spacing w:after="0" w:line="360" w:lineRule="auto"/>
        <w:contextualSpacing/>
        <w:jc w:val="both"/>
        <w:rPr>
          <w:rFonts w:ascii="Arial" w:hAnsi="Arial" w:cs="Times New Roman"/>
        </w:rPr>
      </w:pPr>
      <w:r w:rsidRPr="004F582E">
        <w:rPr>
          <w:rFonts w:ascii="Arial" w:hAnsi="Arial" w:cs="Times New Roman"/>
        </w:rPr>
        <w:t xml:space="preserve">Perawat </w:t>
      </w:r>
      <w:r w:rsidR="0062324A" w:rsidRPr="004F582E">
        <w:rPr>
          <w:rFonts w:ascii="Arial" w:hAnsi="Arial" w:cs="Times New Roman"/>
        </w:rPr>
        <w:t>Unit</w:t>
      </w:r>
      <w:r w:rsidR="00667E34" w:rsidRPr="004F582E">
        <w:rPr>
          <w:rFonts w:ascii="Arial" w:hAnsi="Arial" w:cs="Times New Roman"/>
        </w:rPr>
        <w:t xml:space="preserve"> </w:t>
      </w:r>
      <w:r w:rsidR="00A16087" w:rsidRPr="004F582E">
        <w:rPr>
          <w:rFonts w:ascii="Arial" w:hAnsi="Arial" w:cs="Times New Roman"/>
        </w:rPr>
        <w:t>Hemodialisis</w:t>
      </w:r>
      <w:r w:rsidRPr="004F582E">
        <w:rPr>
          <w:rFonts w:ascii="Arial" w:hAnsi="Arial" w:cs="Times New Roman"/>
        </w:rPr>
        <w:t xml:space="preserve"> </w:t>
      </w:r>
      <w:r w:rsidR="00095B9D" w:rsidRPr="004F582E">
        <w:rPr>
          <w:rFonts w:ascii="Arial" w:hAnsi="Arial" w:cs="Times New Roman"/>
        </w:rPr>
        <w:t xml:space="preserve">mengambil bahan yang akan di periksa sesuai dengan </w:t>
      </w:r>
      <w:r w:rsidR="00A16087" w:rsidRPr="004F582E">
        <w:rPr>
          <w:rFonts w:ascii="Arial" w:hAnsi="Arial" w:cs="Times New Roman"/>
        </w:rPr>
        <w:t>per</w:t>
      </w:r>
      <w:r w:rsidR="00095B9D" w:rsidRPr="004F582E">
        <w:rPr>
          <w:rFonts w:ascii="Arial" w:hAnsi="Arial" w:cs="Times New Roman"/>
        </w:rPr>
        <w:t>minta</w:t>
      </w:r>
      <w:r w:rsidR="00A16087" w:rsidRPr="004F582E">
        <w:rPr>
          <w:rFonts w:ascii="Arial" w:hAnsi="Arial" w:cs="Times New Roman"/>
        </w:rPr>
        <w:t>an</w:t>
      </w:r>
      <w:r w:rsidR="00095B9D" w:rsidRPr="004F582E">
        <w:rPr>
          <w:rFonts w:ascii="Arial" w:hAnsi="Arial" w:cs="Times New Roman"/>
        </w:rPr>
        <w:t xml:space="preserve"> dokter </w:t>
      </w:r>
      <w:r w:rsidR="00A16087" w:rsidRPr="004F582E">
        <w:rPr>
          <w:rFonts w:ascii="Arial" w:hAnsi="Arial" w:cs="Times New Roman"/>
        </w:rPr>
        <w:t xml:space="preserve">penanggung jawab HD </w:t>
      </w:r>
      <w:r w:rsidR="00095B9D" w:rsidRPr="004F582E">
        <w:rPr>
          <w:rFonts w:ascii="Arial" w:hAnsi="Arial" w:cs="Times New Roman"/>
        </w:rPr>
        <w:t>atau dokter konsulen.</w:t>
      </w:r>
    </w:p>
    <w:p w14:paraId="630F6849" w14:textId="77777777" w:rsidR="00095B9D" w:rsidRPr="004F582E" w:rsidRDefault="00095B9D" w:rsidP="004F582E">
      <w:pPr>
        <w:pStyle w:val="ListParagraph"/>
        <w:numPr>
          <w:ilvl w:val="0"/>
          <w:numId w:val="6"/>
        </w:numPr>
        <w:suppressAutoHyphens w:val="0"/>
        <w:spacing w:after="0" w:line="360" w:lineRule="auto"/>
        <w:contextualSpacing/>
        <w:jc w:val="both"/>
        <w:rPr>
          <w:rFonts w:ascii="Arial" w:hAnsi="Arial" w:cs="Times New Roman"/>
        </w:rPr>
      </w:pPr>
      <w:r w:rsidRPr="004F582E">
        <w:rPr>
          <w:rFonts w:ascii="Arial" w:hAnsi="Arial" w:cs="Times New Roman"/>
        </w:rPr>
        <w:t>Pe</w:t>
      </w:r>
      <w:r w:rsidR="00A16087" w:rsidRPr="004F582E">
        <w:rPr>
          <w:rFonts w:ascii="Arial" w:hAnsi="Arial" w:cs="Times New Roman"/>
        </w:rPr>
        <w:t>tu</w:t>
      </w:r>
      <w:r w:rsidRPr="004F582E">
        <w:rPr>
          <w:rFonts w:ascii="Arial" w:hAnsi="Arial" w:cs="Times New Roman"/>
        </w:rPr>
        <w:t xml:space="preserve">gas </w:t>
      </w:r>
      <w:r w:rsidR="00A16087" w:rsidRPr="004F582E">
        <w:rPr>
          <w:rFonts w:ascii="Arial" w:hAnsi="Arial" w:cs="Times New Roman"/>
        </w:rPr>
        <w:t xml:space="preserve">HD </w:t>
      </w:r>
      <w:r w:rsidRPr="004F582E">
        <w:rPr>
          <w:rFonts w:ascii="Arial" w:hAnsi="Arial" w:cs="Times New Roman"/>
        </w:rPr>
        <w:t>mengantar bahan yang akan diperiksa ke bagian Instalasi Laboratorium</w:t>
      </w:r>
      <w:r w:rsidR="00A16087" w:rsidRPr="004F582E">
        <w:rPr>
          <w:rFonts w:ascii="Arial" w:hAnsi="Arial" w:cs="Times New Roman"/>
        </w:rPr>
        <w:t>.</w:t>
      </w:r>
    </w:p>
    <w:p w14:paraId="6120AA55" w14:textId="77777777" w:rsidR="00A45469" w:rsidRPr="004F582E" w:rsidRDefault="00A16087" w:rsidP="004F582E">
      <w:pPr>
        <w:pStyle w:val="ListParagraph"/>
        <w:numPr>
          <w:ilvl w:val="0"/>
          <w:numId w:val="6"/>
        </w:numPr>
        <w:suppressAutoHyphens w:val="0"/>
        <w:spacing w:after="0" w:line="360" w:lineRule="auto"/>
        <w:contextualSpacing/>
        <w:jc w:val="both"/>
        <w:rPr>
          <w:rFonts w:ascii="Arial" w:hAnsi="Arial" w:cs="Times New Roman"/>
        </w:rPr>
      </w:pPr>
      <w:r w:rsidRPr="004F582E">
        <w:rPr>
          <w:rFonts w:ascii="Arial" w:hAnsi="Arial" w:cs="Times New Roman"/>
        </w:rPr>
        <w:t>Jika diperlukan p</w:t>
      </w:r>
      <w:r w:rsidR="00A45469" w:rsidRPr="004F582E">
        <w:rPr>
          <w:rFonts w:ascii="Arial" w:hAnsi="Arial" w:cs="Times New Roman"/>
        </w:rPr>
        <w:t xml:space="preserve">etugas jaga Instalasi Laboratorium datang ke </w:t>
      </w:r>
      <w:r w:rsidR="0062324A" w:rsidRPr="004F582E">
        <w:rPr>
          <w:rFonts w:ascii="Arial" w:hAnsi="Arial" w:cs="Times New Roman"/>
        </w:rPr>
        <w:t>Unit</w:t>
      </w:r>
      <w:r w:rsidR="00667E34" w:rsidRPr="004F582E">
        <w:rPr>
          <w:rFonts w:ascii="Arial" w:hAnsi="Arial" w:cs="Times New Roman"/>
        </w:rPr>
        <w:t xml:space="preserve"> </w:t>
      </w:r>
      <w:r w:rsidRPr="004F582E">
        <w:rPr>
          <w:rFonts w:ascii="Arial" w:hAnsi="Arial" w:cs="Times New Roman"/>
        </w:rPr>
        <w:t>Hemodialisis</w:t>
      </w:r>
      <w:r w:rsidR="00095B9D" w:rsidRPr="004F582E">
        <w:rPr>
          <w:rFonts w:ascii="Arial" w:hAnsi="Arial" w:cs="Times New Roman"/>
        </w:rPr>
        <w:t xml:space="preserve"> untuk pemeriksaan tertentu seperti PPT/KPPTT atau </w:t>
      </w:r>
      <w:r w:rsidRPr="004F582E">
        <w:rPr>
          <w:rFonts w:ascii="Arial" w:hAnsi="Arial" w:cs="Times New Roman"/>
        </w:rPr>
        <w:t>pemeriksaan</w:t>
      </w:r>
      <w:r w:rsidR="00095B9D" w:rsidRPr="004F582E">
        <w:rPr>
          <w:rFonts w:ascii="Arial" w:hAnsi="Arial" w:cs="Times New Roman"/>
        </w:rPr>
        <w:t xml:space="preserve"> yang lain.</w:t>
      </w:r>
    </w:p>
    <w:p w14:paraId="3D337BB6" w14:textId="77777777" w:rsidR="00A45469" w:rsidRPr="004F582E" w:rsidRDefault="00A45469" w:rsidP="004F582E">
      <w:pPr>
        <w:pStyle w:val="ListParagraph"/>
        <w:numPr>
          <w:ilvl w:val="0"/>
          <w:numId w:val="6"/>
        </w:numPr>
        <w:suppressAutoHyphens w:val="0"/>
        <w:spacing w:after="0" w:line="360" w:lineRule="auto"/>
        <w:contextualSpacing/>
        <w:jc w:val="both"/>
        <w:rPr>
          <w:rFonts w:ascii="Arial" w:hAnsi="Arial" w:cs="Times New Roman"/>
        </w:rPr>
      </w:pPr>
      <w:r w:rsidRPr="004F582E">
        <w:rPr>
          <w:rFonts w:ascii="Arial" w:hAnsi="Arial" w:cs="Times New Roman"/>
        </w:rPr>
        <w:t xml:space="preserve">Setelah hasil pemeriksaan laboratorium selesai, Petugas Instalasi Laboratorium menghubungi </w:t>
      </w:r>
      <w:r w:rsidR="00A16087" w:rsidRPr="004F582E">
        <w:rPr>
          <w:rFonts w:ascii="Arial" w:hAnsi="Arial" w:cs="Times New Roman"/>
        </w:rPr>
        <w:t xml:space="preserve">ruang hemodialisis </w:t>
      </w:r>
      <w:r w:rsidRPr="004F582E">
        <w:rPr>
          <w:rFonts w:ascii="Arial" w:hAnsi="Arial" w:cs="Times New Roman"/>
        </w:rPr>
        <w:t xml:space="preserve">via telepon </w:t>
      </w:r>
      <w:r w:rsidR="002E39E6" w:rsidRPr="004F582E">
        <w:rPr>
          <w:rFonts w:ascii="Arial" w:hAnsi="Arial" w:cs="Times New Roman"/>
          <w:lang w:val="id-ID"/>
        </w:rPr>
        <w:t>bahwa hasil telah selesai</w:t>
      </w:r>
      <w:r w:rsidR="005A2A1D" w:rsidRPr="004F582E">
        <w:rPr>
          <w:rFonts w:ascii="Arial" w:hAnsi="Arial" w:cs="Times New Roman"/>
        </w:rPr>
        <w:t>.</w:t>
      </w:r>
    </w:p>
    <w:p w14:paraId="7B1DC01E" w14:textId="77777777" w:rsidR="00A45469" w:rsidRPr="004F582E" w:rsidRDefault="00A45469" w:rsidP="004F582E">
      <w:pPr>
        <w:pStyle w:val="ListParagraph"/>
        <w:spacing w:after="0" w:line="360" w:lineRule="auto"/>
        <w:jc w:val="both"/>
        <w:rPr>
          <w:rFonts w:ascii="Arial" w:hAnsi="Arial" w:cs="Times New Roman"/>
        </w:rPr>
      </w:pPr>
    </w:p>
    <w:p w14:paraId="3F603848" w14:textId="77777777" w:rsidR="00A45469" w:rsidRPr="004F582E" w:rsidRDefault="00A45469" w:rsidP="004F582E">
      <w:pPr>
        <w:pStyle w:val="ListParagraph"/>
        <w:numPr>
          <w:ilvl w:val="0"/>
          <w:numId w:val="5"/>
        </w:numPr>
        <w:suppressAutoHyphens w:val="0"/>
        <w:spacing w:after="0" w:line="360" w:lineRule="auto"/>
        <w:ind w:left="360"/>
        <w:contextualSpacing/>
        <w:jc w:val="both"/>
        <w:rPr>
          <w:rFonts w:ascii="Arial" w:hAnsi="Arial" w:cs="Times New Roman"/>
          <w:b/>
        </w:rPr>
      </w:pPr>
      <w:r w:rsidRPr="004F582E">
        <w:rPr>
          <w:rFonts w:ascii="Arial" w:hAnsi="Arial" w:cs="Times New Roman"/>
          <w:b/>
        </w:rPr>
        <w:t>Tata Laksana Hubungan Kerja dengan Instalasi Farmasi</w:t>
      </w:r>
    </w:p>
    <w:p w14:paraId="695C05E2" w14:textId="77777777" w:rsidR="00A45469" w:rsidRPr="004F582E" w:rsidRDefault="0062324A" w:rsidP="004F582E">
      <w:pPr>
        <w:pStyle w:val="ListParagraph"/>
        <w:numPr>
          <w:ilvl w:val="0"/>
          <w:numId w:val="7"/>
        </w:numPr>
        <w:suppressAutoHyphens w:val="0"/>
        <w:spacing w:after="0" w:line="360" w:lineRule="auto"/>
        <w:contextualSpacing/>
        <w:jc w:val="both"/>
        <w:rPr>
          <w:rFonts w:ascii="Arial" w:hAnsi="Arial" w:cs="Times New Roman"/>
        </w:rPr>
      </w:pPr>
      <w:r w:rsidRPr="004F582E">
        <w:rPr>
          <w:rFonts w:ascii="Arial" w:hAnsi="Arial" w:cs="Times New Roman"/>
        </w:rPr>
        <w:t>Unit</w:t>
      </w:r>
      <w:r w:rsidR="00A16087" w:rsidRPr="004F582E">
        <w:rPr>
          <w:rFonts w:ascii="Arial" w:hAnsi="Arial" w:cs="Times New Roman"/>
        </w:rPr>
        <w:t xml:space="preserve"> Hemodialisis </w:t>
      </w:r>
      <w:r w:rsidR="00A45469" w:rsidRPr="004F582E">
        <w:rPr>
          <w:rFonts w:ascii="Arial" w:hAnsi="Arial" w:cs="Times New Roman"/>
        </w:rPr>
        <w:t xml:space="preserve">bekerja sama dengan Instalasi Farmasi, guna memenuhi pengadaan obat dan alat kesehatan yang diperlukan di </w:t>
      </w:r>
      <w:r w:rsidRPr="004F582E">
        <w:rPr>
          <w:rFonts w:ascii="Arial" w:hAnsi="Arial" w:cs="Times New Roman"/>
        </w:rPr>
        <w:t>Unit</w:t>
      </w:r>
      <w:r w:rsidR="00667E34" w:rsidRPr="004F582E">
        <w:rPr>
          <w:rFonts w:ascii="Arial" w:hAnsi="Arial" w:cs="Times New Roman"/>
        </w:rPr>
        <w:t xml:space="preserve"> </w:t>
      </w:r>
      <w:r w:rsidR="00A16087" w:rsidRPr="004F582E">
        <w:rPr>
          <w:rFonts w:ascii="Arial" w:hAnsi="Arial" w:cs="Times New Roman"/>
        </w:rPr>
        <w:t>Hemodialisis.</w:t>
      </w:r>
      <w:r w:rsidR="00A45469" w:rsidRPr="004F582E">
        <w:rPr>
          <w:rFonts w:ascii="Arial" w:hAnsi="Arial" w:cs="Times New Roman"/>
        </w:rPr>
        <w:t xml:space="preserve"> </w:t>
      </w:r>
    </w:p>
    <w:p w14:paraId="0A5AA63E" w14:textId="77777777" w:rsidR="00A45469" w:rsidRPr="004F582E" w:rsidRDefault="00A45469" w:rsidP="004F582E">
      <w:pPr>
        <w:pStyle w:val="ListParagraph"/>
        <w:numPr>
          <w:ilvl w:val="0"/>
          <w:numId w:val="7"/>
        </w:numPr>
        <w:suppressAutoHyphens w:val="0"/>
        <w:spacing w:after="0" w:line="360" w:lineRule="auto"/>
        <w:contextualSpacing/>
        <w:jc w:val="both"/>
        <w:rPr>
          <w:rFonts w:ascii="Arial" w:hAnsi="Arial" w:cs="Times New Roman"/>
        </w:rPr>
      </w:pPr>
      <w:r w:rsidRPr="004F582E">
        <w:rPr>
          <w:rFonts w:ascii="Arial" w:hAnsi="Arial" w:cs="Times New Roman"/>
        </w:rPr>
        <w:t xml:space="preserve">Resep untuk pasien </w:t>
      </w:r>
      <w:r w:rsidR="000812D4" w:rsidRPr="004F582E">
        <w:rPr>
          <w:rFonts w:ascii="Arial" w:hAnsi="Arial" w:cs="Times New Roman"/>
        </w:rPr>
        <w:t xml:space="preserve">HD </w:t>
      </w:r>
      <w:r w:rsidRPr="004F582E">
        <w:rPr>
          <w:rFonts w:ascii="Arial" w:hAnsi="Arial" w:cs="Times New Roman"/>
        </w:rPr>
        <w:t xml:space="preserve">dengan resep </w:t>
      </w:r>
      <w:r w:rsidR="000812D4" w:rsidRPr="004F582E">
        <w:rPr>
          <w:rFonts w:ascii="Arial" w:hAnsi="Arial" w:cs="Times New Roman"/>
        </w:rPr>
        <w:t>ra</w:t>
      </w:r>
      <w:r w:rsidRPr="004F582E">
        <w:rPr>
          <w:rFonts w:ascii="Arial" w:hAnsi="Arial" w:cs="Times New Roman"/>
        </w:rPr>
        <w:t xml:space="preserve">ngkap 2 (dua) yang ditulis oleh dokter yang merawat atau </w:t>
      </w:r>
      <w:r w:rsidR="00196E80" w:rsidRPr="004F582E">
        <w:rPr>
          <w:rFonts w:ascii="Arial" w:hAnsi="Arial" w:cs="Times New Roman"/>
        </w:rPr>
        <w:t>dokter jaga</w:t>
      </w:r>
      <w:r w:rsidR="0062324A" w:rsidRPr="004F582E">
        <w:rPr>
          <w:rFonts w:ascii="Arial" w:hAnsi="Arial" w:cs="Times New Roman"/>
        </w:rPr>
        <w:t xml:space="preserve"> pada lembar SEP </w:t>
      </w:r>
    </w:p>
    <w:p w14:paraId="52A844A8" w14:textId="77777777" w:rsidR="00A45469" w:rsidRPr="004F582E" w:rsidRDefault="00A45469" w:rsidP="004F582E">
      <w:pPr>
        <w:pStyle w:val="ListParagraph"/>
        <w:numPr>
          <w:ilvl w:val="0"/>
          <w:numId w:val="7"/>
        </w:numPr>
        <w:suppressAutoHyphens w:val="0"/>
        <w:spacing w:after="0" w:line="360" w:lineRule="auto"/>
        <w:contextualSpacing/>
        <w:jc w:val="both"/>
        <w:rPr>
          <w:rFonts w:ascii="Arial" w:hAnsi="Arial" w:cs="Times New Roman"/>
        </w:rPr>
      </w:pPr>
      <w:r w:rsidRPr="004F582E">
        <w:rPr>
          <w:rFonts w:ascii="Arial" w:hAnsi="Arial" w:cs="Times New Roman"/>
        </w:rPr>
        <w:t xml:space="preserve">Resep obat pasien </w:t>
      </w:r>
      <w:r w:rsidR="002B0A6F" w:rsidRPr="004F582E">
        <w:rPr>
          <w:rFonts w:ascii="Arial" w:hAnsi="Arial" w:cs="Times New Roman"/>
        </w:rPr>
        <w:t xml:space="preserve">HD </w:t>
      </w:r>
      <w:r w:rsidRPr="004F582E">
        <w:rPr>
          <w:rFonts w:ascii="Arial" w:hAnsi="Arial" w:cs="Times New Roman"/>
        </w:rPr>
        <w:t>harus dilengkapi dengan nama pasien, ruangan, nomor register. Resep penagihan perusahaan atau asuransi diberi keterangan siapa yang menanggung. Resep obat daftar G harus dituliskan oleh dokter dan dilengkapi alamat lengkap pasien</w:t>
      </w:r>
      <w:r w:rsidR="002B0A6F" w:rsidRPr="004F582E">
        <w:rPr>
          <w:rFonts w:ascii="Arial" w:hAnsi="Arial" w:cs="Times New Roman"/>
        </w:rPr>
        <w:t>.</w:t>
      </w:r>
    </w:p>
    <w:p w14:paraId="1C5EBA59" w14:textId="77777777" w:rsidR="00A45469" w:rsidRPr="004F582E" w:rsidRDefault="00A45469" w:rsidP="004F582E">
      <w:pPr>
        <w:pStyle w:val="ListParagraph"/>
        <w:numPr>
          <w:ilvl w:val="0"/>
          <w:numId w:val="7"/>
        </w:numPr>
        <w:suppressAutoHyphens w:val="0"/>
        <w:spacing w:after="0" w:line="360" w:lineRule="auto"/>
        <w:contextualSpacing/>
        <w:jc w:val="both"/>
        <w:rPr>
          <w:rFonts w:ascii="Arial" w:hAnsi="Arial" w:cs="Times New Roman"/>
        </w:rPr>
      </w:pPr>
      <w:r w:rsidRPr="004F582E">
        <w:rPr>
          <w:rFonts w:ascii="Arial" w:hAnsi="Arial" w:cs="Times New Roman"/>
        </w:rPr>
        <w:t xml:space="preserve">Jika </w:t>
      </w:r>
      <w:r w:rsidR="00326B78" w:rsidRPr="004F582E">
        <w:rPr>
          <w:rFonts w:ascii="Arial" w:hAnsi="Arial" w:cs="Times New Roman"/>
          <w:lang w:val="id-ID"/>
        </w:rPr>
        <w:t xml:space="preserve">resep </w:t>
      </w:r>
      <w:r w:rsidRPr="004F582E">
        <w:rPr>
          <w:rFonts w:ascii="Arial" w:hAnsi="Arial" w:cs="Times New Roman"/>
        </w:rPr>
        <w:t>obat yang diminta sudah siap semua, petugas Instalasi farmasi menghubungi pe</w:t>
      </w:r>
      <w:r w:rsidR="002B0A6F" w:rsidRPr="004F582E">
        <w:rPr>
          <w:rFonts w:ascii="Arial" w:hAnsi="Arial" w:cs="Times New Roman"/>
        </w:rPr>
        <w:t>tugas HD</w:t>
      </w:r>
      <w:r w:rsidRPr="004F582E">
        <w:rPr>
          <w:rFonts w:ascii="Arial" w:hAnsi="Arial" w:cs="Times New Roman"/>
        </w:rPr>
        <w:t xml:space="preserve"> untuk mengambil</w:t>
      </w:r>
      <w:r w:rsidR="002B0A6F" w:rsidRPr="004F582E">
        <w:rPr>
          <w:rFonts w:ascii="Arial" w:hAnsi="Arial" w:cs="Times New Roman"/>
        </w:rPr>
        <w:t>.</w:t>
      </w:r>
    </w:p>
    <w:p w14:paraId="791FAF96" w14:textId="77777777" w:rsidR="00A45469" w:rsidRPr="004F582E" w:rsidRDefault="00A45469" w:rsidP="004F582E">
      <w:pPr>
        <w:pStyle w:val="ListParagraph"/>
        <w:numPr>
          <w:ilvl w:val="0"/>
          <w:numId w:val="7"/>
        </w:numPr>
        <w:suppressAutoHyphens w:val="0"/>
        <w:spacing w:after="0" w:line="360" w:lineRule="auto"/>
        <w:contextualSpacing/>
        <w:jc w:val="both"/>
        <w:rPr>
          <w:rFonts w:ascii="Arial" w:hAnsi="Arial" w:cs="Times New Roman"/>
        </w:rPr>
      </w:pPr>
      <w:r w:rsidRPr="004F582E">
        <w:rPr>
          <w:rFonts w:ascii="Arial" w:hAnsi="Arial" w:cs="Times New Roman"/>
        </w:rPr>
        <w:lastRenderedPageBreak/>
        <w:t>Pet</w:t>
      </w:r>
      <w:r w:rsidR="009B69C4" w:rsidRPr="004F582E">
        <w:rPr>
          <w:rFonts w:ascii="Arial" w:hAnsi="Arial" w:cs="Times New Roman"/>
        </w:rPr>
        <w:t>ugas HD m</w:t>
      </w:r>
      <w:r w:rsidRPr="004F582E">
        <w:rPr>
          <w:rFonts w:ascii="Arial" w:hAnsi="Arial" w:cs="Times New Roman"/>
        </w:rPr>
        <w:t xml:space="preserve">engambil obat atau alat kesehatan </w:t>
      </w:r>
      <w:r w:rsidR="00326B78" w:rsidRPr="004F582E">
        <w:rPr>
          <w:rFonts w:ascii="Arial" w:hAnsi="Arial" w:cs="Times New Roman"/>
          <w:lang w:val="id-ID"/>
        </w:rPr>
        <w:t xml:space="preserve">beserta nota </w:t>
      </w:r>
      <w:r w:rsidRPr="004F582E">
        <w:rPr>
          <w:rFonts w:ascii="Arial" w:hAnsi="Arial" w:cs="Times New Roman"/>
        </w:rPr>
        <w:t>ke Instalasi Farmasi dan memasukkan obat atau alat kesehatan tersebut ke</w:t>
      </w:r>
      <w:r w:rsidR="009B69C4" w:rsidRPr="004F582E">
        <w:rPr>
          <w:rFonts w:ascii="Arial" w:hAnsi="Arial" w:cs="Times New Roman"/>
        </w:rPr>
        <w:t xml:space="preserve"> </w:t>
      </w:r>
      <w:r w:rsidRPr="004F582E">
        <w:rPr>
          <w:rFonts w:ascii="Arial" w:hAnsi="Arial" w:cs="Times New Roman"/>
        </w:rPr>
        <w:t>tempatnya dan mencoc</w:t>
      </w:r>
      <w:r w:rsidR="009B69C4" w:rsidRPr="004F582E">
        <w:rPr>
          <w:rFonts w:ascii="Arial" w:hAnsi="Arial" w:cs="Times New Roman"/>
        </w:rPr>
        <w:t>okkan apakai sudah sesuai dengan permintaan.</w:t>
      </w:r>
    </w:p>
    <w:p w14:paraId="4FA003BA" w14:textId="77777777" w:rsidR="00326B78" w:rsidRPr="004F582E" w:rsidRDefault="00A45469" w:rsidP="004F582E">
      <w:pPr>
        <w:pStyle w:val="ListParagraph"/>
        <w:numPr>
          <w:ilvl w:val="0"/>
          <w:numId w:val="7"/>
        </w:numPr>
        <w:suppressAutoHyphens w:val="0"/>
        <w:spacing w:after="0" w:line="360" w:lineRule="auto"/>
        <w:contextualSpacing/>
        <w:jc w:val="both"/>
        <w:rPr>
          <w:rFonts w:ascii="Arial" w:hAnsi="Arial" w:cs="Times New Roman"/>
        </w:rPr>
      </w:pPr>
      <w:r w:rsidRPr="004F582E">
        <w:rPr>
          <w:rFonts w:ascii="Arial" w:hAnsi="Arial" w:cs="Times New Roman"/>
        </w:rPr>
        <w:t xml:space="preserve">Koordinator obat </w:t>
      </w:r>
      <w:r w:rsidR="00326B78" w:rsidRPr="004F582E">
        <w:rPr>
          <w:rFonts w:ascii="Arial" w:hAnsi="Arial" w:cs="Times New Roman"/>
          <w:lang w:val="id-ID"/>
        </w:rPr>
        <w:t>pj shif</w:t>
      </w:r>
      <w:r w:rsidR="009B69C4" w:rsidRPr="004F582E">
        <w:rPr>
          <w:rFonts w:ascii="Arial" w:hAnsi="Arial" w:cs="Times New Roman"/>
          <w:lang w:val="id-ID"/>
        </w:rPr>
        <w:t>t</w:t>
      </w:r>
      <w:r w:rsidR="00326B78" w:rsidRPr="004F582E">
        <w:rPr>
          <w:rFonts w:ascii="Arial" w:hAnsi="Arial" w:cs="Times New Roman"/>
          <w:lang w:val="id-ID"/>
        </w:rPr>
        <w:t xml:space="preserve"> </w:t>
      </w:r>
      <w:r w:rsidRPr="004F582E">
        <w:rPr>
          <w:rFonts w:ascii="Arial" w:hAnsi="Arial" w:cs="Times New Roman"/>
        </w:rPr>
        <w:t xml:space="preserve">memeriksa obat </w:t>
      </w:r>
      <w:r w:rsidR="00326B78" w:rsidRPr="004F582E">
        <w:rPr>
          <w:rFonts w:ascii="Arial" w:hAnsi="Arial" w:cs="Times New Roman"/>
          <w:lang w:val="id-ID"/>
        </w:rPr>
        <w:t>yang datang.</w:t>
      </w:r>
    </w:p>
    <w:p w14:paraId="48BBE8B0" w14:textId="77777777" w:rsidR="00A45469" w:rsidRPr="004F582E" w:rsidRDefault="00A45469" w:rsidP="004F582E">
      <w:pPr>
        <w:pStyle w:val="ListParagraph"/>
        <w:spacing w:after="0" w:line="360" w:lineRule="auto"/>
        <w:ind w:left="0"/>
        <w:jc w:val="both"/>
        <w:rPr>
          <w:rFonts w:ascii="Arial" w:hAnsi="Arial" w:cs="Times New Roman"/>
          <w:lang w:val="id-ID"/>
        </w:rPr>
      </w:pPr>
    </w:p>
    <w:p w14:paraId="6BDA73EA" w14:textId="77777777" w:rsidR="00A45469" w:rsidRPr="004F582E" w:rsidRDefault="00A45469" w:rsidP="004F582E">
      <w:pPr>
        <w:pStyle w:val="ListParagraph"/>
        <w:numPr>
          <w:ilvl w:val="0"/>
          <w:numId w:val="5"/>
        </w:numPr>
        <w:suppressAutoHyphens w:val="0"/>
        <w:spacing w:after="0" w:line="360" w:lineRule="auto"/>
        <w:ind w:left="360"/>
        <w:contextualSpacing/>
        <w:jc w:val="both"/>
        <w:rPr>
          <w:rFonts w:ascii="Arial" w:hAnsi="Arial" w:cs="Times New Roman"/>
          <w:b/>
        </w:rPr>
      </w:pPr>
      <w:r w:rsidRPr="004F582E">
        <w:rPr>
          <w:rFonts w:ascii="Arial" w:hAnsi="Arial" w:cs="Times New Roman"/>
          <w:b/>
        </w:rPr>
        <w:t>Tata Laksana Hubungan Kerja dengan Instalasi Radiologi</w:t>
      </w:r>
    </w:p>
    <w:p w14:paraId="369DB8E4" w14:textId="77777777" w:rsidR="00A45469" w:rsidRPr="004F582E" w:rsidRDefault="00A45469" w:rsidP="004F582E">
      <w:pPr>
        <w:pStyle w:val="ListParagraph"/>
        <w:numPr>
          <w:ilvl w:val="0"/>
          <w:numId w:val="8"/>
        </w:numPr>
        <w:suppressAutoHyphens w:val="0"/>
        <w:spacing w:after="0" w:line="360" w:lineRule="auto"/>
        <w:contextualSpacing/>
        <w:jc w:val="both"/>
        <w:rPr>
          <w:rFonts w:ascii="Arial" w:hAnsi="Arial" w:cs="Times New Roman"/>
        </w:rPr>
      </w:pPr>
      <w:r w:rsidRPr="004F582E">
        <w:rPr>
          <w:rFonts w:ascii="Arial" w:hAnsi="Arial" w:cs="Times New Roman"/>
        </w:rPr>
        <w:t xml:space="preserve">Surat pemeriksaan radiologi bagi pasien </w:t>
      </w:r>
      <w:r w:rsidR="009B69C4" w:rsidRPr="004F582E">
        <w:rPr>
          <w:rFonts w:ascii="Arial" w:hAnsi="Arial" w:cs="Times New Roman"/>
        </w:rPr>
        <w:t xml:space="preserve">HD </w:t>
      </w:r>
      <w:r w:rsidRPr="004F582E">
        <w:rPr>
          <w:rFonts w:ascii="Arial" w:hAnsi="Arial" w:cs="Times New Roman"/>
        </w:rPr>
        <w:t xml:space="preserve">harus ditanda tangani oleh dokter </w:t>
      </w:r>
      <w:r w:rsidR="009B69C4" w:rsidRPr="004F582E">
        <w:rPr>
          <w:rFonts w:ascii="Arial" w:hAnsi="Arial" w:cs="Times New Roman"/>
        </w:rPr>
        <w:t>yang merawat</w:t>
      </w:r>
      <w:r w:rsidRPr="004F582E">
        <w:rPr>
          <w:rFonts w:ascii="Arial" w:hAnsi="Arial" w:cs="Times New Roman"/>
        </w:rPr>
        <w:t xml:space="preserve"> atau dokter </w:t>
      </w:r>
      <w:r w:rsidR="00942E52" w:rsidRPr="004F582E">
        <w:rPr>
          <w:rFonts w:ascii="Arial" w:hAnsi="Arial" w:cs="Times New Roman"/>
          <w:lang w:val="id-ID"/>
        </w:rPr>
        <w:t>penanggung jawab</w:t>
      </w:r>
      <w:r w:rsidR="009B69C4" w:rsidRPr="004F582E">
        <w:rPr>
          <w:rFonts w:ascii="Arial" w:hAnsi="Arial" w:cs="Times New Roman"/>
          <w:lang w:val="id-ID"/>
        </w:rPr>
        <w:t>.</w:t>
      </w:r>
    </w:p>
    <w:p w14:paraId="5BCAD76C" w14:textId="77777777" w:rsidR="00A45469" w:rsidRPr="004F582E" w:rsidRDefault="00A45469" w:rsidP="004F582E">
      <w:pPr>
        <w:pStyle w:val="ListParagraph"/>
        <w:numPr>
          <w:ilvl w:val="0"/>
          <w:numId w:val="8"/>
        </w:numPr>
        <w:suppressAutoHyphens w:val="0"/>
        <w:spacing w:after="0" w:line="360" w:lineRule="auto"/>
        <w:contextualSpacing/>
        <w:jc w:val="both"/>
        <w:rPr>
          <w:rFonts w:ascii="Arial" w:hAnsi="Arial" w:cs="Times New Roman"/>
        </w:rPr>
      </w:pPr>
      <w:r w:rsidRPr="004F582E">
        <w:rPr>
          <w:rFonts w:ascii="Arial" w:hAnsi="Arial" w:cs="Times New Roman"/>
        </w:rPr>
        <w:t xml:space="preserve">Perawat atau dokter </w:t>
      </w:r>
      <w:r w:rsidR="009B69C4" w:rsidRPr="004F582E">
        <w:rPr>
          <w:rFonts w:ascii="Arial" w:hAnsi="Arial" w:cs="Times New Roman"/>
        </w:rPr>
        <w:t xml:space="preserve">yang merawat </w:t>
      </w:r>
      <w:r w:rsidRPr="004F582E">
        <w:rPr>
          <w:rFonts w:ascii="Arial" w:hAnsi="Arial" w:cs="Times New Roman"/>
        </w:rPr>
        <w:t>memberitahu keluarga pasien untuk meminta persetujuan pemeriksaan</w:t>
      </w:r>
      <w:r w:rsidR="009B69C4" w:rsidRPr="004F582E">
        <w:rPr>
          <w:rFonts w:ascii="Arial" w:hAnsi="Arial" w:cs="Times New Roman"/>
        </w:rPr>
        <w:t>.</w:t>
      </w:r>
    </w:p>
    <w:p w14:paraId="0FB726D9" w14:textId="77777777" w:rsidR="00A45469" w:rsidRPr="004F582E" w:rsidRDefault="00A45469" w:rsidP="004F582E">
      <w:pPr>
        <w:pStyle w:val="ListParagraph"/>
        <w:numPr>
          <w:ilvl w:val="0"/>
          <w:numId w:val="8"/>
        </w:numPr>
        <w:suppressAutoHyphens w:val="0"/>
        <w:spacing w:after="0" w:line="360" w:lineRule="auto"/>
        <w:contextualSpacing/>
        <w:jc w:val="both"/>
        <w:rPr>
          <w:rFonts w:ascii="Arial" w:hAnsi="Arial" w:cs="Times New Roman"/>
        </w:rPr>
      </w:pPr>
      <w:r w:rsidRPr="004F582E">
        <w:rPr>
          <w:rFonts w:ascii="Arial" w:hAnsi="Arial" w:cs="Times New Roman"/>
        </w:rPr>
        <w:t xml:space="preserve">Perawat </w:t>
      </w:r>
      <w:r w:rsidR="009B69C4" w:rsidRPr="004F582E">
        <w:rPr>
          <w:rFonts w:ascii="Arial" w:hAnsi="Arial" w:cs="Times New Roman"/>
        </w:rPr>
        <w:t>HD</w:t>
      </w:r>
      <w:r w:rsidRPr="004F582E">
        <w:rPr>
          <w:rFonts w:ascii="Arial" w:hAnsi="Arial" w:cs="Times New Roman"/>
        </w:rPr>
        <w:t xml:space="preserve"> menghubungi petugas radiologi memberitahukan pemeriksaan yang diminta dan menanyaka</w:t>
      </w:r>
      <w:r w:rsidR="009B69C4" w:rsidRPr="004F582E">
        <w:rPr>
          <w:rFonts w:ascii="Arial" w:hAnsi="Arial" w:cs="Times New Roman"/>
        </w:rPr>
        <w:t>n kapan pasien</w:t>
      </w:r>
      <w:r w:rsidRPr="004F582E">
        <w:rPr>
          <w:rFonts w:ascii="Arial" w:hAnsi="Arial" w:cs="Times New Roman"/>
        </w:rPr>
        <w:t xml:space="preserve"> </w:t>
      </w:r>
      <w:r w:rsidR="009B69C4" w:rsidRPr="004F582E">
        <w:rPr>
          <w:rFonts w:ascii="Arial" w:hAnsi="Arial" w:cs="Times New Roman"/>
        </w:rPr>
        <w:t>dilakukan tindakan oleh</w:t>
      </w:r>
      <w:r w:rsidRPr="004F582E">
        <w:rPr>
          <w:rFonts w:ascii="Arial" w:hAnsi="Arial" w:cs="Times New Roman"/>
        </w:rPr>
        <w:t xml:space="preserve"> Radiologi</w:t>
      </w:r>
      <w:r w:rsidR="009B69C4" w:rsidRPr="004F582E">
        <w:rPr>
          <w:rFonts w:ascii="Arial" w:hAnsi="Arial" w:cs="Times New Roman"/>
        </w:rPr>
        <w:t>.</w:t>
      </w:r>
    </w:p>
    <w:p w14:paraId="005A19CB" w14:textId="77777777" w:rsidR="00A66A7F" w:rsidRPr="004F582E" w:rsidRDefault="00A45469" w:rsidP="004F582E">
      <w:pPr>
        <w:pStyle w:val="ListParagraph"/>
        <w:numPr>
          <w:ilvl w:val="0"/>
          <w:numId w:val="8"/>
        </w:numPr>
        <w:suppressAutoHyphens w:val="0"/>
        <w:spacing w:after="0" w:line="360" w:lineRule="auto"/>
        <w:contextualSpacing/>
        <w:jc w:val="both"/>
        <w:rPr>
          <w:rFonts w:ascii="Arial" w:hAnsi="Arial" w:cs="Times New Roman"/>
        </w:rPr>
      </w:pPr>
      <w:r w:rsidRPr="004F582E">
        <w:rPr>
          <w:rFonts w:ascii="Arial" w:hAnsi="Arial" w:cs="Times New Roman"/>
        </w:rPr>
        <w:t xml:space="preserve">Setelah </w:t>
      </w:r>
      <w:r w:rsidR="009B69C4" w:rsidRPr="004F582E">
        <w:rPr>
          <w:rFonts w:ascii="Arial" w:hAnsi="Arial" w:cs="Times New Roman"/>
        </w:rPr>
        <w:t xml:space="preserve">dilakukan tindakan dan </w:t>
      </w:r>
      <w:r w:rsidRPr="004F582E">
        <w:rPr>
          <w:rFonts w:ascii="Arial" w:hAnsi="Arial" w:cs="Times New Roman"/>
        </w:rPr>
        <w:t>hasil</w:t>
      </w:r>
      <w:r w:rsidR="009B69C4" w:rsidRPr="004F582E">
        <w:rPr>
          <w:rFonts w:ascii="Arial" w:hAnsi="Arial" w:cs="Times New Roman"/>
        </w:rPr>
        <w:t>nya</w:t>
      </w:r>
      <w:r w:rsidR="0062324A" w:rsidRPr="004F582E">
        <w:rPr>
          <w:rFonts w:ascii="Arial" w:hAnsi="Arial" w:cs="Times New Roman"/>
        </w:rPr>
        <w:t xml:space="preserve"> jadi, petugas Unit</w:t>
      </w:r>
      <w:r w:rsidRPr="004F582E">
        <w:rPr>
          <w:rFonts w:ascii="Arial" w:hAnsi="Arial" w:cs="Times New Roman"/>
        </w:rPr>
        <w:t xml:space="preserve"> </w:t>
      </w:r>
      <w:r w:rsidR="009B69C4" w:rsidRPr="004F582E">
        <w:rPr>
          <w:rFonts w:ascii="Arial" w:hAnsi="Arial" w:cs="Times New Roman"/>
        </w:rPr>
        <w:t>Hemodialisis</w:t>
      </w:r>
      <w:r w:rsidRPr="004F582E">
        <w:rPr>
          <w:rFonts w:ascii="Arial" w:hAnsi="Arial" w:cs="Times New Roman"/>
        </w:rPr>
        <w:t xml:space="preserve"> men</w:t>
      </w:r>
      <w:r w:rsidR="00942E52" w:rsidRPr="004F582E">
        <w:rPr>
          <w:rFonts w:ascii="Arial" w:hAnsi="Arial" w:cs="Times New Roman"/>
          <w:lang w:val="id-ID"/>
        </w:rPr>
        <w:t xml:space="preserve">gambil hasil </w:t>
      </w:r>
      <w:r w:rsidRPr="004F582E">
        <w:rPr>
          <w:rFonts w:ascii="Arial" w:hAnsi="Arial" w:cs="Times New Roman"/>
        </w:rPr>
        <w:t xml:space="preserve"> pemeriksaan </w:t>
      </w:r>
      <w:r w:rsidR="00942E52" w:rsidRPr="004F582E">
        <w:rPr>
          <w:rFonts w:ascii="Arial" w:hAnsi="Arial" w:cs="Times New Roman"/>
          <w:lang w:val="id-ID"/>
        </w:rPr>
        <w:t xml:space="preserve">dan melaporkan ke </w:t>
      </w:r>
      <w:r w:rsidRPr="004F582E">
        <w:rPr>
          <w:rFonts w:ascii="Arial" w:hAnsi="Arial" w:cs="Times New Roman"/>
        </w:rPr>
        <w:t>dokter</w:t>
      </w:r>
      <w:r w:rsidR="009B69C4" w:rsidRPr="004F582E">
        <w:rPr>
          <w:rFonts w:ascii="Arial" w:hAnsi="Arial" w:cs="Times New Roman"/>
        </w:rPr>
        <w:t xml:space="preserve"> yang meminta atau dokter</w:t>
      </w:r>
      <w:r w:rsidRPr="004F582E">
        <w:rPr>
          <w:rFonts w:ascii="Arial" w:hAnsi="Arial" w:cs="Times New Roman"/>
        </w:rPr>
        <w:t xml:space="preserve"> </w:t>
      </w:r>
      <w:r w:rsidR="00942E52" w:rsidRPr="004F582E">
        <w:rPr>
          <w:rFonts w:ascii="Arial" w:hAnsi="Arial" w:cs="Times New Roman"/>
          <w:lang w:val="id-ID"/>
        </w:rPr>
        <w:t>penanggung jawab</w:t>
      </w:r>
      <w:r w:rsidR="009B69C4" w:rsidRPr="004F582E">
        <w:rPr>
          <w:rFonts w:ascii="Arial" w:hAnsi="Arial" w:cs="Times New Roman"/>
          <w:lang w:val="id-ID"/>
        </w:rPr>
        <w:t>.</w:t>
      </w:r>
      <w:r w:rsidR="00942E52" w:rsidRPr="004F582E">
        <w:rPr>
          <w:rFonts w:ascii="Arial" w:hAnsi="Arial" w:cs="Times New Roman"/>
        </w:rPr>
        <w:t xml:space="preserve"> </w:t>
      </w:r>
      <w:r w:rsidR="00942E52" w:rsidRPr="004F582E">
        <w:rPr>
          <w:rFonts w:ascii="Arial" w:hAnsi="Arial" w:cs="Times New Roman"/>
          <w:lang w:val="id-ID"/>
        </w:rPr>
        <w:t xml:space="preserve"> </w:t>
      </w:r>
    </w:p>
    <w:p w14:paraId="1B9C34C0" w14:textId="77777777" w:rsidR="00A45469" w:rsidRPr="004F582E" w:rsidRDefault="00A45469" w:rsidP="004F582E">
      <w:pPr>
        <w:pStyle w:val="ListParagraph"/>
        <w:spacing w:after="0" w:line="360" w:lineRule="auto"/>
        <w:ind w:left="0"/>
        <w:jc w:val="both"/>
        <w:rPr>
          <w:rFonts w:ascii="Arial" w:hAnsi="Arial" w:cs="Times New Roman"/>
          <w:lang w:val="id-ID"/>
        </w:rPr>
      </w:pPr>
    </w:p>
    <w:p w14:paraId="52A05F79" w14:textId="77777777" w:rsidR="00A45469" w:rsidRPr="004F582E" w:rsidRDefault="00A45469" w:rsidP="004F582E">
      <w:pPr>
        <w:pStyle w:val="ListParagraph"/>
        <w:numPr>
          <w:ilvl w:val="0"/>
          <w:numId w:val="5"/>
        </w:numPr>
        <w:suppressAutoHyphens w:val="0"/>
        <w:spacing w:after="0" w:line="360" w:lineRule="auto"/>
        <w:ind w:left="360"/>
        <w:contextualSpacing/>
        <w:jc w:val="both"/>
        <w:rPr>
          <w:rFonts w:ascii="Arial" w:hAnsi="Arial" w:cs="Times New Roman"/>
          <w:b/>
        </w:rPr>
      </w:pPr>
      <w:r w:rsidRPr="004F582E">
        <w:rPr>
          <w:rFonts w:ascii="Arial" w:hAnsi="Arial" w:cs="Times New Roman"/>
          <w:b/>
        </w:rPr>
        <w:t>Tata Laksana Hubungan kerja dengan Instalasi Rekam Medis</w:t>
      </w:r>
    </w:p>
    <w:p w14:paraId="6D7B963F" w14:textId="77777777" w:rsidR="00A45469" w:rsidRPr="004F582E" w:rsidRDefault="0062324A" w:rsidP="004F582E">
      <w:pPr>
        <w:pStyle w:val="ListParagraph"/>
        <w:numPr>
          <w:ilvl w:val="0"/>
          <w:numId w:val="9"/>
        </w:numPr>
        <w:suppressAutoHyphens w:val="0"/>
        <w:spacing w:after="0" w:line="360" w:lineRule="auto"/>
        <w:contextualSpacing/>
        <w:jc w:val="both"/>
        <w:rPr>
          <w:rFonts w:ascii="Arial" w:hAnsi="Arial" w:cs="Times New Roman"/>
        </w:rPr>
      </w:pPr>
      <w:r w:rsidRPr="004F582E">
        <w:rPr>
          <w:rFonts w:ascii="Arial" w:hAnsi="Arial" w:cs="Times New Roman"/>
        </w:rPr>
        <w:t>Unit</w:t>
      </w:r>
      <w:r w:rsidR="00667E34" w:rsidRPr="004F582E">
        <w:rPr>
          <w:rFonts w:ascii="Arial" w:hAnsi="Arial" w:cs="Times New Roman"/>
        </w:rPr>
        <w:t xml:space="preserve"> </w:t>
      </w:r>
      <w:r w:rsidR="00A66A7F" w:rsidRPr="004F582E">
        <w:rPr>
          <w:rFonts w:ascii="Arial" w:hAnsi="Arial" w:cs="Times New Roman"/>
        </w:rPr>
        <w:t xml:space="preserve">Hemodialisis </w:t>
      </w:r>
      <w:r w:rsidR="00A45469" w:rsidRPr="004F582E">
        <w:rPr>
          <w:rFonts w:ascii="Arial" w:hAnsi="Arial" w:cs="Times New Roman"/>
        </w:rPr>
        <w:t xml:space="preserve">bekerjasama dengan Instalasi Rekam Medis, dalam hal pendaftaran pasien, pencatatan dan pelaporan pasien </w:t>
      </w:r>
      <w:r w:rsidRPr="004F582E">
        <w:rPr>
          <w:rFonts w:ascii="Arial" w:hAnsi="Arial" w:cs="Times New Roman"/>
        </w:rPr>
        <w:t>Unit</w:t>
      </w:r>
      <w:r w:rsidR="00667E34" w:rsidRPr="004F582E">
        <w:rPr>
          <w:rFonts w:ascii="Arial" w:hAnsi="Arial" w:cs="Times New Roman"/>
        </w:rPr>
        <w:t xml:space="preserve"> </w:t>
      </w:r>
      <w:r w:rsidR="00A66A7F" w:rsidRPr="004F582E">
        <w:rPr>
          <w:rFonts w:ascii="Arial" w:hAnsi="Arial" w:cs="Times New Roman"/>
        </w:rPr>
        <w:t>Hemodialisis.</w:t>
      </w:r>
    </w:p>
    <w:p w14:paraId="393FE14E" w14:textId="77777777" w:rsidR="00A45469" w:rsidRPr="004F582E" w:rsidRDefault="00A45469" w:rsidP="004F582E">
      <w:pPr>
        <w:pStyle w:val="ListParagraph"/>
        <w:numPr>
          <w:ilvl w:val="0"/>
          <w:numId w:val="9"/>
        </w:numPr>
        <w:suppressAutoHyphens w:val="0"/>
        <w:spacing w:after="0" w:line="360" w:lineRule="auto"/>
        <w:contextualSpacing/>
        <w:jc w:val="both"/>
        <w:rPr>
          <w:rFonts w:ascii="Arial" w:hAnsi="Arial" w:cs="Times New Roman"/>
        </w:rPr>
      </w:pPr>
      <w:r w:rsidRPr="004F582E">
        <w:rPr>
          <w:rFonts w:ascii="Arial" w:hAnsi="Arial" w:cs="Times New Roman"/>
        </w:rPr>
        <w:t xml:space="preserve">Setiap pasien baru </w:t>
      </w:r>
      <w:r w:rsidR="00A66A7F" w:rsidRPr="004F582E">
        <w:rPr>
          <w:rFonts w:ascii="Arial" w:hAnsi="Arial" w:cs="Times New Roman"/>
        </w:rPr>
        <w:t xml:space="preserve">yang </w:t>
      </w:r>
      <w:r w:rsidRPr="004F582E">
        <w:rPr>
          <w:rFonts w:ascii="Arial" w:hAnsi="Arial" w:cs="Times New Roman"/>
        </w:rPr>
        <w:t xml:space="preserve">masuk </w:t>
      </w:r>
      <w:r w:rsidR="00A66A7F" w:rsidRPr="004F582E">
        <w:rPr>
          <w:rFonts w:ascii="Arial" w:hAnsi="Arial" w:cs="Times New Roman"/>
        </w:rPr>
        <w:t xml:space="preserve">ke </w:t>
      </w:r>
      <w:r w:rsidR="0062324A" w:rsidRPr="004F582E">
        <w:rPr>
          <w:rFonts w:ascii="Arial" w:hAnsi="Arial" w:cs="Times New Roman"/>
        </w:rPr>
        <w:t>Unit</w:t>
      </w:r>
      <w:r w:rsidR="00667E34" w:rsidRPr="004F582E">
        <w:rPr>
          <w:rFonts w:ascii="Arial" w:hAnsi="Arial" w:cs="Times New Roman"/>
        </w:rPr>
        <w:t xml:space="preserve"> </w:t>
      </w:r>
      <w:r w:rsidR="00A66A7F" w:rsidRPr="004F582E">
        <w:rPr>
          <w:rFonts w:ascii="Arial" w:hAnsi="Arial" w:cs="Times New Roman"/>
        </w:rPr>
        <w:t xml:space="preserve">Hemodialisis </w:t>
      </w:r>
      <w:r w:rsidRPr="004F582E">
        <w:rPr>
          <w:rFonts w:ascii="Arial" w:hAnsi="Arial" w:cs="Times New Roman"/>
        </w:rPr>
        <w:t>didaftar oleh petugas pendaftaran dari Instalasi Rekam Medis</w:t>
      </w:r>
      <w:r w:rsidR="006711FF" w:rsidRPr="004F582E">
        <w:rPr>
          <w:rFonts w:ascii="Arial" w:hAnsi="Arial" w:cs="Times New Roman"/>
        </w:rPr>
        <w:t xml:space="preserve"> yang berdinas di bagian </w:t>
      </w:r>
      <w:r w:rsidR="00A66A7F" w:rsidRPr="004F582E">
        <w:rPr>
          <w:rFonts w:ascii="Arial" w:hAnsi="Arial" w:cs="Times New Roman"/>
        </w:rPr>
        <w:t>pendaftaran pasien hemodialisis.</w:t>
      </w:r>
    </w:p>
    <w:p w14:paraId="62B32EE5" w14:textId="77777777" w:rsidR="00A45469" w:rsidRPr="004F582E" w:rsidRDefault="00A45469" w:rsidP="004F582E">
      <w:pPr>
        <w:pStyle w:val="ListParagraph"/>
        <w:numPr>
          <w:ilvl w:val="0"/>
          <w:numId w:val="9"/>
        </w:numPr>
        <w:suppressAutoHyphens w:val="0"/>
        <w:spacing w:after="0" w:line="360" w:lineRule="auto"/>
        <w:contextualSpacing/>
        <w:jc w:val="both"/>
        <w:rPr>
          <w:rFonts w:ascii="Arial" w:hAnsi="Arial" w:cs="Times New Roman"/>
        </w:rPr>
      </w:pPr>
      <w:r w:rsidRPr="004F582E">
        <w:rPr>
          <w:rFonts w:ascii="Arial" w:hAnsi="Arial" w:cs="Times New Roman"/>
        </w:rPr>
        <w:t xml:space="preserve">Petugas pendaftaran mengisi data identitas pasien di </w:t>
      </w:r>
      <w:r w:rsidR="006711FF" w:rsidRPr="004F582E">
        <w:rPr>
          <w:rFonts w:ascii="Arial" w:hAnsi="Arial" w:cs="Times New Roman"/>
        </w:rPr>
        <w:t xml:space="preserve">status pasien </w:t>
      </w:r>
      <w:r w:rsidR="00A66A7F" w:rsidRPr="004F582E">
        <w:rPr>
          <w:rFonts w:ascii="Arial" w:hAnsi="Arial" w:cs="Times New Roman"/>
        </w:rPr>
        <w:t>hemodialisis</w:t>
      </w:r>
      <w:r w:rsidRPr="004F582E">
        <w:rPr>
          <w:rFonts w:ascii="Arial" w:hAnsi="Arial" w:cs="Times New Roman"/>
        </w:rPr>
        <w:t xml:space="preserve">, kemudian menyerahkannya ke perawat </w:t>
      </w:r>
      <w:r w:rsidR="00A66A7F" w:rsidRPr="004F582E">
        <w:rPr>
          <w:rFonts w:ascii="Arial" w:hAnsi="Arial" w:cs="Times New Roman"/>
        </w:rPr>
        <w:t>hemodialisis.</w:t>
      </w:r>
    </w:p>
    <w:p w14:paraId="0F1B04ED" w14:textId="77777777" w:rsidR="00285A6D" w:rsidRPr="004F582E" w:rsidRDefault="00A45469" w:rsidP="004F582E">
      <w:pPr>
        <w:pStyle w:val="ListParagraph"/>
        <w:numPr>
          <w:ilvl w:val="0"/>
          <w:numId w:val="9"/>
        </w:numPr>
        <w:suppressAutoHyphens w:val="0"/>
        <w:spacing w:after="0" w:line="360" w:lineRule="auto"/>
        <w:contextualSpacing/>
        <w:jc w:val="both"/>
        <w:rPr>
          <w:rFonts w:ascii="Arial" w:hAnsi="Arial" w:cs="Times New Roman"/>
        </w:rPr>
      </w:pPr>
      <w:r w:rsidRPr="004F582E">
        <w:rPr>
          <w:rFonts w:ascii="Arial" w:hAnsi="Arial" w:cs="Times New Roman"/>
        </w:rPr>
        <w:t xml:space="preserve">Perawat jaga </w:t>
      </w:r>
      <w:r w:rsidR="0062324A" w:rsidRPr="004F582E">
        <w:rPr>
          <w:rFonts w:ascii="Arial" w:hAnsi="Arial" w:cs="Times New Roman"/>
        </w:rPr>
        <w:t>Unit</w:t>
      </w:r>
      <w:r w:rsidR="00667E34" w:rsidRPr="004F582E">
        <w:rPr>
          <w:rFonts w:ascii="Arial" w:hAnsi="Arial" w:cs="Times New Roman"/>
        </w:rPr>
        <w:t xml:space="preserve"> </w:t>
      </w:r>
      <w:r w:rsidR="00A66A7F" w:rsidRPr="004F582E">
        <w:rPr>
          <w:rFonts w:ascii="Arial" w:hAnsi="Arial" w:cs="Times New Roman"/>
        </w:rPr>
        <w:t xml:space="preserve">Hemodialisis </w:t>
      </w:r>
      <w:r w:rsidRPr="004F582E">
        <w:rPr>
          <w:rFonts w:ascii="Arial" w:hAnsi="Arial" w:cs="Times New Roman"/>
        </w:rPr>
        <w:t xml:space="preserve">mengisi anamnesa dan tanda-tanda vital pasien di </w:t>
      </w:r>
      <w:r w:rsidR="00285A6D" w:rsidRPr="004F582E">
        <w:rPr>
          <w:rFonts w:ascii="Arial" w:hAnsi="Arial" w:cs="Times New Roman"/>
          <w:lang w:val="id-ID"/>
        </w:rPr>
        <w:t xml:space="preserve">dokumen </w:t>
      </w:r>
      <w:r w:rsidR="00B27E87" w:rsidRPr="004F582E">
        <w:rPr>
          <w:rFonts w:ascii="Arial" w:hAnsi="Arial" w:cs="Times New Roman"/>
          <w:lang w:val="id-ID"/>
        </w:rPr>
        <w:t>hemodialisis.</w:t>
      </w:r>
    </w:p>
    <w:p w14:paraId="1A98A3A2" w14:textId="77777777" w:rsidR="00A45469" w:rsidRPr="004F582E" w:rsidRDefault="00A45469" w:rsidP="004F582E">
      <w:pPr>
        <w:pStyle w:val="ListParagraph"/>
        <w:numPr>
          <w:ilvl w:val="0"/>
          <w:numId w:val="9"/>
        </w:numPr>
        <w:suppressAutoHyphens w:val="0"/>
        <w:spacing w:after="0" w:line="360" w:lineRule="auto"/>
        <w:contextualSpacing/>
        <w:jc w:val="both"/>
        <w:rPr>
          <w:rFonts w:ascii="Arial" w:hAnsi="Arial" w:cs="Times New Roman"/>
        </w:rPr>
      </w:pPr>
      <w:r w:rsidRPr="004F582E">
        <w:rPr>
          <w:rFonts w:ascii="Arial" w:hAnsi="Arial" w:cs="Times New Roman"/>
        </w:rPr>
        <w:t xml:space="preserve">Dokter </w:t>
      </w:r>
      <w:r w:rsidR="00285A6D" w:rsidRPr="004F582E">
        <w:rPr>
          <w:rFonts w:ascii="Arial" w:hAnsi="Arial" w:cs="Times New Roman"/>
          <w:lang w:val="id-ID"/>
        </w:rPr>
        <w:t>penanggung jawab</w:t>
      </w:r>
      <w:r w:rsidRPr="004F582E">
        <w:rPr>
          <w:rFonts w:ascii="Arial" w:hAnsi="Arial" w:cs="Times New Roman"/>
        </w:rPr>
        <w:t xml:space="preserve"> mengisi anamnesa dan semua hasil pemeriksaan pasien tersebut, menulis diagnosa, tindakan yang dilakukan dan terapi yang diberikan pada </w:t>
      </w:r>
      <w:r w:rsidR="00285A6D" w:rsidRPr="004F582E">
        <w:rPr>
          <w:rFonts w:ascii="Arial" w:hAnsi="Arial" w:cs="Times New Roman"/>
          <w:lang w:val="id-ID"/>
        </w:rPr>
        <w:t xml:space="preserve">dokumen </w:t>
      </w:r>
      <w:r w:rsidR="00B27E87" w:rsidRPr="004F582E">
        <w:rPr>
          <w:rFonts w:ascii="Arial" w:hAnsi="Arial" w:cs="Times New Roman"/>
          <w:lang w:val="id-ID"/>
        </w:rPr>
        <w:t>hemodialisis.</w:t>
      </w:r>
      <w:r w:rsidR="00285A6D" w:rsidRPr="004F582E">
        <w:rPr>
          <w:rFonts w:ascii="Arial" w:hAnsi="Arial" w:cs="Times New Roman"/>
        </w:rPr>
        <w:t xml:space="preserve"> </w:t>
      </w:r>
    </w:p>
    <w:p w14:paraId="6CCA45C8" w14:textId="77777777" w:rsidR="00A45469" w:rsidRPr="004F582E" w:rsidRDefault="00A45469" w:rsidP="004F582E">
      <w:pPr>
        <w:pStyle w:val="ListParagraph"/>
        <w:numPr>
          <w:ilvl w:val="0"/>
          <w:numId w:val="9"/>
        </w:numPr>
        <w:suppressAutoHyphens w:val="0"/>
        <w:spacing w:after="0" w:line="360" w:lineRule="auto"/>
        <w:contextualSpacing/>
        <w:jc w:val="both"/>
        <w:rPr>
          <w:rFonts w:ascii="Arial" w:hAnsi="Arial" w:cs="Times New Roman"/>
        </w:rPr>
      </w:pPr>
      <w:r w:rsidRPr="004F582E">
        <w:rPr>
          <w:rFonts w:ascii="Arial" w:hAnsi="Arial" w:cs="Times New Roman"/>
        </w:rPr>
        <w:t xml:space="preserve">Perawat Jaga </w:t>
      </w:r>
      <w:r w:rsidR="0062324A" w:rsidRPr="004F582E">
        <w:rPr>
          <w:rFonts w:ascii="Arial" w:hAnsi="Arial" w:cs="Times New Roman"/>
        </w:rPr>
        <w:t>Unit</w:t>
      </w:r>
      <w:r w:rsidR="00667E34" w:rsidRPr="004F582E">
        <w:rPr>
          <w:rFonts w:ascii="Arial" w:hAnsi="Arial" w:cs="Times New Roman"/>
        </w:rPr>
        <w:t xml:space="preserve"> </w:t>
      </w:r>
      <w:r w:rsidR="00B27E87" w:rsidRPr="004F582E">
        <w:rPr>
          <w:rFonts w:ascii="Arial" w:hAnsi="Arial" w:cs="Times New Roman"/>
        </w:rPr>
        <w:t xml:space="preserve">Hemodialisis </w:t>
      </w:r>
      <w:r w:rsidRPr="004F582E">
        <w:rPr>
          <w:rFonts w:ascii="Arial" w:hAnsi="Arial" w:cs="Times New Roman"/>
        </w:rPr>
        <w:t xml:space="preserve">memasukkan data identitas pasien, anamnesa , tanda-tanda vital, diagnosa, tindakan yang dilakukan, terapi dokter ke dalam </w:t>
      </w:r>
      <w:r w:rsidR="00285A6D" w:rsidRPr="004F582E">
        <w:rPr>
          <w:rFonts w:ascii="Arial" w:hAnsi="Arial" w:cs="Times New Roman"/>
          <w:lang w:val="id-ID"/>
        </w:rPr>
        <w:t xml:space="preserve">dokumen </w:t>
      </w:r>
      <w:r w:rsidR="00B27E87" w:rsidRPr="004F582E">
        <w:rPr>
          <w:rFonts w:ascii="Arial" w:hAnsi="Arial" w:cs="Times New Roman"/>
          <w:lang w:val="id-ID"/>
        </w:rPr>
        <w:t>hemodialisis.</w:t>
      </w:r>
    </w:p>
    <w:p w14:paraId="26E3F1E2" w14:textId="77777777" w:rsidR="00A45469" w:rsidRPr="004F582E" w:rsidRDefault="00A45469" w:rsidP="004F582E">
      <w:pPr>
        <w:pStyle w:val="ListParagraph"/>
        <w:numPr>
          <w:ilvl w:val="0"/>
          <w:numId w:val="9"/>
        </w:numPr>
        <w:suppressAutoHyphens w:val="0"/>
        <w:spacing w:after="0" w:line="360" w:lineRule="auto"/>
        <w:contextualSpacing/>
        <w:jc w:val="both"/>
        <w:rPr>
          <w:rFonts w:ascii="Arial" w:hAnsi="Arial" w:cs="Times New Roman"/>
        </w:rPr>
      </w:pPr>
      <w:r w:rsidRPr="004F582E">
        <w:rPr>
          <w:rFonts w:ascii="Arial" w:hAnsi="Arial" w:cs="Times New Roman"/>
        </w:rPr>
        <w:t xml:space="preserve">Untuk pasien </w:t>
      </w:r>
      <w:r w:rsidR="00B27E87" w:rsidRPr="004F582E">
        <w:rPr>
          <w:rFonts w:ascii="Arial" w:hAnsi="Arial" w:cs="Times New Roman"/>
        </w:rPr>
        <w:t xml:space="preserve">dari </w:t>
      </w:r>
      <w:r w:rsidRPr="004F582E">
        <w:rPr>
          <w:rFonts w:ascii="Arial" w:hAnsi="Arial" w:cs="Times New Roman"/>
        </w:rPr>
        <w:t>Instalasi G</w:t>
      </w:r>
      <w:r w:rsidR="00285A6D" w:rsidRPr="004F582E">
        <w:rPr>
          <w:rFonts w:ascii="Arial" w:hAnsi="Arial" w:cs="Times New Roman"/>
          <w:lang w:val="id-ID"/>
        </w:rPr>
        <w:t>a</w:t>
      </w:r>
      <w:r w:rsidR="00285A6D" w:rsidRPr="004F582E">
        <w:rPr>
          <w:rFonts w:ascii="Arial" w:hAnsi="Arial" w:cs="Times New Roman"/>
        </w:rPr>
        <w:t>wat Darurat</w:t>
      </w:r>
      <w:r w:rsidR="00285A6D" w:rsidRPr="004F582E">
        <w:rPr>
          <w:rFonts w:ascii="Arial" w:hAnsi="Arial" w:cs="Times New Roman"/>
          <w:lang w:val="id-ID"/>
        </w:rPr>
        <w:t>/</w:t>
      </w:r>
      <w:r w:rsidR="00B27E87" w:rsidRPr="004F582E">
        <w:rPr>
          <w:rFonts w:ascii="Arial" w:hAnsi="Arial" w:cs="Times New Roman"/>
          <w:lang w:val="id-ID"/>
        </w:rPr>
        <w:t>Instalasi R</w:t>
      </w:r>
      <w:r w:rsidR="00285A6D" w:rsidRPr="004F582E">
        <w:rPr>
          <w:rFonts w:ascii="Arial" w:hAnsi="Arial" w:cs="Times New Roman"/>
          <w:lang w:val="id-ID"/>
        </w:rPr>
        <w:t xml:space="preserve">awat </w:t>
      </w:r>
      <w:r w:rsidR="00B27E87" w:rsidRPr="004F582E">
        <w:rPr>
          <w:rFonts w:ascii="Arial" w:hAnsi="Arial" w:cs="Times New Roman"/>
          <w:lang w:val="id-ID"/>
        </w:rPr>
        <w:t>J</w:t>
      </w:r>
      <w:r w:rsidR="00285A6D" w:rsidRPr="004F582E">
        <w:rPr>
          <w:rFonts w:ascii="Arial" w:hAnsi="Arial" w:cs="Times New Roman"/>
          <w:lang w:val="id-ID"/>
        </w:rPr>
        <w:t xml:space="preserve">alan </w:t>
      </w:r>
      <w:r w:rsidR="00B27E87" w:rsidRPr="004F582E">
        <w:rPr>
          <w:rFonts w:ascii="Arial" w:hAnsi="Arial" w:cs="Times New Roman"/>
          <w:lang w:val="id-ID"/>
        </w:rPr>
        <w:t xml:space="preserve">dokter </w:t>
      </w:r>
      <w:r w:rsidR="00292B29" w:rsidRPr="004F582E">
        <w:rPr>
          <w:rFonts w:ascii="Arial" w:hAnsi="Arial" w:cs="Times New Roman"/>
        </w:rPr>
        <w:t>membuat surat pe</w:t>
      </w:r>
      <w:r w:rsidR="00B27E87" w:rsidRPr="004F582E">
        <w:rPr>
          <w:rFonts w:ascii="Arial" w:hAnsi="Arial" w:cs="Times New Roman"/>
        </w:rPr>
        <w:t>rmintaan atau Admisi.</w:t>
      </w:r>
    </w:p>
    <w:p w14:paraId="11C3380E" w14:textId="77777777" w:rsidR="00A45469" w:rsidRPr="004F582E" w:rsidRDefault="00A45469" w:rsidP="004F582E">
      <w:pPr>
        <w:pStyle w:val="ListParagraph"/>
        <w:numPr>
          <w:ilvl w:val="0"/>
          <w:numId w:val="9"/>
        </w:numPr>
        <w:suppressAutoHyphens w:val="0"/>
        <w:spacing w:after="0" w:line="360" w:lineRule="auto"/>
        <w:contextualSpacing/>
        <w:jc w:val="both"/>
        <w:rPr>
          <w:rFonts w:ascii="Arial" w:hAnsi="Arial" w:cs="Times New Roman"/>
        </w:rPr>
      </w:pPr>
      <w:r w:rsidRPr="004F582E">
        <w:rPr>
          <w:rFonts w:ascii="Arial" w:hAnsi="Arial" w:cs="Times New Roman"/>
        </w:rPr>
        <w:t>Jika diperlukan tindakan medis yang invasif atau konsul dokter spesialis atau pemerik</w:t>
      </w:r>
      <w:r w:rsidR="00B27E87" w:rsidRPr="004F582E">
        <w:rPr>
          <w:rFonts w:ascii="Arial" w:hAnsi="Arial" w:cs="Times New Roman"/>
        </w:rPr>
        <w:t xml:space="preserve">saan penunjang yang mahal, maka </w:t>
      </w:r>
      <w:r w:rsidRPr="004F582E">
        <w:rPr>
          <w:rFonts w:ascii="Arial" w:hAnsi="Arial" w:cs="Times New Roman"/>
        </w:rPr>
        <w:t xml:space="preserve">dokter </w:t>
      </w:r>
      <w:r w:rsidR="00B27E87" w:rsidRPr="004F582E">
        <w:rPr>
          <w:rFonts w:ascii="Arial" w:hAnsi="Arial" w:cs="Times New Roman"/>
        </w:rPr>
        <w:t xml:space="preserve">penanggung jawab/dokter yang merawat </w:t>
      </w:r>
      <w:r w:rsidRPr="004F582E">
        <w:rPr>
          <w:rFonts w:ascii="Arial" w:hAnsi="Arial" w:cs="Times New Roman"/>
        </w:rPr>
        <w:t xml:space="preserve">memberi penjelasan kepada pasien atau keluarganya perlunya tindakan tersebut, dan jika mereka sudah mengerti dan setuju maka dokter atau perawat </w:t>
      </w:r>
      <w:r w:rsidR="00B27E87" w:rsidRPr="004F582E">
        <w:rPr>
          <w:rFonts w:ascii="Arial" w:hAnsi="Arial" w:cs="Times New Roman"/>
        </w:rPr>
        <w:t xml:space="preserve">hemodialisis </w:t>
      </w:r>
      <w:r w:rsidRPr="004F582E">
        <w:rPr>
          <w:rFonts w:ascii="Arial" w:hAnsi="Arial" w:cs="Times New Roman"/>
        </w:rPr>
        <w:t xml:space="preserve">meminta pasien atau keluarganya untuk mengisi blanko </w:t>
      </w:r>
      <w:r w:rsidRPr="004F582E">
        <w:rPr>
          <w:rFonts w:ascii="Arial" w:hAnsi="Arial" w:cs="Times New Roman"/>
          <w:i/>
        </w:rPr>
        <w:t>informed consent</w:t>
      </w:r>
      <w:r w:rsidRPr="004F582E">
        <w:rPr>
          <w:rFonts w:ascii="Arial" w:hAnsi="Arial" w:cs="Times New Roman"/>
        </w:rPr>
        <w:t xml:space="preserve"> persetujuan tindakan atau persetujuan biaya, kemudian ditandatangani oleh dokter, </w:t>
      </w:r>
      <w:r w:rsidR="00B27E87" w:rsidRPr="004F582E">
        <w:rPr>
          <w:rFonts w:ascii="Arial" w:hAnsi="Arial" w:cs="Times New Roman"/>
        </w:rPr>
        <w:t xml:space="preserve">perawat, </w:t>
      </w:r>
      <w:r w:rsidRPr="004F582E">
        <w:rPr>
          <w:rFonts w:ascii="Arial" w:hAnsi="Arial" w:cs="Times New Roman"/>
        </w:rPr>
        <w:t>pasien atau keluarga yang</w:t>
      </w:r>
      <w:r w:rsidR="00B27E87" w:rsidRPr="004F582E">
        <w:rPr>
          <w:rFonts w:ascii="Arial" w:hAnsi="Arial" w:cs="Times New Roman"/>
        </w:rPr>
        <w:t xml:space="preserve"> memberi pernyataan.</w:t>
      </w:r>
    </w:p>
    <w:p w14:paraId="094A3978" w14:textId="77777777" w:rsidR="00A45469" w:rsidRPr="004F582E" w:rsidRDefault="00A45469" w:rsidP="004F582E">
      <w:pPr>
        <w:pStyle w:val="ListParagraph"/>
        <w:numPr>
          <w:ilvl w:val="0"/>
          <w:numId w:val="9"/>
        </w:numPr>
        <w:suppressAutoHyphens w:val="0"/>
        <w:spacing w:after="0" w:line="360" w:lineRule="auto"/>
        <w:contextualSpacing/>
        <w:jc w:val="both"/>
        <w:rPr>
          <w:rFonts w:ascii="Arial" w:hAnsi="Arial" w:cs="Times New Roman"/>
        </w:rPr>
      </w:pPr>
      <w:r w:rsidRPr="004F582E">
        <w:rPr>
          <w:rFonts w:ascii="Arial" w:hAnsi="Arial" w:cs="Times New Roman"/>
        </w:rPr>
        <w:lastRenderedPageBreak/>
        <w:t>Semua blanko informed consent yang sudah terpakai dikembalikan ke Instalasi rekam medis untuk disimpah sebagai arsip</w:t>
      </w:r>
    </w:p>
    <w:p w14:paraId="7F8B75E6" w14:textId="77777777" w:rsidR="00A45469" w:rsidRPr="004F582E" w:rsidRDefault="0062324A" w:rsidP="004F582E">
      <w:pPr>
        <w:pStyle w:val="ListParagraph"/>
        <w:numPr>
          <w:ilvl w:val="0"/>
          <w:numId w:val="9"/>
        </w:numPr>
        <w:suppressAutoHyphens w:val="0"/>
        <w:spacing w:after="0" w:line="360" w:lineRule="auto"/>
        <w:contextualSpacing/>
        <w:jc w:val="both"/>
        <w:rPr>
          <w:rFonts w:ascii="Arial" w:hAnsi="Arial" w:cs="Times New Roman"/>
        </w:rPr>
      </w:pPr>
      <w:r w:rsidRPr="004F582E">
        <w:rPr>
          <w:rFonts w:ascii="Arial" w:hAnsi="Arial" w:cs="Times New Roman"/>
        </w:rPr>
        <w:t>Unit</w:t>
      </w:r>
      <w:r w:rsidR="00667E34" w:rsidRPr="004F582E">
        <w:rPr>
          <w:rFonts w:ascii="Arial" w:hAnsi="Arial" w:cs="Times New Roman"/>
        </w:rPr>
        <w:t xml:space="preserve"> </w:t>
      </w:r>
      <w:r w:rsidR="00B27E87" w:rsidRPr="004F582E">
        <w:rPr>
          <w:rFonts w:ascii="Arial" w:hAnsi="Arial" w:cs="Times New Roman"/>
        </w:rPr>
        <w:t xml:space="preserve">Hemodialisis </w:t>
      </w:r>
      <w:r w:rsidR="00A45469" w:rsidRPr="004F582E">
        <w:rPr>
          <w:rFonts w:ascii="Arial" w:hAnsi="Arial" w:cs="Times New Roman"/>
        </w:rPr>
        <w:t>juga bekerjasama dengan Instalasi Rekam Medis, dalam hal pengisian blanko klaim pasien asuransi</w:t>
      </w:r>
      <w:r w:rsidR="00B27E87" w:rsidRPr="004F582E">
        <w:rPr>
          <w:rFonts w:ascii="Arial" w:hAnsi="Arial" w:cs="Times New Roman"/>
        </w:rPr>
        <w:t>.</w:t>
      </w:r>
    </w:p>
    <w:p w14:paraId="2436F96F" w14:textId="77777777" w:rsidR="00BB4475" w:rsidRPr="004F582E" w:rsidRDefault="00BB4475" w:rsidP="004F582E">
      <w:pPr>
        <w:pStyle w:val="ListParagraph"/>
        <w:suppressAutoHyphens w:val="0"/>
        <w:spacing w:after="0" w:line="360" w:lineRule="auto"/>
        <w:contextualSpacing/>
        <w:jc w:val="both"/>
        <w:rPr>
          <w:rFonts w:ascii="Arial" w:hAnsi="Arial" w:cs="Times New Roman"/>
        </w:rPr>
      </w:pPr>
    </w:p>
    <w:p w14:paraId="6C0BDAFB" w14:textId="77777777" w:rsidR="00135B8A" w:rsidRPr="004F582E" w:rsidRDefault="00135B8A" w:rsidP="004F582E">
      <w:pPr>
        <w:pStyle w:val="ListParagraph"/>
        <w:numPr>
          <w:ilvl w:val="0"/>
          <w:numId w:val="5"/>
        </w:numPr>
        <w:suppressAutoHyphens w:val="0"/>
        <w:spacing w:after="0" w:line="360" w:lineRule="auto"/>
        <w:ind w:left="360"/>
        <w:contextualSpacing/>
        <w:jc w:val="both"/>
        <w:rPr>
          <w:rFonts w:ascii="Arial" w:hAnsi="Arial" w:cs="Times New Roman"/>
          <w:b/>
        </w:rPr>
      </w:pPr>
      <w:r w:rsidRPr="004F582E">
        <w:rPr>
          <w:rFonts w:ascii="Arial" w:hAnsi="Arial" w:cs="Times New Roman"/>
          <w:b/>
        </w:rPr>
        <w:t xml:space="preserve">Tata Laksana Hubungan kerja dengan </w:t>
      </w:r>
      <w:r w:rsidRPr="004F582E">
        <w:rPr>
          <w:rFonts w:ascii="Arial" w:hAnsi="Arial" w:cs="Times New Roman"/>
          <w:b/>
          <w:lang w:val="id-ID"/>
        </w:rPr>
        <w:t>Pelayanan Umum</w:t>
      </w:r>
    </w:p>
    <w:p w14:paraId="1DDCD036" w14:textId="77777777" w:rsidR="00135B8A" w:rsidRPr="004F582E" w:rsidRDefault="00135B8A" w:rsidP="004F582E">
      <w:pPr>
        <w:pStyle w:val="ListParagraph"/>
        <w:numPr>
          <w:ilvl w:val="0"/>
          <w:numId w:val="11"/>
        </w:numPr>
        <w:suppressAutoHyphens w:val="0"/>
        <w:spacing w:after="0" w:line="360" w:lineRule="auto"/>
        <w:contextualSpacing/>
        <w:jc w:val="both"/>
        <w:rPr>
          <w:rFonts w:ascii="Arial" w:hAnsi="Arial" w:cs="Times New Roman"/>
        </w:rPr>
      </w:pPr>
      <w:r w:rsidRPr="004F582E">
        <w:rPr>
          <w:rFonts w:ascii="Arial" w:hAnsi="Arial" w:cs="Times New Roman"/>
        </w:rPr>
        <w:t>Petugas Keamanan ditempatka</w:t>
      </w:r>
      <w:r w:rsidR="0062324A" w:rsidRPr="004F582E">
        <w:rPr>
          <w:rFonts w:ascii="Arial" w:hAnsi="Arial" w:cs="Times New Roman"/>
        </w:rPr>
        <w:t>n di depan pintu masuk Unit</w:t>
      </w:r>
      <w:r w:rsidRPr="004F582E">
        <w:rPr>
          <w:rFonts w:ascii="Arial" w:hAnsi="Arial" w:cs="Times New Roman"/>
        </w:rPr>
        <w:t xml:space="preserve"> </w:t>
      </w:r>
      <w:r w:rsidR="0062324A" w:rsidRPr="004F582E">
        <w:rPr>
          <w:rFonts w:ascii="Arial" w:hAnsi="Arial" w:cs="Times New Roman"/>
        </w:rPr>
        <w:t>Hemodialisis jika diperlukan</w:t>
      </w:r>
    </w:p>
    <w:p w14:paraId="3B2C795D" w14:textId="77777777" w:rsidR="00135B8A" w:rsidRPr="004F582E" w:rsidRDefault="00135B8A" w:rsidP="004F582E">
      <w:pPr>
        <w:pStyle w:val="ListParagraph"/>
        <w:numPr>
          <w:ilvl w:val="0"/>
          <w:numId w:val="11"/>
        </w:numPr>
        <w:suppressAutoHyphens w:val="0"/>
        <w:spacing w:after="0" w:line="360" w:lineRule="auto"/>
        <w:contextualSpacing/>
        <w:jc w:val="both"/>
        <w:rPr>
          <w:rFonts w:ascii="Arial" w:hAnsi="Arial" w:cs="Times New Roman"/>
        </w:rPr>
      </w:pPr>
      <w:r w:rsidRPr="004F582E">
        <w:rPr>
          <w:rFonts w:ascii="Arial" w:hAnsi="Arial" w:cs="Times New Roman"/>
        </w:rPr>
        <w:t>Petugas Keamanan membantu menjaga keam</w:t>
      </w:r>
      <w:r w:rsidR="0062324A" w:rsidRPr="004F582E">
        <w:rPr>
          <w:rFonts w:ascii="Arial" w:hAnsi="Arial" w:cs="Times New Roman"/>
        </w:rPr>
        <w:t>anan Unit</w:t>
      </w:r>
      <w:r w:rsidR="008C1CCB" w:rsidRPr="004F582E">
        <w:rPr>
          <w:rFonts w:ascii="Arial" w:hAnsi="Arial" w:cs="Times New Roman"/>
        </w:rPr>
        <w:t xml:space="preserve"> Hemodialisis.</w:t>
      </w:r>
    </w:p>
    <w:p w14:paraId="3438C525" w14:textId="77777777" w:rsidR="00135B8A" w:rsidRPr="004F582E" w:rsidRDefault="00135B8A" w:rsidP="004F582E">
      <w:pPr>
        <w:pStyle w:val="ListParagraph"/>
        <w:numPr>
          <w:ilvl w:val="0"/>
          <w:numId w:val="11"/>
        </w:numPr>
        <w:suppressAutoHyphens w:val="0"/>
        <w:spacing w:after="0" w:line="360" w:lineRule="auto"/>
        <w:contextualSpacing/>
        <w:jc w:val="both"/>
        <w:rPr>
          <w:rFonts w:ascii="Arial" w:hAnsi="Arial" w:cs="Times New Roman"/>
        </w:rPr>
      </w:pPr>
      <w:r w:rsidRPr="004F582E">
        <w:rPr>
          <w:rFonts w:ascii="Arial" w:hAnsi="Arial" w:cs="Times New Roman"/>
        </w:rPr>
        <w:t>Petugas keamanan menjaga agar tidak semua keluarga pasi</w:t>
      </w:r>
      <w:r w:rsidR="0062324A" w:rsidRPr="004F582E">
        <w:rPr>
          <w:rFonts w:ascii="Arial" w:hAnsi="Arial" w:cs="Times New Roman"/>
        </w:rPr>
        <w:t>en ikut masuk ke ruang Unit</w:t>
      </w:r>
      <w:r w:rsidRPr="004F582E">
        <w:rPr>
          <w:rFonts w:ascii="Arial" w:hAnsi="Arial" w:cs="Times New Roman"/>
        </w:rPr>
        <w:t xml:space="preserve"> </w:t>
      </w:r>
      <w:r w:rsidR="008C1CCB" w:rsidRPr="004F582E">
        <w:rPr>
          <w:rFonts w:ascii="Arial" w:hAnsi="Arial" w:cs="Times New Roman"/>
        </w:rPr>
        <w:t>Hemodialisis</w:t>
      </w:r>
      <w:r w:rsidRPr="004F582E">
        <w:rPr>
          <w:rFonts w:ascii="Arial" w:hAnsi="Arial" w:cs="Times New Roman"/>
        </w:rPr>
        <w:t xml:space="preserve"> k</w:t>
      </w:r>
      <w:r w:rsidR="00C732BA" w:rsidRPr="004F582E">
        <w:rPr>
          <w:rFonts w:ascii="Arial" w:hAnsi="Arial" w:cs="Times New Roman"/>
        </w:rPr>
        <w:t>ecuali seijin petugas Unit Hemodialisis jika diperlikan</w:t>
      </w:r>
    </w:p>
    <w:p w14:paraId="00EFE68D" w14:textId="77777777" w:rsidR="00135B8A" w:rsidRPr="004F582E" w:rsidRDefault="00135B8A" w:rsidP="004F582E">
      <w:pPr>
        <w:pStyle w:val="ListParagraph"/>
        <w:numPr>
          <w:ilvl w:val="0"/>
          <w:numId w:val="11"/>
        </w:numPr>
        <w:suppressAutoHyphens w:val="0"/>
        <w:spacing w:after="0" w:line="360" w:lineRule="auto"/>
        <w:contextualSpacing/>
        <w:jc w:val="both"/>
        <w:rPr>
          <w:rFonts w:ascii="Arial" w:hAnsi="Arial" w:cs="Times New Roman"/>
        </w:rPr>
      </w:pPr>
      <w:r w:rsidRPr="004F582E">
        <w:rPr>
          <w:rFonts w:ascii="Arial" w:hAnsi="Arial" w:cs="Times New Roman"/>
        </w:rPr>
        <w:t xml:space="preserve">Bila perlu petugas keamanan dapat membantu dalam mengantar pasien ke </w:t>
      </w:r>
      <w:r w:rsidR="008C1CCB" w:rsidRPr="004F582E">
        <w:rPr>
          <w:rFonts w:ascii="Arial" w:hAnsi="Arial" w:cs="Times New Roman"/>
        </w:rPr>
        <w:t xml:space="preserve">ruang Hemodialisis </w:t>
      </w:r>
      <w:r w:rsidRPr="004F582E">
        <w:rPr>
          <w:rFonts w:ascii="Arial" w:hAnsi="Arial" w:cs="Times New Roman"/>
        </w:rPr>
        <w:t xml:space="preserve">atau membantu perawat </w:t>
      </w:r>
      <w:r w:rsidR="008C1CCB" w:rsidRPr="004F582E">
        <w:rPr>
          <w:rFonts w:ascii="Arial" w:hAnsi="Arial" w:cs="Times New Roman"/>
        </w:rPr>
        <w:t xml:space="preserve">ruang Hemodialisis </w:t>
      </w:r>
      <w:r w:rsidRPr="004F582E">
        <w:rPr>
          <w:rFonts w:ascii="Arial" w:hAnsi="Arial" w:cs="Times New Roman"/>
        </w:rPr>
        <w:t>memindahka</w:t>
      </w:r>
      <w:r w:rsidR="008C1CCB" w:rsidRPr="004F582E">
        <w:rPr>
          <w:rFonts w:ascii="Arial" w:hAnsi="Arial" w:cs="Times New Roman"/>
        </w:rPr>
        <w:t>n pasien dari kendaraan ke branch</w:t>
      </w:r>
      <w:r w:rsidRPr="004F582E">
        <w:rPr>
          <w:rFonts w:ascii="Arial" w:hAnsi="Arial" w:cs="Times New Roman"/>
        </w:rPr>
        <w:t>ar</w:t>
      </w:r>
      <w:r w:rsidR="008C1CCB" w:rsidRPr="004F582E">
        <w:rPr>
          <w:rFonts w:ascii="Arial" w:hAnsi="Arial" w:cs="Times New Roman"/>
        </w:rPr>
        <w:t>t</w:t>
      </w:r>
      <w:r w:rsidRPr="004F582E">
        <w:rPr>
          <w:rFonts w:ascii="Arial" w:hAnsi="Arial" w:cs="Times New Roman"/>
        </w:rPr>
        <w:t xml:space="preserve"> atau kursi roda</w:t>
      </w:r>
      <w:r w:rsidR="008C1CCB" w:rsidRPr="004F582E">
        <w:rPr>
          <w:rFonts w:ascii="Arial" w:hAnsi="Arial" w:cs="Times New Roman"/>
        </w:rPr>
        <w:t>.</w:t>
      </w:r>
    </w:p>
    <w:p w14:paraId="0E6C54FD" w14:textId="77777777" w:rsidR="00135B8A" w:rsidRPr="004F582E" w:rsidRDefault="00135B8A" w:rsidP="004F582E">
      <w:pPr>
        <w:pStyle w:val="ListParagraph"/>
        <w:numPr>
          <w:ilvl w:val="0"/>
          <w:numId w:val="11"/>
        </w:numPr>
        <w:suppressAutoHyphens w:val="0"/>
        <w:spacing w:after="0" w:line="360" w:lineRule="auto"/>
        <w:contextualSpacing/>
        <w:jc w:val="both"/>
        <w:rPr>
          <w:rFonts w:ascii="Arial" w:hAnsi="Arial" w:cs="Times New Roman"/>
        </w:rPr>
      </w:pPr>
      <w:r w:rsidRPr="004F582E">
        <w:rPr>
          <w:rFonts w:ascii="Arial" w:hAnsi="Arial" w:cs="Times New Roman"/>
          <w:lang w:val="id-ID"/>
        </w:rPr>
        <w:t xml:space="preserve">Membantu keamanan dan kenyamanan pasien selama menjalani </w:t>
      </w:r>
      <w:r w:rsidR="008C1CCB" w:rsidRPr="004F582E">
        <w:rPr>
          <w:rFonts w:ascii="Arial" w:hAnsi="Arial" w:cs="Times New Roman"/>
          <w:lang w:val="id-ID"/>
        </w:rPr>
        <w:t>hemodialisis.</w:t>
      </w:r>
    </w:p>
    <w:p w14:paraId="6D05365D" w14:textId="77777777" w:rsidR="00135B8A" w:rsidRPr="004F582E" w:rsidRDefault="00135B8A" w:rsidP="004F582E">
      <w:pPr>
        <w:pStyle w:val="ListParagraph"/>
        <w:numPr>
          <w:ilvl w:val="0"/>
          <w:numId w:val="11"/>
        </w:numPr>
        <w:suppressAutoHyphens w:val="0"/>
        <w:spacing w:after="0" w:line="360" w:lineRule="auto"/>
        <w:contextualSpacing/>
        <w:jc w:val="both"/>
        <w:rPr>
          <w:rFonts w:ascii="Arial" w:hAnsi="Arial" w:cs="Times New Roman"/>
        </w:rPr>
      </w:pPr>
      <w:r w:rsidRPr="004F582E">
        <w:rPr>
          <w:rFonts w:ascii="Arial" w:hAnsi="Arial" w:cs="Times New Roman"/>
          <w:lang w:val="id-ID"/>
        </w:rPr>
        <w:t>Membantu melakukan investigasi bila ada kehilangan</w:t>
      </w:r>
      <w:r w:rsidR="008C1CCB" w:rsidRPr="004F582E">
        <w:rPr>
          <w:rFonts w:ascii="Arial" w:hAnsi="Arial" w:cs="Times New Roman"/>
          <w:lang w:val="id-ID"/>
        </w:rPr>
        <w:t>.</w:t>
      </w:r>
    </w:p>
    <w:p w14:paraId="7C038BEC" w14:textId="77777777" w:rsidR="00135B8A" w:rsidRPr="004F582E" w:rsidRDefault="00135B8A" w:rsidP="004F582E">
      <w:pPr>
        <w:pStyle w:val="ListParagraph"/>
        <w:numPr>
          <w:ilvl w:val="0"/>
          <w:numId w:val="11"/>
        </w:numPr>
        <w:suppressAutoHyphens w:val="0"/>
        <w:spacing w:after="0" w:line="360" w:lineRule="auto"/>
        <w:contextualSpacing/>
        <w:jc w:val="both"/>
        <w:rPr>
          <w:rFonts w:ascii="Arial" w:hAnsi="Arial" w:cs="Times New Roman"/>
        </w:rPr>
      </w:pPr>
      <w:r w:rsidRPr="004F582E">
        <w:rPr>
          <w:rFonts w:ascii="Arial" w:hAnsi="Arial" w:cs="Times New Roman"/>
        </w:rPr>
        <w:t xml:space="preserve">Instalasi </w:t>
      </w:r>
      <w:r w:rsidR="008C1CCB" w:rsidRPr="004F582E">
        <w:rPr>
          <w:rFonts w:ascii="Arial" w:hAnsi="Arial" w:cs="Times New Roman"/>
        </w:rPr>
        <w:t xml:space="preserve">Hemodialisis </w:t>
      </w:r>
      <w:r w:rsidRPr="004F582E">
        <w:rPr>
          <w:rFonts w:ascii="Arial" w:hAnsi="Arial" w:cs="Times New Roman"/>
        </w:rPr>
        <w:t>bekerjasama dengan Subbagian Pemeliharaan dalam hal pemeliharaan, perawatan serta perbaikan per</w:t>
      </w:r>
      <w:r w:rsidRPr="004F582E">
        <w:rPr>
          <w:rFonts w:ascii="Arial" w:hAnsi="Arial" w:cs="Times New Roman"/>
          <w:lang w:val="id-ID"/>
        </w:rPr>
        <w:t>a</w:t>
      </w:r>
      <w:r w:rsidRPr="004F582E">
        <w:rPr>
          <w:rFonts w:ascii="Arial" w:hAnsi="Arial" w:cs="Times New Roman"/>
        </w:rPr>
        <w:t>latan medis maupun n</w:t>
      </w:r>
      <w:r w:rsidR="00DE17FA" w:rsidRPr="004F582E">
        <w:rPr>
          <w:rFonts w:ascii="Arial" w:hAnsi="Arial" w:cs="Times New Roman"/>
        </w:rPr>
        <w:t>on medis di Instalasi Hemodialisis.</w:t>
      </w:r>
    </w:p>
    <w:p w14:paraId="2F1BE82D" w14:textId="77777777" w:rsidR="00135B8A" w:rsidRPr="004F582E" w:rsidRDefault="00C732BA" w:rsidP="004F582E">
      <w:pPr>
        <w:pStyle w:val="ListParagraph"/>
        <w:numPr>
          <w:ilvl w:val="0"/>
          <w:numId w:val="11"/>
        </w:numPr>
        <w:suppressAutoHyphens w:val="0"/>
        <w:spacing w:after="0" w:line="360" w:lineRule="auto"/>
        <w:contextualSpacing/>
        <w:jc w:val="both"/>
        <w:rPr>
          <w:rFonts w:ascii="Arial" w:hAnsi="Arial" w:cs="Times New Roman"/>
        </w:rPr>
      </w:pPr>
      <w:r w:rsidRPr="004F582E">
        <w:rPr>
          <w:rFonts w:ascii="Arial" w:hAnsi="Arial" w:cs="Times New Roman"/>
        </w:rPr>
        <w:t>Koordinator alat Unit</w:t>
      </w:r>
      <w:r w:rsidR="00135B8A" w:rsidRPr="004F582E">
        <w:rPr>
          <w:rFonts w:ascii="Arial" w:hAnsi="Arial" w:cs="Times New Roman"/>
        </w:rPr>
        <w:t xml:space="preserve"> </w:t>
      </w:r>
      <w:r w:rsidR="00DE17FA" w:rsidRPr="004F582E">
        <w:rPr>
          <w:rFonts w:ascii="Arial" w:hAnsi="Arial" w:cs="Times New Roman"/>
        </w:rPr>
        <w:t xml:space="preserve">Hemodialisis </w:t>
      </w:r>
      <w:r w:rsidR="00135B8A" w:rsidRPr="004F582E">
        <w:rPr>
          <w:rFonts w:ascii="Arial" w:hAnsi="Arial" w:cs="Times New Roman"/>
        </w:rPr>
        <w:t xml:space="preserve">melakukan pengecekan rutin setiap </w:t>
      </w:r>
      <w:r w:rsidR="00DE17FA" w:rsidRPr="004F582E">
        <w:rPr>
          <w:rFonts w:ascii="Arial" w:hAnsi="Arial" w:cs="Times New Roman"/>
        </w:rPr>
        <w:t>hari atau se</w:t>
      </w:r>
      <w:r w:rsidR="00135B8A" w:rsidRPr="004F582E">
        <w:rPr>
          <w:rFonts w:ascii="Arial" w:hAnsi="Arial" w:cs="Times New Roman"/>
        </w:rPr>
        <w:t>minggu sekali</w:t>
      </w:r>
      <w:r w:rsidR="00DE17FA" w:rsidRPr="004F582E">
        <w:rPr>
          <w:rFonts w:ascii="Arial" w:hAnsi="Arial" w:cs="Times New Roman"/>
        </w:rPr>
        <w:t>.</w:t>
      </w:r>
    </w:p>
    <w:p w14:paraId="5CA6E189" w14:textId="77777777" w:rsidR="00135B8A" w:rsidRPr="004F582E" w:rsidRDefault="00135B8A" w:rsidP="004F582E">
      <w:pPr>
        <w:pStyle w:val="ListParagraph"/>
        <w:numPr>
          <w:ilvl w:val="0"/>
          <w:numId w:val="11"/>
        </w:numPr>
        <w:suppressAutoHyphens w:val="0"/>
        <w:spacing w:after="0" w:line="360" w:lineRule="auto"/>
        <w:contextualSpacing/>
        <w:jc w:val="both"/>
        <w:rPr>
          <w:rFonts w:ascii="Arial" w:hAnsi="Arial" w:cs="Times New Roman"/>
        </w:rPr>
      </w:pPr>
      <w:r w:rsidRPr="004F582E">
        <w:rPr>
          <w:rFonts w:ascii="Arial" w:hAnsi="Arial" w:cs="Times New Roman"/>
        </w:rPr>
        <w:t>Alat-alat life saving dicek pada setiap pergantian shift</w:t>
      </w:r>
      <w:r w:rsidR="00DE17FA" w:rsidRPr="004F582E">
        <w:rPr>
          <w:rFonts w:ascii="Arial" w:hAnsi="Arial" w:cs="Times New Roman"/>
        </w:rPr>
        <w:t>.</w:t>
      </w:r>
    </w:p>
    <w:p w14:paraId="092720C9" w14:textId="77777777" w:rsidR="00135B8A" w:rsidRPr="004F582E" w:rsidRDefault="00135B8A" w:rsidP="004F582E">
      <w:pPr>
        <w:pStyle w:val="ListParagraph"/>
        <w:numPr>
          <w:ilvl w:val="0"/>
          <w:numId w:val="11"/>
        </w:numPr>
        <w:suppressAutoHyphens w:val="0"/>
        <w:spacing w:after="0" w:line="360" w:lineRule="auto"/>
        <w:contextualSpacing/>
        <w:jc w:val="both"/>
        <w:rPr>
          <w:rFonts w:ascii="Arial" w:hAnsi="Arial" w:cs="Times New Roman"/>
        </w:rPr>
      </w:pPr>
      <w:r w:rsidRPr="004F582E">
        <w:rPr>
          <w:rFonts w:ascii="Arial" w:hAnsi="Arial" w:cs="Times New Roman"/>
        </w:rPr>
        <w:t>Bila ada kerusakan peralatan dalam jam kerja, koordinator peralatan atau perawat jaga pada shift itu melaporkan ke Sub bagian Pemeliharaan</w:t>
      </w:r>
      <w:r w:rsidR="00C732BA" w:rsidRPr="004F582E">
        <w:rPr>
          <w:rFonts w:ascii="Arial" w:hAnsi="Arial" w:cs="Times New Roman"/>
        </w:rPr>
        <w:t>/ATEM</w:t>
      </w:r>
      <w:r w:rsidRPr="004F582E">
        <w:rPr>
          <w:rFonts w:ascii="Arial" w:hAnsi="Arial" w:cs="Times New Roman"/>
        </w:rPr>
        <w:t xml:space="preserve"> dengan menuliskan pada formulir permintaan kerja dengan ditandatangani Kepala </w:t>
      </w:r>
      <w:r w:rsidR="00C732BA" w:rsidRPr="004F582E">
        <w:rPr>
          <w:rFonts w:ascii="Arial" w:hAnsi="Arial" w:cs="Times New Roman"/>
        </w:rPr>
        <w:t>Unit</w:t>
      </w:r>
      <w:r w:rsidR="00DE17FA" w:rsidRPr="004F582E">
        <w:rPr>
          <w:rFonts w:ascii="Arial" w:hAnsi="Arial" w:cs="Times New Roman"/>
        </w:rPr>
        <w:t xml:space="preserve"> Hemodialisis</w:t>
      </w:r>
      <w:r w:rsidR="003E2188" w:rsidRPr="004F582E">
        <w:rPr>
          <w:rFonts w:ascii="Arial" w:hAnsi="Arial" w:cs="Times New Roman"/>
        </w:rPr>
        <w:t xml:space="preserve"> </w:t>
      </w:r>
      <w:r w:rsidRPr="004F582E">
        <w:rPr>
          <w:rFonts w:ascii="Arial" w:hAnsi="Arial" w:cs="Times New Roman"/>
        </w:rPr>
        <w:t xml:space="preserve">atau Kepala </w:t>
      </w:r>
      <w:r w:rsidR="00DE17FA" w:rsidRPr="004F582E">
        <w:rPr>
          <w:rFonts w:ascii="Arial" w:hAnsi="Arial" w:cs="Times New Roman"/>
        </w:rPr>
        <w:t xml:space="preserve">Ruang Hemodialisis dan atas </w:t>
      </w:r>
      <w:r w:rsidRPr="004F582E">
        <w:rPr>
          <w:rFonts w:ascii="Arial" w:hAnsi="Arial" w:cs="Times New Roman"/>
        </w:rPr>
        <w:t>sepengetahuan  Bagian Umum</w:t>
      </w:r>
      <w:r w:rsidR="00DE17FA" w:rsidRPr="004F582E">
        <w:rPr>
          <w:rFonts w:ascii="Arial" w:hAnsi="Arial" w:cs="Times New Roman"/>
        </w:rPr>
        <w:t>.</w:t>
      </w:r>
    </w:p>
    <w:p w14:paraId="3D217498" w14:textId="77777777" w:rsidR="00135B8A" w:rsidRPr="004F582E" w:rsidRDefault="00135B8A" w:rsidP="004F582E">
      <w:pPr>
        <w:pStyle w:val="ListParagraph"/>
        <w:numPr>
          <w:ilvl w:val="0"/>
          <w:numId w:val="11"/>
        </w:numPr>
        <w:suppressAutoHyphens w:val="0"/>
        <w:spacing w:after="0" w:line="360" w:lineRule="auto"/>
        <w:contextualSpacing/>
        <w:jc w:val="both"/>
        <w:rPr>
          <w:rFonts w:ascii="Arial" w:hAnsi="Arial" w:cs="Times New Roman"/>
        </w:rPr>
      </w:pPr>
      <w:r w:rsidRPr="004F582E">
        <w:rPr>
          <w:rFonts w:ascii="Arial" w:hAnsi="Arial" w:cs="Times New Roman"/>
        </w:rPr>
        <w:t>Petugas Subbagian Pemeliharaan</w:t>
      </w:r>
      <w:r w:rsidR="00C732BA" w:rsidRPr="004F582E">
        <w:rPr>
          <w:rFonts w:ascii="Arial" w:hAnsi="Arial" w:cs="Times New Roman"/>
        </w:rPr>
        <w:t>/ATEM</w:t>
      </w:r>
      <w:r w:rsidRPr="004F582E">
        <w:rPr>
          <w:rFonts w:ascii="Arial" w:hAnsi="Arial" w:cs="Times New Roman"/>
        </w:rPr>
        <w:t xml:space="preserve"> melakukan pemeriksaan, perbaikan atau penggantian suku cadang bila diperlukan</w:t>
      </w:r>
      <w:r w:rsidR="00DE17FA" w:rsidRPr="004F582E">
        <w:rPr>
          <w:rFonts w:ascii="Arial" w:hAnsi="Arial" w:cs="Times New Roman"/>
        </w:rPr>
        <w:t>.</w:t>
      </w:r>
    </w:p>
    <w:p w14:paraId="4782C030" w14:textId="77777777" w:rsidR="00135B8A" w:rsidRPr="004F582E" w:rsidRDefault="00135B8A" w:rsidP="004F582E">
      <w:pPr>
        <w:pStyle w:val="ListParagraph"/>
        <w:numPr>
          <w:ilvl w:val="0"/>
          <w:numId w:val="11"/>
        </w:numPr>
        <w:suppressAutoHyphens w:val="0"/>
        <w:spacing w:after="0" w:line="360" w:lineRule="auto"/>
        <w:contextualSpacing/>
        <w:jc w:val="both"/>
        <w:rPr>
          <w:rFonts w:ascii="Arial" w:hAnsi="Arial" w:cs="Times New Roman"/>
        </w:rPr>
      </w:pPr>
      <w:r w:rsidRPr="004F582E">
        <w:rPr>
          <w:rFonts w:ascii="Arial" w:hAnsi="Arial" w:cs="Times New Roman"/>
        </w:rPr>
        <w:t>Bila subbagian pemeliharaan</w:t>
      </w:r>
      <w:r w:rsidR="00C732BA" w:rsidRPr="004F582E">
        <w:rPr>
          <w:rFonts w:ascii="Arial" w:hAnsi="Arial" w:cs="Times New Roman"/>
        </w:rPr>
        <w:t>/ATEM</w:t>
      </w:r>
      <w:r w:rsidRPr="004F582E">
        <w:rPr>
          <w:rFonts w:ascii="Arial" w:hAnsi="Arial" w:cs="Times New Roman"/>
        </w:rPr>
        <w:t xml:space="preserve"> rumah sakit tidak dapat memp</w:t>
      </w:r>
      <w:r w:rsidR="00DE17FA" w:rsidRPr="004F582E">
        <w:rPr>
          <w:rFonts w:ascii="Arial" w:hAnsi="Arial" w:cs="Times New Roman"/>
        </w:rPr>
        <w:t>e</w:t>
      </w:r>
      <w:r w:rsidRPr="004F582E">
        <w:rPr>
          <w:rFonts w:ascii="Arial" w:hAnsi="Arial" w:cs="Times New Roman"/>
        </w:rPr>
        <w:t>rbaiki kerusakan maka bisa diperbaiki keluar rumah sakit denga</w:t>
      </w:r>
      <w:r w:rsidR="00C732BA" w:rsidRPr="004F582E">
        <w:rPr>
          <w:rFonts w:ascii="Arial" w:hAnsi="Arial" w:cs="Times New Roman"/>
        </w:rPr>
        <w:t>n sepengetahuan kepala Unit</w:t>
      </w:r>
      <w:r w:rsidRPr="004F582E">
        <w:rPr>
          <w:rFonts w:ascii="Arial" w:hAnsi="Arial" w:cs="Times New Roman"/>
        </w:rPr>
        <w:t xml:space="preserve"> dan kepala bagian umum</w:t>
      </w:r>
    </w:p>
    <w:p w14:paraId="7E13CA86" w14:textId="77777777" w:rsidR="00BB4475" w:rsidRPr="004F582E" w:rsidRDefault="00BB4475" w:rsidP="004F582E">
      <w:pPr>
        <w:pStyle w:val="ListParagraph"/>
        <w:suppressAutoHyphens w:val="0"/>
        <w:spacing w:after="0" w:line="360" w:lineRule="auto"/>
        <w:contextualSpacing/>
        <w:jc w:val="both"/>
        <w:rPr>
          <w:rFonts w:ascii="Arial" w:hAnsi="Arial" w:cs="Times New Roman"/>
        </w:rPr>
      </w:pPr>
    </w:p>
    <w:p w14:paraId="584D75C2" w14:textId="77777777" w:rsidR="00904672" w:rsidRPr="004F582E" w:rsidRDefault="00904672" w:rsidP="004F582E">
      <w:pPr>
        <w:pStyle w:val="ListParagraph"/>
        <w:numPr>
          <w:ilvl w:val="0"/>
          <w:numId w:val="5"/>
        </w:numPr>
        <w:suppressAutoHyphens w:val="0"/>
        <w:spacing w:after="0" w:line="360" w:lineRule="auto"/>
        <w:ind w:left="360"/>
        <w:contextualSpacing/>
        <w:jc w:val="both"/>
        <w:rPr>
          <w:rFonts w:ascii="Arial" w:hAnsi="Arial" w:cs="Times New Roman"/>
          <w:b/>
        </w:rPr>
      </w:pPr>
      <w:r w:rsidRPr="004F582E">
        <w:rPr>
          <w:rFonts w:ascii="Arial" w:hAnsi="Arial" w:cs="Times New Roman"/>
          <w:b/>
        </w:rPr>
        <w:t>Tata Laksana Hubungan kerja dengan Instalasi Rawat Jalan</w:t>
      </w:r>
    </w:p>
    <w:p w14:paraId="2EAB6FB7" w14:textId="77777777" w:rsidR="00783649" w:rsidRPr="004F582E" w:rsidRDefault="00783649" w:rsidP="004F582E">
      <w:pPr>
        <w:pStyle w:val="ListParagraph"/>
        <w:numPr>
          <w:ilvl w:val="1"/>
          <w:numId w:val="5"/>
        </w:numPr>
        <w:tabs>
          <w:tab w:val="clear" w:pos="1440"/>
          <w:tab w:val="num" w:pos="720"/>
        </w:tabs>
        <w:suppressAutoHyphens w:val="0"/>
        <w:spacing w:after="0" w:line="360" w:lineRule="auto"/>
        <w:ind w:left="720"/>
        <w:contextualSpacing/>
        <w:jc w:val="both"/>
        <w:rPr>
          <w:rFonts w:ascii="Arial" w:hAnsi="Arial" w:cs="Times New Roman"/>
        </w:rPr>
      </w:pPr>
      <w:r w:rsidRPr="004F582E">
        <w:rPr>
          <w:rFonts w:ascii="Arial" w:hAnsi="Arial" w:cs="Times New Roman"/>
        </w:rPr>
        <w:t xml:space="preserve">Pasien dari Instalasi Rawat Jalan </w:t>
      </w:r>
      <w:r w:rsidRPr="004F582E">
        <w:rPr>
          <w:rFonts w:ascii="Arial" w:hAnsi="Arial" w:cs="Times New Roman"/>
          <w:lang w:val="id-ID"/>
        </w:rPr>
        <w:t xml:space="preserve">yang mendapat advis dari dokter yang memeriksa untuk dilakukan tindakan hemodialisis dan pasien/keluarga setuju, maka pasien dipindahkan ke </w:t>
      </w:r>
      <w:r w:rsidR="00C732BA" w:rsidRPr="004F582E">
        <w:rPr>
          <w:rFonts w:ascii="Arial" w:hAnsi="Arial" w:cs="Times New Roman"/>
        </w:rPr>
        <w:t>Unit</w:t>
      </w:r>
      <w:r w:rsidRPr="004F582E">
        <w:rPr>
          <w:rFonts w:ascii="Arial" w:hAnsi="Arial" w:cs="Times New Roman"/>
        </w:rPr>
        <w:t xml:space="preserve"> Hemodialisis</w:t>
      </w:r>
      <w:r w:rsidRPr="004F582E">
        <w:rPr>
          <w:rFonts w:ascii="Arial" w:hAnsi="Arial" w:cs="Times New Roman"/>
          <w:lang w:val="id-ID"/>
        </w:rPr>
        <w:t>.</w:t>
      </w:r>
    </w:p>
    <w:p w14:paraId="01E989F7" w14:textId="77777777" w:rsidR="00783649" w:rsidRPr="004F582E" w:rsidRDefault="00783649" w:rsidP="004F582E">
      <w:pPr>
        <w:pStyle w:val="ListParagraph"/>
        <w:numPr>
          <w:ilvl w:val="1"/>
          <w:numId w:val="5"/>
        </w:numPr>
        <w:tabs>
          <w:tab w:val="clear" w:pos="1440"/>
          <w:tab w:val="num" w:pos="720"/>
        </w:tabs>
        <w:suppressAutoHyphens w:val="0"/>
        <w:spacing w:after="0" w:line="360" w:lineRule="auto"/>
        <w:ind w:left="720"/>
        <w:contextualSpacing/>
        <w:jc w:val="both"/>
        <w:rPr>
          <w:rFonts w:ascii="Arial" w:hAnsi="Arial" w:cs="Times New Roman"/>
        </w:rPr>
      </w:pPr>
      <w:r w:rsidRPr="004F582E">
        <w:rPr>
          <w:rFonts w:ascii="Arial" w:hAnsi="Arial" w:cs="Times New Roman"/>
          <w:lang w:val="id-ID"/>
        </w:rPr>
        <w:t xml:space="preserve">Perawat mendaftarkan pasien ke ruang hemodialisis untuk mendapatkan jadwal pelaksanaan hemodialisis. </w:t>
      </w:r>
    </w:p>
    <w:p w14:paraId="775E6AF8" w14:textId="77777777" w:rsidR="00783649" w:rsidRPr="004F582E" w:rsidRDefault="00783649" w:rsidP="004F582E">
      <w:pPr>
        <w:pStyle w:val="ListParagraph"/>
        <w:numPr>
          <w:ilvl w:val="1"/>
          <w:numId w:val="5"/>
        </w:numPr>
        <w:tabs>
          <w:tab w:val="clear" w:pos="1440"/>
          <w:tab w:val="num" w:pos="720"/>
        </w:tabs>
        <w:suppressAutoHyphens w:val="0"/>
        <w:spacing w:after="0" w:line="360" w:lineRule="auto"/>
        <w:ind w:left="720"/>
        <w:contextualSpacing/>
        <w:jc w:val="both"/>
        <w:rPr>
          <w:rFonts w:ascii="Arial" w:hAnsi="Arial" w:cs="Times New Roman"/>
        </w:rPr>
      </w:pPr>
      <w:r w:rsidRPr="004F582E">
        <w:rPr>
          <w:rFonts w:ascii="Arial" w:hAnsi="Arial" w:cs="Times New Roman"/>
          <w:lang w:val="id-ID"/>
        </w:rPr>
        <w:t xml:space="preserve">Perawat hemodialisis menghubungi perawat Instalasi Rawat Jalan untuk konfirmasi jadwal tindakan hemodialisis. </w:t>
      </w:r>
    </w:p>
    <w:p w14:paraId="7C3AACAB" w14:textId="77777777" w:rsidR="00783649" w:rsidRPr="004F582E" w:rsidRDefault="00783649" w:rsidP="004F582E">
      <w:pPr>
        <w:pStyle w:val="ListParagraph"/>
        <w:numPr>
          <w:ilvl w:val="1"/>
          <w:numId w:val="5"/>
        </w:numPr>
        <w:tabs>
          <w:tab w:val="clear" w:pos="1440"/>
          <w:tab w:val="num" w:pos="720"/>
        </w:tabs>
        <w:suppressAutoHyphens w:val="0"/>
        <w:spacing w:after="0" w:line="360" w:lineRule="auto"/>
        <w:ind w:left="720"/>
        <w:contextualSpacing/>
        <w:jc w:val="both"/>
        <w:rPr>
          <w:rFonts w:ascii="Arial" w:hAnsi="Arial" w:cs="Times New Roman"/>
        </w:rPr>
      </w:pPr>
      <w:r w:rsidRPr="004F582E">
        <w:rPr>
          <w:rFonts w:ascii="Arial" w:hAnsi="Arial" w:cs="Times New Roman"/>
          <w:lang w:val="id-ID"/>
        </w:rPr>
        <w:lastRenderedPageBreak/>
        <w:t>Perawat Instalasi Rawat Jalan mengantar pasien ke ruang hemodialisis dan melakukan serah terima dengan perawat hemodialisis.</w:t>
      </w:r>
    </w:p>
    <w:p w14:paraId="71FF27B6" w14:textId="77777777" w:rsidR="00783649" w:rsidRPr="004F582E" w:rsidRDefault="00783649" w:rsidP="004F582E">
      <w:pPr>
        <w:pStyle w:val="ListParagraph"/>
        <w:numPr>
          <w:ilvl w:val="1"/>
          <w:numId w:val="5"/>
        </w:numPr>
        <w:tabs>
          <w:tab w:val="clear" w:pos="1440"/>
          <w:tab w:val="num" w:pos="720"/>
        </w:tabs>
        <w:suppressAutoHyphens w:val="0"/>
        <w:spacing w:after="0" w:line="360" w:lineRule="auto"/>
        <w:ind w:left="720"/>
        <w:contextualSpacing/>
        <w:jc w:val="both"/>
        <w:rPr>
          <w:rFonts w:ascii="Arial" w:hAnsi="Arial" w:cs="Times New Roman"/>
        </w:rPr>
      </w:pPr>
      <w:r w:rsidRPr="004F582E">
        <w:rPr>
          <w:rFonts w:ascii="Arial" w:hAnsi="Arial" w:cs="Times New Roman"/>
          <w:lang w:val="id-ID"/>
        </w:rPr>
        <w:t>Perawat HD mengobservasi tanda-tanda vital dan menimbang berat badan pasien jika memungkinkan.</w:t>
      </w:r>
    </w:p>
    <w:p w14:paraId="64A35A3D" w14:textId="77777777" w:rsidR="00783649" w:rsidRPr="004F582E" w:rsidRDefault="00783649" w:rsidP="004F582E">
      <w:pPr>
        <w:pStyle w:val="ListParagraph"/>
        <w:numPr>
          <w:ilvl w:val="1"/>
          <w:numId w:val="5"/>
        </w:numPr>
        <w:tabs>
          <w:tab w:val="clear" w:pos="1440"/>
          <w:tab w:val="num" w:pos="720"/>
        </w:tabs>
        <w:suppressAutoHyphens w:val="0"/>
        <w:spacing w:after="0" w:line="360" w:lineRule="auto"/>
        <w:ind w:left="720"/>
        <w:contextualSpacing/>
        <w:jc w:val="both"/>
        <w:rPr>
          <w:rFonts w:ascii="Arial" w:hAnsi="Arial" w:cs="Times New Roman"/>
        </w:rPr>
      </w:pPr>
      <w:r w:rsidRPr="004F582E">
        <w:rPr>
          <w:rFonts w:ascii="Arial" w:hAnsi="Arial" w:cs="Times New Roman"/>
          <w:lang w:val="id-ID"/>
        </w:rPr>
        <w:t>Perawat HD melaporkan tanda-tanda vital dan berat badan ke dokter penanggung jawab HD untuk mendapatkan program HD.</w:t>
      </w:r>
    </w:p>
    <w:p w14:paraId="69C9D05E" w14:textId="77777777" w:rsidR="00783649" w:rsidRPr="004F582E" w:rsidRDefault="00783649" w:rsidP="004F582E">
      <w:pPr>
        <w:pStyle w:val="ListParagraph"/>
        <w:numPr>
          <w:ilvl w:val="1"/>
          <w:numId w:val="5"/>
        </w:numPr>
        <w:tabs>
          <w:tab w:val="clear" w:pos="1440"/>
          <w:tab w:val="num" w:pos="720"/>
        </w:tabs>
        <w:suppressAutoHyphens w:val="0"/>
        <w:spacing w:after="0" w:line="360" w:lineRule="auto"/>
        <w:ind w:left="720"/>
        <w:contextualSpacing/>
        <w:jc w:val="both"/>
        <w:rPr>
          <w:rFonts w:ascii="Arial" w:hAnsi="Arial" w:cs="Times New Roman"/>
        </w:rPr>
      </w:pPr>
      <w:r w:rsidRPr="004F582E">
        <w:rPr>
          <w:rFonts w:ascii="Arial" w:hAnsi="Arial" w:cs="Times New Roman"/>
          <w:lang w:val="id-ID"/>
        </w:rPr>
        <w:t>Melakukan HD sesuai instruksi dokter dan melakukan observasi selama HD.</w:t>
      </w:r>
    </w:p>
    <w:p w14:paraId="7E4B89CD" w14:textId="77777777" w:rsidR="00783649" w:rsidRPr="004F582E" w:rsidRDefault="00783649" w:rsidP="004F582E">
      <w:pPr>
        <w:pStyle w:val="ListParagraph"/>
        <w:numPr>
          <w:ilvl w:val="1"/>
          <w:numId w:val="5"/>
        </w:numPr>
        <w:tabs>
          <w:tab w:val="clear" w:pos="1440"/>
          <w:tab w:val="num" w:pos="720"/>
        </w:tabs>
        <w:suppressAutoHyphens w:val="0"/>
        <w:spacing w:after="0" w:line="360" w:lineRule="auto"/>
        <w:ind w:left="720"/>
        <w:contextualSpacing/>
        <w:jc w:val="both"/>
        <w:rPr>
          <w:rFonts w:ascii="Arial" w:hAnsi="Arial" w:cs="Times New Roman"/>
        </w:rPr>
      </w:pPr>
      <w:r w:rsidRPr="004F582E">
        <w:rPr>
          <w:rFonts w:ascii="Arial" w:hAnsi="Arial" w:cs="Times New Roman"/>
          <w:lang w:val="id-ID"/>
        </w:rPr>
        <w:t>Mengakhiri HD dan melakukan observasi post HD.</w:t>
      </w:r>
    </w:p>
    <w:p w14:paraId="32F26DA4" w14:textId="77777777" w:rsidR="00783649" w:rsidRPr="004F582E" w:rsidRDefault="00783649" w:rsidP="004F582E">
      <w:pPr>
        <w:pStyle w:val="ListParagraph"/>
        <w:numPr>
          <w:ilvl w:val="1"/>
          <w:numId w:val="5"/>
        </w:numPr>
        <w:tabs>
          <w:tab w:val="clear" w:pos="1440"/>
          <w:tab w:val="num" w:pos="720"/>
        </w:tabs>
        <w:suppressAutoHyphens w:val="0"/>
        <w:spacing w:after="0" w:line="360" w:lineRule="auto"/>
        <w:ind w:left="720"/>
        <w:contextualSpacing/>
        <w:jc w:val="both"/>
        <w:rPr>
          <w:rFonts w:ascii="Arial" w:hAnsi="Arial" w:cs="Times New Roman"/>
        </w:rPr>
      </w:pPr>
      <w:r w:rsidRPr="004F582E">
        <w:rPr>
          <w:rFonts w:ascii="Arial" w:hAnsi="Arial" w:cs="Times New Roman"/>
          <w:lang w:val="id-ID"/>
        </w:rPr>
        <w:t xml:space="preserve">Petugas administrasi membuatkan perincian biaya tindakan HD. </w:t>
      </w:r>
    </w:p>
    <w:p w14:paraId="19650346" w14:textId="77777777" w:rsidR="00783649" w:rsidRPr="004F582E" w:rsidRDefault="00783649" w:rsidP="004F582E">
      <w:pPr>
        <w:pStyle w:val="ListParagraph"/>
        <w:numPr>
          <w:ilvl w:val="1"/>
          <w:numId w:val="5"/>
        </w:numPr>
        <w:tabs>
          <w:tab w:val="clear" w:pos="1440"/>
          <w:tab w:val="num" w:pos="720"/>
        </w:tabs>
        <w:suppressAutoHyphens w:val="0"/>
        <w:spacing w:after="0" w:line="360" w:lineRule="auto"/>
        <w:ind w:left="720"/>
        <w:contextualSpacing/>
        <w:jc w:val="both"/>
        <w:rPr>
          <w:rFonts w:ascii="Arial" w:hAnsi="Arial" w:cs="Times New Roman"/>
        </w:rPr>
      </w:pPr>
      <w:r w:rsidRPr="004F582E">
        <w:rPr>
          <w:rFonts w:ascii="Arial" w:hAnsi="Arial" w:cs="Times New Roman"/>
        </w:rPr>
        <w:t xml:space="preserve">Jika pasien masih perlu </w:t>
      </w:r>
      <w:r w:rsidR="00446161" w:rsidRPr="004F582E">
        <w:rPr>
          <w:rFonts w:ascii="Arial" w:hAnsi="Arial" w:cs="Times New Roman"/>
        </w:rPr>
        <w:t>kontrol kem</w:t>
      </w:r>
      <w:r w:rsidRPr="004F582E">
        <w:rPr>
          <w:rFonts w:ascii="Arial" w:hAnsi="Arial" w:cs="Times New Roman"/>
        </w:rPr>
        <w:t xml:space="preserve">bali ke Instalasi Rawat Jalan maka perawat hemodialisis </w:t>
      </w:r>
      <w:r w:rsidR="00446161" w:rsidRPr="004F582E">
        <w:rPr>
          <w:rFonts w:ascii="Arial" w:hAnsi="Arial" w:cs="Times New Roman"/>
        </w:rPr>
        <w:t xml:space="preserve">mendaftarkan pasien ke poli yang dituju, </w:t>
      </w:r>
      <w:r w:rsidRPr="004F582E">
        <w:rPr>
          <w:rFonts w:ascii="Arial" w:hAnsi="Arial" w:cs="Times New Roman"/>
        </w:rPr>
        <w:t xml:space="preserve">jika pasien boleh langsung pulang perawat hemodialisis mengantar pasien sampai ke pintu keluar ruang hemodialisis.  </w:t>
      </w:r>
    </w:p>
    <w:p w14:paraId="533B4DF9" w14:textId="77777777" w:rsidR="00446161" w:rsidRPr="004F582E" w:rsidRDefault="00446161" w:rsidP="004F582E">
      <w:pPr>
        <w:pStyle w:val="ListParagraph"/>
        <w:spacing w:after="0" w:line="360" w:lineRule="auto"/>
        <w:jc w:val="both"/>
        <w:rPr>
          <w:rFonts w:ascii="Arial" w:hAnsi="Arial" w:cs="Times New Roman"/>
        </w:rPr>
      </w:pPr>
    </w:p>
    <w:p w14:paraId="252B367B" w14:textId="77777777" w:rsidR="0095525F" w:rsidRPr="004F582E" w:rsidRDefault="0095525F" w:rsidP="004F582E">
      <w:pPr>
        <w:pStyle w:val="ListParagraph"/>
        <w:numPr>
          <w:ilvl w:val="0"/>
          <w:numId w:val="5"/>
        </w:numPr>
        <w:suppressAutoHyphens w:val="0"/>
        <w:spacing w:after="0" w:line="360" w:lineRule="auto"/>
        <w:ind w:left="360"/>
        <w:contextualSpacing/>
        <w:jc w:val="both"/>
        <w:rPr>
          <w:rFonts w:ascii="Arial" w:hAnsi="Arial" w:cs="Times New Roman"/>
          <w:b/>
        </w:rPr>
      </w:pPr>
      <w:r w:rsidRPr="004F582E">
        <w:rPr>
          <w:rFonts w:ascii="Arial" w:hAnsi="Arial" w:cs="Times New Roman"/>
          <w:b/>
        </w:rPr>
        <w:t>Tata Laksana Hubungan kerja dengan Sub</w:t>
      </w:r>
      <w:r w:rsidR="0054151B" w:rsidRPr="004F582E">
        <w:rPr>
          <w:rFonts w:ascii="Arial" w:hAnsi="Arial" w:cs="Times New Roman"/>
          <w:b/>
        </w:rPr>
        <w:t xml:space="preserve"> </w:t>
      </w:r>
      <w:r w:rsidRPr="004F582E">
        <w:rPr>
          <w:rFonts w:ascii="Arial" w:hAnsi="Arial" w:cs="Times New Roman"/>
          <w:b/>
        </w:rPr>
        <w:t>bagian Rumah Tangga</w:t>
      </w:r>
    </w:p>
    <w:p w14:paraId="05D5CB2D" w14:textId="77777777" w:rsidR="0095525F" w:rsidRPr="004F582E" w:rsidRDefault="00C732BA" w:rsidP="004F582E">
      <w:pPr>
        <w:pStyle w:val="ListParagraph"/>
        <w:numPr>
          <w:ilvl w:val="0"/>
          <w:numId w:val="13"/>
        </w:numPr>
        <w:suppressAutoHyphens w:val="0"/>
        <w:spacing w:after="0" w:line="360" w:lineRule="auto"/>
        <w:contextualSpacing/>
        <w:jc w:val="both"/>
        <w:rPr>
          <w:rFonts w:ascii="Arial" w:hAnsi="Arial" w:cs="Times New Roman"/>
        </w:rPr>
      </w:pPr>
      <w:r w:rsidRPr="004F582E">
        <w:rPr>
          <w:rFonts w:ascii="Arial" w:hAnsi="Arial" w:cs="Times New Roman"/>
        </w:rPr>
        <w:t>Unit</w:t>
      </w:r>
      <w:r w:rsidR="0095525F" w:rsidRPr="004F582E">
        <w:rPr>
          <w:rFonts w:ascii="Arial" w:hAnsi="Arial" w:cs="Times New Roman"/>
        </w:rPr>
        <w:t xml:space="preserve"> </w:t>
      </w:r>
      <w:r w:rsidR="00BD0958" w:rsidRPr="004F582E">
        <w:rPr>
          <w:rFonts w:ascii="Arial" w:hAnsi="Arial" w:cs="Times New Roman"/>
        </w:rPr>
        <w:t xml:space="preserve">Hemodialisis </w:t>
      </w:r>
      <w:r w:rsidR="0095525F" w:rsidRPr="004F582E">
        <w:rPr>
          <w:rFonts w:ascii="Arial" w:hAnsi="Arial" w:cs="Times New Roman"/>
        </w:rPr>
        <w:t xml:space="preserve">bekerjasama dengan Subbagian rumah tangga dalam hal pengadaan serta perbaikan linen di </w:t>
      </w:r>
      <w:r w:rsidR="00BD0958" w:rsidRPr="004F582E">
        <w:rPr>
          <w:rFonts w:ascii="Arial" w:hAnsi="Arial" w:cs="Times New Roman"/>
        </w:rPr>
        <w:t xml:space="preserve">Instalasi Hemodialisis. </w:t>
      </w:r>
    </w:p>
    <w:p w14:paraId="75E0438D" w14:textId="77777777" w:rsidR="0095525F" w:rsidRPr="004F582E" w:rsidRDefault="0095525F" w:rsidP="004F582E">
      <w:pPr>
        <w:pStyle w:val="ListParagraph"/>
        <w:numPr>
          <w:ilvl w:val="0"/>
          <w:numId w:val="13"/>
        </w:numPr>
        <w:suppressAutoHyphens w:val="0"/>
        <w:spacing w:after="0" w:line="360" w:lineRule="auto"/>
        <w:contextualSpacing/>
        <w:jc w:val="both"/>
        <w:rPr>
          <w:rFonts w:ascii="Arial" w:hAnsi="Arial" w:cs="Times New Roman"/>
        </w:rPr>
      </w:pPr>
      <w:r w:rsidRPr="004F582E">
        <w:rPr>
          <w:rFonts w:ascii="Arial" w:hAnsi="Arial" w:cs="Times New Roman"/>
        </w:rPr>
        <w:t xml:space="preserve">Koordinator </w:t>
      </w:r>
      <w:r w:rsidR="00BD0958" w:rsidRPr="004F582E">
        <w:rPr>
          <w:rFonts w:ascii="Arial" w:hAnsi="Arial" w:cs="Times New Roman"/>
        </w:rPr>
        <w:t xml:space="preserve">linen ruang hemodialisis </w:t>
      </w:r>
      <w:r w:rsidRPr="004F582E">
        <w:rPr>
          <w:rFonts w:ascii="Arial" w:hAnsi="Arial" w:cs="Times New Roman"/>
        </w:rPr>
        <w:t>bertugas melakukan pengecekan linen bila ada yang rusak dan melakukan pencatatan inventaris linen.</w:t>
      </w:r>
    </w:p>
    <w:p w14:paraId="378C7FFE" w14:textId="77777777" w:rsidR="0095525F" w:rsidRPr="004F582E" w:rsidRDefault="0095525F" w:rsidP="004F582E">
      <w:pPr>
        <w:pStyle w:val="ListParagraph"/>
        <w:numPr>
          <w:ilvl w:val="0"/>
          <w:numId w:val="13"/>
        </w:numPr>
        <w:suppressAutoHyphens w:val="0"/>
        <w:spacing w:after="0" w:line="360" w:lineRule="auto"/>
        <w:contextualSpacing/>
        <w:jc w:val="both"/>
        <w:rPr>
          <w:rFonts w:ascii="Arial" w:hAnsi="Arial" w:cs="Times New Roman"/>
        </w:rPr>
      </w:pPr>
      <w:r w:rsidRPr="004F582E">
        <w:rPr>
          <w:rFonts w:ascii="Arial" w:hAnsi="Arial" w:cs="Times New Roman"/>
        </w:rPr>
        <w:t xml:space="preserve">Jika koordinator </w:t>
      </w:r>
      <w:r w:rsidR="00BD0958" w:rsidRPr="004F582E">
        <w:rPr>
          <w:rFonts w:ascii="Arial" w:hAnsi="Arial" w:cs="Times New Roman"/>
        </w:rPr>
        <w:t>linen</w:t>
      </w:r>
      <w:r w:rsidRPr="004F582E">
        <w:rPr>
          <w:rFonts w:ascii="Arial" w:hAnsi="Arial" w:cs="Times New Roman"/>
        </w:rPr>
        <w:t xml:space="preserve"> </w:t>
      </w:r>
      <w:r w:rsidR="00BD0958" w:rsidRPr="004F582E">
        <w:rPr>
          <w:rFonts w:ascii="Arial" w:hAnsi="Arial" w:cs="Times New Roman"/>
        </w:rPr>
        <w:t xml:space="preserve">ruang hemodialisis </w:t>
      </w:r>
      <w:r w:rsidRPr="004F582E">
        <w:rPr>
          <w:rFonts w:ascii="Arial" w:hAnsi="Arial" w:cs="Times New Roman"/>
        </w:rPr>
        <w:t xml:space="preserve">menemukan kekurangan atau kerusakan linen, </w:t>
      </w:r>
      <w:r w:rsidR="00BD0958" w:rsidRPr="004F582E">
        <w:rPr>
          <w:rFonts w:ascii="Arial" w:hAnsi="Arial" w:cs="Times New Roman"/>
        </w:rPr>
        <w:t xml:space="preserve">maka </w:t>
      </w:r>
      <w:r w:rsidRPr="004F582E">
        <w:rPr>
          <w:rFonts w:ascii="Arial" w:hAnsi="Arial" w:cs="Times New Roman"/>
        </w:rPr>
        <w:t xml:space="preserve">koordinator </w:t>
      </w:r>
      <w:r w:rsidR="00BD0958" w:rsidRPr="004F582E">
        <w:rPr>
          <w:rFonts w:ascii="Arial" w:hAnsi="Arial" w:cs="Times New Roman"/>
        </w:rPr>
        <w:t xml:space="preserve">linen </w:t>
      </w:r>
      <w:r w:rsidR="00F75F58" w:rsidRPr="004F582E">
        <w:rPr>
          <w:rFonts w:ascii="Arial" w:hAnsi="Arial" w:cs="Times New Roman"/>
        </w:rPr>
        <w:t xml:space="preserve"> </w:t>
      </w:r>
      <w:r w:rsidR="00BD0958" w:rsidRPr="004F582E">
        <w:rPr>
          <w:rFonts w:ascii="Arial" w:hAnsi="Arial" w:cs="Times New Roman"/>
        </w:rPr>
        <w:t xml:space="preserve">melaporkan kepada </w:t>
      </w:r>
      <w:r w:rsidR="003E2188" w:rsidRPr="004F582E">
        <w:rPr>
          <w:rFonts w:ascii="Arial" w:hAnsi="Arial" w:cs="Times New Roman"/>
        </w:rPr>
        <w:t xml:space="preserve">kepala </w:t>
      </w:r>
      <w:r w:rsidR="00BD0958" w:rsidRPr="004F582E">
        <w:rPr>
          <w:rFonts w:ascii="Arial" w:hAnsi="Arial" w:cs="Times New Roman"/>
        </w:rPr>
        <w:t xml:space="preserve">ruang hemodialisis </w:t>
      </w:r>
      <w:r w:rsidRPr="004F582E">
        <w:rPr>
          <w:rFonts w:ascii="Arial" w:hAnsi="Arial" w:cs="Times New Roman"/>
        </w:rPr>
        <w:t>untuk penambahan atau perbaikan</w:t>
      </w:r>
      <w:r w:rsidR="00BD0958" w:rsidRPr="004F582E">
        <w:rPr>
          <w:rFonts w:ascii="Arial" w:hAnsi="Arial" w:cs="Times New Roman"/>
        </w:rPr>
        <w:t>.</w:t>
      </w:r>
    </w:p>
    <w:p w14:paraId="24171236" w14:textId="77777777" w:rsidR="0095525F" w:rsidRPr="004F582E" w:rsidRDefault="0095525F" w:rsidP="004F582E">
      <w:pPr>
        <w:pStyle w:val="ListParagraph"/>
        <w:numPr>
          <w:ilvl w:val="0"/>
          <w:numId w:val="13"/>
        </w:numPr>
        <w:suppressAutoHyphens w:val="0"/>
        <w:spacing w:after="0" w:line="360" w:lineRule="auto"/>
        <w:contextualSpacing/>
        <w:jc w:val="both"/>
        <w:rPr>
          <w:rFonts w:ascii="Arial" w:hAnsi="Arial" w:cs="Times New Roman"/>
        </w:rPr>
      </w:pPr>
      <w:r w:rsidRPr="004F582E">
        <w:rPr>
          <w:rFonts w:ascii="Arial" w:hAnsi="Arial" w:cs="Times New Roman"/>
        </w:rPr>
        <w:t xml:space="preserve">Koordinator </w:t>
      </w:r>
      <w:r w:rsidR="00BD0958" w:rsidRPr="004F582E">
        <w:rPr>
          <w:rFonts w:ascii="Arial" w:hAnsi="Arial" w:cs="Times New Roman"/>
        </w:rPr>
        <w:t xml:space="preserve">linen ruang hemodialisis </w:t>
      </w:r>
      <w:r w:rsidRPr="004F582E">
        <w:rPr>
          <w:rFonts w:ascii="Arial" w:hAnsi="Arial" w:cs="Times New Roman"/>
        </w:rPr>
        <w:t xml:space="preserve">menuliskan di buku perbaikan linen sepengetahuan </w:t>
      </w:r>
      <w:r w:rsidR="00F75F58" w:rsidRPr="004F582E">
        <w:rPr>
          <w:rFonts w:ascii="Arial" w:hAnsi="Arial" w:cs="Times New Roman"/>
        </w:rPr>
        <w:t>kepa</w:t>
      </w:r>
      <w:r w:rsidR="00BD0958" w:rsidRPr="004F582E">
        <w:rPr>
          <w:rFonts w:ascii="Arial" w:hAnsi="Arial" w:cs="Times New Roman"/>
        </w:rPr>
        <w:t>la ruang hemodialisis</w:t>
      </w:r>
      <w:r w:rsidRPr="004F582E">
        <w:rPr>
          <w:rFonts w:ascii="Arial" w:hAnsi="Arial" w:cs="Times New Roman"/>
        </w:rPr>
        <w:t xml:space="preserve">. </w:t>
      </w:r>
    </w:p>
    <w:p w14:paraId="24225A6A" w14:textId="77777777" w:rsidR="0095525F" w:rsidRPr="004F582E" w:rsidRDefault="0095525F" w:rsidP="004F582E">
      <w:pPr>
        <w:pStyle w:val="ListParagraph"/>
        <w:numPr>
          <w:ilvl w:val="0"/>
          <w:numId w:val="13"/>
        </w:numPr>
        <w:suppressAutoHyphens w:val="0"/>
        <w:spacing w:after="0" w:line="360" w:lineRule="auto"/>
        <w:contextualSpacing/>
        <w:jc w:val="both"/>
        <w:rPr>
          <w:rFonts w:ascii="Arial" w:hAnsi="Arial" w:cs="Times New Roman"/>
        </w:rPr>
      </w:pPr>
      <w:r w:rsidRPr="004F582E">
        <w:rPr>
          <w:rFonts w:ascii="Arial" w:hAnsi="Arial" w:cs="Times New Roman"/>
        </w:rPr>
        <w:t xml:space="preserve">Koordinator </w:t>
      </w:r>
      <w:r w:rsidR="00BD0958" w:rsidRPr="004F582E">
        <w:rPr>
          <w:rFonts w:ascii="Arial" w:hAnsi="Arial" w:cs="Times New Roman"/>
        </w:rPr>
        <w:t xml:space="preserve">linen ruang hemodialisis </w:t>
      </w:r>
      <w:r w:rsidRPr="004F582E">
        <w:rPr>
          <w:rFonts w:ascii="Arial" w:hAnsi="Arial" w:cs="Times New Roman"/>
        </w:rPr>
        <w:t>linen yang rusak beserta buku ekspedisinya ke bagian urusan linen untuk diperbaiki atau permintaan linen baru jika ada kekurangan</w:t>
      </w:r>
      <w:r w:rsidR="00BD0958" w:rsidRPr="004F582E">
        <w:rPr>
          <w:rFonts w:ascii="Arial" w:hAnsi="Arial" w:cs="Times New Roman"/>
        </w:rPr>
        <w:t>.</w:t>
      </w:r>
    </w:p>
    <w:p w14:paraId="54F36235" w14:textId="77777777" w:rsidR="0095525F" w:rsidRPr="004F582E" w:rsidRDefault="0095525F" w:rsidP="004F582E">
      <w:pPr>
        <w:pStyle w:val="ListParagraph"/>
        <w:numPr>
          <w:ilvl w:val="0"/>
          <w:numId w:val="13"/>
        </w:numPr>
        <w:suppressAutoHyphens w:val="0"/>
        <w:spacing w:after="0" w:line="360" w:lineRule="auto"/>
        <w:contextualSpacing/>
        <w:jc w:val="both"/>
        <w:rPr>
          <w:rFonts w:ascii="Arial" w:hAnsi="Arial" w:cs="Times New Roman"/>
        </w:rPr>
      </w:pPr>
      <w:r w:rsidRPr="004F582E">
        <w:rPr>
          <w:rFonts w:ascii="Arial" w:hAnsi="Arial" w:cs="Times New Roman"/>
        </w:rPr>
        <w:t xml:space="preserve">Koordinator Urusan Linen akan menghubungi </w:t>
      </w:r>
      <w:r w:rsidR="00BD0958" w:rsidRPr="004F582E">
        <w:rPr>
          <w:rFonts w:ascii="Arial" w:hAnsi="Arial" w:cs="Times New Roman"/>
        </w:rPr>
        <w:t xml:space="preserve">ruang hemodialisis </w:t>
      </w:r>
      <w:r w:rsidRPr="004F582E">
        <w:rPr>
          <w:rFonts w:ascii="Arial" w:hAnsi="Arial" w:cs="Times New Roman"/>
        </w:rPr>
        <w:t>jika perbaikan atau permintaan linen sudah selesai</w:t>
      </w:r>
      <w:r w:rsidR="00BD0958" w:rsidRPr="004F582E">
        <w:rPr>
          <w:rFonts w:ascii="Arial" w:hAnsi="Arial" w:cs="Times New Roman"/>
        </w:rPr>
        <w:t>.</w:t>
      </w:r>
    </w:p>
    <w:p w14:paraId="180B72F5" w14:textId="77777777" w:rsidR="0095525F" w:rsidRPr="004F582E" w:rsidRDefault="0095525F" w:rsidP="004F582E">
      <w:pPr>
        <w:pStyle w:val="ListParagraph"/>
        <w:numPr>
          <w:ilvl w:val="0"/>
          <w:numId w:val="13"/>
        </w:numPr>
        <w:suppressAutoHyphens w:val="0"/>
        <w:spacing w:after="0" w:line="360" w:lineRule="auto"/>
        <w:contextualSpacing/>
        <w:jc w:val="both"/>
        <w:rPr>
          <w:rFonts w:ascii="Arial" w:hAnsi="Arial" w:cs="Times New Roman"/>
        </w:rPr>
      </w:pPr>
      <w:r w:rsidRPr="004F582E">
        <w:rPr>
          <w:rFonts w:ascii="Arial" w:hAnsi="Arial" w:cs="Times New Roman"/>
        </w:rPr>
        <w:t xml:space="preserve">Koordinator </w:t>
      </w:r>
      <w:r w:rsidR="00BD0958" w:rsidRPr="004F582E">
        <w:rPr>
          <w:rFonts w:ascii="Arial" w:hAnsi="Arial" w:cs="Times New Roman"/>
        </w:rPr>
        <w:t xml:space="preserve">linen ruang hemodialisis </w:t>
      </w:r>
      <w:r w:rsidRPr="004F582E">
        <w:rPr>
          <w:rFonts w:ascii="Arial" w:hAnsi="Arial" w:cs="Times New Roman"/>
        </w:rPr>
        <w:t xml:space="preserve">memasukkan kedalam buku catatan inventaris </w:t>
      </w:r>
      <w:r w:rsidR="00BD0958" w:rsidRPr="004F582E">
        <w:rPr>
          <w:rFonts w:ascii="Arial" w:hAnsi="Arial" w:cs="Times New Roman"/>
        </w:rPr>
        <w:t>linen.</w:t>
      </w:r>
    </w:p>
    <w:p w14:paraId="0A45E378" w14:textId="77777777" w:rsidR="0095525F" w:rsidRPr="004F582E" w:rsidRDefault="0095525F" w:rsidP="004F582E">
      <w:pPr>
        <w:pStyle w:val="ListParagraph"/>
        <w:numPr>
          <w:ilvl w:val="0"/>
          <w:numId w:val="13"/>
        </w:numPr>
        <w:suppressAutoHyphens w:val="0"/>
        <w:spacing w:after="0" w:line="360" w:lineRule="auto"/>
        <w:contextualSpacing/>
        <w:jc w:val="both"/>
        <w:rPr>
          <w:rFonts w:ascii="Arial" w:hAnsi="Arial" w:cs="Times New Roman"/>
        </w:rPr>
      </w:pPr>
      <w:r w:rsidRPr="004F582E">
        <w:rPr>
          <w:rFonts w:ascii="Arial" w:hAnsi="Arial" w:cs="Times New Roman"/>
        </w:rPr>
        <w:t xml:space="preserve">Linen </w:t>
      </w:r>
      <w:r w:rsidR="00BD0958" w:rsidRPr="004F582E">
        <w:rPr>
          <w:rFonts w:ascii="Arial" w:hAnsi="Arial" w:cs="Times New Roman"/>
        </w:rPr>
        <w:t xml:space="preserve">ruang hemodialisis </w:t>
      </w:r>
      <w:r w:rsidRPr="004F582E">
        <w:rPr>
          <w:rFonts w:ascii="Arial" w:hAnsi="Arial" w:cs="Times New Roman"/>
        </w:rPr>
        <w:t>yang kotor setiap pagi dihitung dan ditulis di dalam buku ekspedisi</w:t>
      </w:r>
      <w:r w:rsidR="00BD0958" w:rsidRPr="004F582E">
        <w:rPr>
          <w:rFonts w:ascii="Arial" w:hAnsi="Arial" w:cs="Times New Roman"/>
        </w:rPr>
        <w:t>.</w:t>
      </w:r>
    </w:p>
    <w:p w14:paraId="36342A7E" w14:textId="77777777" w:rsidR="0095525F" w:rsidRPr="004F582E" w:rsidRDefault="0095525F" w:rsidP="004F582E">
      <w:pPr>
        <w:pStyle w:val="ListParagraph"/>
        <w:numPr>
          <w:ilvl w:val="0"/>
          <w:numId w:val="13"/>
        </w:numPr>
        <w:suppressAutoHyphens w:val="0"/>
        <w:spacing w:after="0" w:line="360" w:lineRule="auto"/>
        <w:contextualSpacing/>
        <w:jc w:val="both"/>
        <w:rPr>
          <w:rFonts w:ascii="Arial" w:hAnsi="Arial" w:cs="Times New Roman"/>
        </w:rPr>
      </w:pPr>
      <w:r w:rsidRPr="004F582E">
        <w:rPr>
          <w:rFonts w:ascii="Arial" w:hAnsi="Arial" w:cs="Times New Roman"/>
        </w:rPr>
        <w:t xml:space="preserve">Petugas </w:t>
      </w:r>
      <w:r w:rsidR="00F75F58" w:rsidRPr="004F582E">
        <w:rPr>
          <w:rFonts w:ascii="Arial" w:hAnsi="Arial" w:cs="Times New Roman"/>
        </w:rPr>
        <w:t>r</w:t>
      </w:r>
      <w:r w:rsidR="00BD0958" w:rsidRPr="004F582E">
        <w:rPr>
          <w:rFonts w:ascii="Arial" w:hAnsi="Arial" w:cs="Times New Roman"/>
        </w:rPr>
        <w:t>uang hemodialisis</w:t>
      </w:r>
      <w:r w:rsidR="00F75F58" w:rsidRPr="004F582E">
        <w:rPr>
          <w:rFonts w:ascii="Arial" w:hAnsi="Arial" w:cs="Times New Roman"/>
        </w:rPr>
        <w:t xml:space="preserve"> </w:t>
      </w:r>
      <w:r w:rsidRPr="004F582E">
        <w:rPr>
          <w:rFonts w:ascii="Arial" w:hAnsi="Arial" w:cs="Times New Roman"/>
        </w:rPr>
        <w:t>membawa linen yang kotor ke tempat laundry beserta buku ekspedisinya</w:t>
      </w:r>
    </w:p>
    <w:p w14:paraId="0A4EEA96" w14:textId="77777777" w:rsidR="0095525F" w:rsidRPr="004F582E" w:rsidRDefault="0095525F" w:rsidP="004F582E">
      <w:pPr>
        <w:pStyle w:val="ListParagraph"/>
        <w:numPr>
          <w:ilvl w:val="0"/>
          <w:numId w:val="13"/>
        </w:numPr>
        <w:suppressAutoHyphens w:val="0"/>
        <w:spacing w:after="0" w:line="360" w:lineRule="auto"/>
        <w:contextualSpacing/>
        <w:jc w:val="both"/>
        <w:rPr>
          <w:rFonts w:ascii="Arial" w:hAnsi="Arial" w:cs="Times New Roman"/>
        </w:rPr>
      </w:pPr>
      <w:r w:rsidRPr="004F582E">
        <w:rPr>
          <w:rFonts w:ascii="Arial" w:hAnsi="Arial" w:cs="Times New Roman"/>
        </w:rPr>
        <w:t xml:space="preserve">Petugas laundry bersama petugas </w:t>
      </w:r>
      <w:r w:rsidR="00F75F58" w:rsidRPr="004F582E">
        <w:rPr>
          <w:rFonts w:ascii="Arial" w:hAnsi="Arial" w:cs="Times New Roman"/>
        </w:rPr>
        <w:t>r</w:t>
      </w:r>
      <w:r w:rsidR="00BD0958" w:rsidRPr="004F582E">
        <w:rPr>
          <w:rFonts w:ascii="Arial" w:hAnsi="Arial" w:cs="Times New Roman"/>
        </w:rPr>
        <w:t>uang hemodialisis</w:t>
      </w:r>
      <w:r w:rsidR="00F75F58" w:rsidRPr="004F582E">
        <w:rPr>
          <w:rFonts w:ascii="Arial" w:hAnsi="Arial" w:cs="Times New Roman"/>
        </w:rPr>
        <w:t xml:space="preserve"> </w:t>
      </w:r>
      <w:r w:rsidRPr="004F582E">
        <w:rPr>
          <w:rFonts w:ascii="Arial" w:hAnsi="Arial" w:cs="Times New Roman"/>
        </w:rPr>
        <w:t>melakukan pencatatan jumlah dan macam linen kotor</w:t>
      </w:r>
      <w:r w:rsidR="00BD0958" w:rsidRPr="004F582E">
        <w:rPr>
          <w:rFonts w:ascii="Arial" w:hAnsi="Arial" w:cs="Times New Roman"/>
        </w:rPr>
        <w:t>.</w:t>
      </w:r>
    </w:p>
    <w:p w14:paraId="108A228F" w14:textId="77777777" w:rsidR="0095525F" w:rsidRPr="004F582E" w:rsidRDefault="0095525F" w:rsidP="004F582E">
      <w:pPr>
        <w:pStyle w:val="ListParagraph"/>
        <w:numPr>
          <w:ilvl w:val="0"/>
          <w:numId w:val="13"/>
        </w:numPr>
        <w:suppressAutoHyphens w:val="0"/>
        <w:spacing w:after="0" w:line="360" w:lineRule="auto"/>
        <w:contextualSpacing/>
        <w:jc w:val="both"/>
        <w:rPr>
          <w:rFonts w:ascii="Arial" w:hAnsi="Arial" w:cs="Times New Roman"/>
        </w:rPr>
      </w:pPr>
      <w:r w:rsidRPr="004F582E">
        <w:rPr>
          <w:rFonts w:ascii="Arial" w:hAnsi="Arial" w:cs="Times New Roman"/>
        </w:rPr>
        <w:t xml:space="preserve">Setelah selesai menghitung linen kotor, petugas </w:t>
      </w:r>
      <w:r w:rsidR="00F75F58" w:rsidRPr="004F582E">
        <w:rPr>
          <w:rFonts w:ascii="Arial" w:hAnsi="Arial" w:cs="Times New Roman"/>
        </w:rPr>
        <w:t>r</w:t>
      </w:r>
      <w:r w:rsidR="00BD0958" w:rsidRPr="004F582E">
        <w:rPr>
          <w:rFonts w:ascii="Arial" w:hAnsi="Arial" w:cs="Times New Roman"/>
        </w:rPr>
        <w:t>uang hemodialisis</w:t>
      </w:r>
      <w:r w:rsidR="00F75F58" w:rsidRPr="004F582E">
        <w:rPr>
          <w:rFonts w:ascii="Arial" w:hAnsi="Arial" w:cs="Times New Roman"/>
        </w:rPr>
        <w:t xml:space="preserve"> </w:t>
      </w:r>
      <w:r w:rsidRPr="004F582E">
        <w:rPr>
          <w:rFonts w:ascii="Arial" w:hAnsi="Arial" w:cs="Times New Roman"/>
        </w:rPr>
        <w:t>mengambil linen yang bersih dari tempat pencucian, dan menghitung ulang jumlah dan macam linen yang bersih, sesuai dengan jumlah dan jenis pada waktu penyerahan</w:t>
      </w:r>
      <w:r w:rsidR="00BD0958" w:rsidRPr="004F582E">
        <w:rPr>
          <w:rFonts w:ascii="Arial" w:hAnsi="Arial" w:cs="Times New Roman"/>
        </w:rPr>
        <w:t>.</w:t>
      </w:r>
    </w:p>
    <w:p w14:paraId="1E5C85EB" w14:textId="77777777" w:rsidR="0095525F" w:rsidRPr="004F582E" w:rsidRDefault="0095525F" w:rsidP="004F582E">
      <w:pPr>
        <w:pStyle w:val="ListParagraph"/>
        <w:numPr>
          <w:ilvl w:val="0"/>
          <w:numId w:val="13"/>
        </w:numPr>
        <w:suppressAutoHyphens w:val="0"/>
        <w:spacing w:after="0" w:line="360" w:lineRule="auto"/>
        <w:contextualSpacing/>
        <w:jc w:val="both"/>
        <w:rPr>
          <w:rFonts w:ascii="Arial" w:hAnsi="Arial" w:cs="Times New Roman"/>
        </w:rPr>
      </w:pPr>
      <w:r w:rsidRPr="004F582E">
        <w:rPr>
          <w:rFonts w:ascii="Arial" w:hAnsi="Arial" w:cs="Times New Roman"/>
        </w:rPr>
        <w:t xml:space="preserve">Petugas laundry menandatangani buku ekspedisi linen </w:t>
      </w:r>
      <w:r w:rsidR="00F75F58" w:rsidRPr="004F582E">
        <w:rPr>
          <w:rFonts w:ascii="Arial" w:hAnsi="Arial" w:cs="Times New Roman"/>
        </w:rPr>
        <w:t>r</w:t>
      </w:r>
      <w:r w:rsidR="00BD0958" w:rsidRPr="004F582E">
        <w:rPr>
          <w:rFonts w:ascii="Arial" w:hAnsi="Arial" w:cs="Times New Roman"/>
        </w:rPr>
        <w:t>uang hemodialisis</w:t>
      </w:r>
      <w:r w:rsidR="00F75F58" w:rsidRPr="004F582E">
        <w:rPr>
          <w:rFonts w:ascii="Arial" w:hAnsi="Arial" w:cs="Times New Roman"/>
        </w:rPr>
        <w:t xml:space="preserve"> </w:t>
      </w:r>
      <w:r w:rsidRPr="004F582E">
        <w:rPr>
          <w:rFonts w:ascii="Arial" w:hAnsi="Arial" w:cs="Times New Roman"/>
        </w:rPr>
        <w:t xml:space="preserve">dan petugas </w:t>
      </w:r>
      <w:r w:rsidR="00F75F58" w:rsidRPr="004F582E">
        <w:rPr>
          <w:rFonts w:ascii="Arial" w:hAnsi="Arial" w:cs="Times New Roman"/>
        </w:rPr>
        <w:t>r</w:t>
      </w:r>
      <w:r w:rsidR="00BD0958" w:rsidRPr="004F582E">
        <w:rPr>
          <w:rFonts w:ascii="Arial" w:hAnsi="Arial" w:cs="Times New Roman"/>
        </w:rPr>
        <w:t>uang hemodialisis</w:t>
      </w:r>
      <w:r w:rsidR="00F75F58" w:rsidRPr="004F582E">
        <w:rPr>
          <w:rFonts w:ascii="Arial" w:hAnsi="Arial" w:cs="Times New Roman"/>
        </w:rPr>
        <w:t xml:space="preserve"> </w:t>
      </w:r>
      <w:r w:rsidRPr="004F582E">
        <w:rPr>
          <w:rFonts w:ascii="Arial" w:hAnsi="Arial" w:cs="Times New Roman"/>
        </w:rPr>
        <w:t>juga menandatangani buku catatan milik bagian laundry</w:t>
      </w:r>
      <w:r w:rsidR="00BD0958" w:rsidRPr="004F582E">
        <w:rPr>
          <w:rFonts w:ascii="Arial" w:hAnsi="Arial" w:cs="Times New Roman"/>
        </w:rPr>
        <w:t>.</w:t>
      </w:r>
    </w:p>
    <w:p w14:paraId="5E8A442A" w14:textId="77777777" w:rsidR="0095525F" w:rsidRPr="004F582E" w:rsidRDefault="0095525F" w:rsidP="004F582E">
      <w:pPr>
        <w:pStyle w:val="ListParagraph"/>
        <w:numPr>
          <w:ilvl w:val="0"/>
          <w:numId w:val="13"/>
        </w:numPr>
        <w:suppressAutoHyphens w:val="0"/>
        <w:spacing w:after="0" w:line="360" w:lineRule="auto"/>
        <w:contextualSpacing/>
        <w:jc w:val="both"/>
        <w:rPr>
          <w:rFonts w:ascii="Arial" w:hAnsi="Arial" w:cs="Times New Roman"/>
        </w:rPr>
      </w:pPr>
      <w:r w:rsidRPr="004F582E">
        <w:rPr>
          <w:rFonts w:ascii="Arial" w:hAnsi="Arial" w:cs="Times New Roman"/>
        </w:rPr>
        <w:lastRenderedPageBreak/>
        <w:t xml:space="preserve">Petugas </w:t>
      </w:r>
      <w:r w:rsidR="00F75F58" w:rsidRPr="004F582E">
        <w:rPr>
          <w:rFonts w:ascii="Arial" w:hAnsi="Arial" w:cs="Times New Roman"/>
        </w:rPr>
        <w:t>r</w:t>
      </w:r>
      <w:r w:rsidR="00BD0958" w:rsidRPr="004F582E">
        <w:rPr>
          <w:rFonts w:ascii="Arial" w:hAnsi="Arial" w:cs="Times New Roman"/>
        </w:rPr>
        <w:t>uang hemodialisis</w:t>
      </w:r>
      <w:r w:rsidR="00F75F58" w:rsidRPr="004F582E">
        <w:rPr>
          <w:rFonts w:ascii="Arial" w:hAnsi="Arial" w:cs="Times New Roman"/>
        </w:rPr>
        <w:t xml:space="preserve"> </w:t>
      </w:r>
      <w:r w:rsidRPr="004F582E">
        <w:rPr>
          <w:rFonts w:ascii="Arial" w:hAnsi="Arial" w:cs="Times New Roman"/>
        </w:rPr>
        <w:t>memasukkan linen sesuai dengan tempatnya, dan meng</w:t>
      </w:r>
      <w:r w:rsidR="00B345C9" w:rsidRPr="004F582E">
        <w:rPr>
          <w:rFonts w:ascii="Arial" w:hAnsi="Arial" w:cs="Times New Roman"/>
        </w:rPr>
        <w:t>e</w:t>
      </w:r>
      <w:r w:rsidRPr="004F582E">
        <w:rPr>
          <w:rFonts w:ascii="Arial" w:hAnsi="Arial" w:cs="Times New Roman"/>
        </w:rPr>
        <w:t>cek antara inventaris dengan fisik yang ada</w:t>
      </w:r>
    </w:p>
    <w:p w14:paraId="7965D725" w14:textId="77777777" w:rsidR="0095525F" w:rsidRPr="004F582E" w:rsidRDefault="0095525F" w:rsidP="004F582E">
      <w:pPr>
        <w:pStyle w:val="ListParagraph"/>
        <w:numPr>
          <w:ilvl w:val="0"/>
          <w:numId w:val="13"/>
        </w:numPr>
        <w:suppressAutoHyphens w:val="0"/>
        <w:spacing w:after="0" w:line="360" w:lineRule="auto"/>
        <w:contextualSpacing/>
        <w:jc w:val="both"/>
        <w:rPr>
          <w:rFonts w:ascii="Arial" w:hAnsi="Arial" w:cs="Times New Roman"/>
        </w:rPr>
      </w:pPr>
      <w:r w:rsidRPr="004F582E">
        <w:rPr>
          <w:rFonts w:ascii="Arial" w:hAnsi="Arial" w:cs="Times New Roman"/>
        </w:rPr>
        <w:t xml:space="preserve">Bila ada selisih segera melaporkan kepada </w:t>
      </w:r>
      <w:r w:rsidR="00F75F58" w:rsidRPr="004F582E">
        <w:rPr>
          <w:rFonts w:ascii="Arial" w:hAnsi="Arial" w:cs="Times New Roman"/>
        </w:rPr>
        <w:t xml:space="preserve">kepala </w:t>
      </w:r>
      <w:r w:rsidR="00B345C9" w:rsidRPr="004F582E">
        <w:rPr>
          <w:rFonts w:ascii="Arial" w:hAnsi="Arial" w:cs="Times New Roman"/>
        </w:rPr>
        <w:t>ruang hemodialisis</w:t>
      </w:r>
      <w:r w:rsidR="00F75F58" w:rsidRPr="004F582E">
        <w:rPr>
          <w:rFonts w:ascii="Arial" w:hAnsi="Arial" w:cs="Times New Roman"/>
        </w:rPr>
        <w:t xml:space="preserve"> </w:t>
      </w:r>
      <w:r w:rsidRPr="004F582E">
        <w:rPr>
          <w:rFonts w:ascii="Arial" w:hAnsi="Arial" w:cs="Times New Roman"/>
        </w:rPr>
        <w:t>atau koordinator untuk segera ditindak lanjuti</w:t>
      </w:r>
      <w:r w:rsidR="00B345C9" w:rsidRPr="004F582E">
        <w:rPr>
          <w:rFonts w:ascii="Arial" w:hAnsi="Arial" w:cs="Times New Roman"/>
        </w:rPr>
        <w:t>.</w:t>
      </w:r>
    </w:p>
    <w:p w14:paraId="52FBA91E" w14:textId="77777777" w:rsidR="0095525F" w:rsidRPr="004F582E" w:rsidRDefault="0095525F" w:rsidP="004F582E">
      <w:pPr>
        <w:pStyle w:val="ListParagraph"/>
        <w:numPr>
          <w:ilvl w:val="0"/>
          <w:numId w:val="13"/>
        </w:numPr>
        <w:suppressAutoHyphens w:val="0"/>
        <w:spacing w:after="0" w:line="360" w:lineRule="auto"/>
        <w:contextualSpacing/>
        <w:jc w:val="both"/>
        <w:rPr>
          <w:rFonts w:ascii="Arial" w:hAnsi="Arial" w:cs="Times New Roman"/>
        </w:rPr>
      </w:pPr>
      <w:r w:rsidRPr="004F582E">
        <w:rPr>
          <w:rFonts w:ascii="Arial" w:hAnsi="Arial" w:cs="Times New Roman"/>
        </w:rPr>
        <w:t xml:space="preserve">Koordinator </w:t>
      </w:r>
      <w:r w:rsidR="00B345C9" w:rsidRPr="004F582E">
        <w:rPr>
          <w:rFonts w:ascii="Arial" w:hAnsi="Arial" w:cs="Times New Roman"/>
        </w:rPr>
        <w:t xml:space="preserve">linen ruang hemodialisis </w:t>
      </w:r>
      <w:r w:rsidR="00412983" w:rsidRPr="004F582E">
        <w:rPr>
          <w:rFonts w:ascii="Arial" w:hAnsi="Arial" w:cs="Times New Roman"/>
        </w:rPr>
        <w:t>m</w:t>
      </w:r>
      <w:r w:rsidRPr="004F582E">
        <w:rPr>
          <w:rFonts w:ascii="Arial" w:hAnsi="Arial" w:cs="Times New Roman"/>
        </w:rPr>
        <w:t>elakukan inventaris linen setiap minggu sekali</w:t>
      </w:r>
      <w:r w:rsidR="00412983" w:rsidRPr="004F582E">
        <w:rPr>
          <w:rFonts w:ascii="Arial" w:hAnsi="Arial" w:cs="Times New Roman"/>
        </w:rPr>
        <w:t>.</w:t>
      </w:r>
    </w:p>
    <w:p w14:paraId="0CA0DBD2" w14:textId="77777777" w:rsidR="00C732BA" w:rsidRPr="004F582E" w:rsidRDefault="00C732BA" w:rsidP="004F582E">
      <w:pPr>
        <w:pStyle w:val="ListParagraph"/>
        <w:suppressAutoHyphens w:val="0"/>
        <w:spacing w:after="0" w:line="360" w:lineRule="auto"/>
        <w:contextualSpacing/>
        <w:jc w:val="both"/>
        <w:rPr>
          <w:rFonts w:ascii="Arial" w:hAnsi="Arial" w:cs="Times New Roman"/>
        </w:rPr>
      </w:pPr>
    </w:p>
    <w:p w14:paraId="121DBB84" w14:textId="77777777" w:rsidR="005C7FE5" w:rsidRPr="004F582E" w:rsidRDefault="005C7FE5" w:rsidP="004F582E">
      <w:pPr>
        <w:pStyle w:val="ListParagraph"/>
        <w:numPr>
          <w:ilvl w:val="0"/>
          <w:numId w:val="5"/>
        </w:numPr>
        <w:suppressAutoHyphens w:val="0"/>
        <w:spacing w:after="0" w:line="360" w:lineRule="auto"/>
        <w:ind w:left="360"/>
        <w:contextualSpacing/>
        <w:jc w:val="both"/>
        <w:rPr>
          <w:rFonts w:ascii="Arial" w:hAnsi="Arial" w:cs="Times New Roman"/>
          <w:b/>
        </w:rPr>
      </w:pPr>
      <w:r w:rsidRPr="004F582E">
        <w:rPr>
          <w:rFonts w:ascii="Arial" w:hAnsi="Arial" w:cs="Times New Roman"/>
          <w:b/>
        </w:rPr>
        <w:t xml:space="preserve">Tata Laksana Hubungan kerja dengan </w:t>
      </w:r>
      <w:r w:rsidRPr="004F582E">
        <w:rPr>
          <w:rFonts w:ascii="Arial" w:hAnsi="Arial" w:cs="Times New Roman"/>
          <w:b/>
          <w:lang w:val="id-ID"/>
        </w:rPr>
        <w:t xml:space="preserve">Administrasi dan </w:t>
      </w:r>
      <w:r w:rsidRPr="004F582E">
        <w:rPr>
          <w:rFonts w:ascii="Arial" w:hAnsi="Arial" w:cs="Times New Roman"/>
          <w:b/>
        </w:rPr>
        <w:t xml:space="preserve"> Keuangan</w:t>
      </w:r>
    </w:p>
    <w:p w14:paraId="19AF8196" w14:textId="77777777" w:rsidR="005C7FE5" w:rsidRPr="004F582E" w:rsidRDefault="00C732BA" w:rsidP="004F582E">
      <w:pPr>
        <w:pStyle w:val="ListParagraph"/>
        <w:numPr>
          <w:ilvl w:val="0"/>
          <w:numId w:val="10"/>
        </w:numPr>
        <w:suppressAutoHyphens w:val="0"/>
        <w:spacing w:after="0" w:line="360" w:lineRule="auto"/>
        <w:contextualSpacing/>
        <w:jc w:val="both"/>
        <w:rPr>
          <w:rFonts w:ascii="Arial" w:hAnsi="Arial" w:cs="Times New Roman"/>
        </w:rPr>
      </w:pPr>
      <w:r w:rsidRPr="004F582E">
        <w:rPr>
          <w:rFonts w:ascii="Arial" w:hAnsi="Arial" w:cs="Times New Roman"/>
        </w:rPr>
        <w:t>Unit</w:t>
      </w:r>
      <w:r w:rsidR="005C7FE5" w:rsidRPr="004F582E">
        <w:rPr>
          <w:rFonts w:ascii="Arial" w:hAnsi="Arial" w:cs="Times New Roman"/>
        </w:rPr>
        <w:t xml:space="preserve"> </w:t>
      </w:r>
      <w:r w:rsidR="00412983" w:rsidRPr="004F582E">
        <w:rPr>
          <w:rFonts w:ascii="Arial" w:hAnsi="Arial" w:cs="Times New Roman"/>
        </w:rPr>
        <w:t>Hemodialisis</w:t>
      </w:r>
      <w:r w:rsidR="005C7FE5" w:rsidRPr="004F582E">
        <w:rPr>
          <w:rFonts w:ascii="Arial" w:hAnsi="Arial" w:cs="Times New Roman"/>
        </w:rPr>
        <w:t xml:space="preserve"> bekerjasama dengan Bagian Keuangan dalam hal pelayanan </w:t>
      </w:r>
      <w:r w:rsidR="005C7FE5" w:rsidRPr="004F582E">
        <w:rPr>
          <w:rFonts w:ascii="Arial" w:hAnsi="Arial" w:cs="Times New Roman"/>
          <w:lang w:val="id-ID"/>
        </w:rPr>
        <w:t>pembayaran pasien</w:t>
      </w:r>
      <w:r w:rsidR="005C7FE5" w:rsidRPr="004F582E">
        <w:rPr>
          <w:rFonts w:ascii="Arial" w:hAnsi="Arial" w:cs="Times New Roman"/>
        </w:rPr>
        <w:t xml:space="preserve"> </w:t>
      </w:r>
      <w:r w:rsidRPr="004F582E">
        <w:rPr>
          <w:rFonts w:ascii="Arial" w:hAnsi="Arial" w:cs="Times New Roman"/>
        </w:rPr>
        <w:t>hemodialisis</w:t>
      </w:r>
      <w:r w:rsidR="00412983" w:rsidRPr="004F582E">
        <w:rPr>
          <w:rFonts w:ascii="Arial" w:hAnsi="Arial" w:cs="Times New Roman"/>
          <w:lang w:val="id-ID"/>
        </w:rPr>
        <w:t>.</w:t>
      </w:r>
    </w:p>
    <w:p w14:paraId="7D0B07AB" w14:textId="77777777" w:rsidR="005C7FE5" w:rsidRPr="004F582E" w:rsidRDefault="005C7FE5" w:rsidP="004F582E">
      <w:pPr>
        <w:pStyle w:val="ListParagraph"/>
        <w:numPr>
          <w:ilvl w:val="0"/>
          <w:numId w:val="10"/>
        </w:numPr>
        <w:suppressAutoHyphens w:val="0"/>
        <w:spacing w:after="0" w:line="360" w:lineRule="auto"/>
        <w:contextualSpacing/>
        <w:jc w:val="both"/>
        <w:rPr>
          <w:rFonts w:ascii="Arial" w:hAnsi="Arial" w:cs="Times New Roman"/>
        </w:rPr>
      </w:pPr>
      <w:r w:rsidRPr="004F582E">
        <w:rPr>
          <w:rFonts w:ascii="Arial" w:hAnsi="Arial" w:cs="Times New Roman"/>
        </w:rPr>
        <w:t xml:space="preserve">Petugas Administrasi </w:t>
      </w:r>
      <w:r w:rsidR="0004309C" w:rsidRPr="004F582E">
        <w:rPr>
          <w:rFonts w:ascii="Arial" w:hAnsi="Arial" w:cs="Times New Roman"/>
        </w:rPr>
        <w:t xml:space="preserve">Instalasi Hemodialisis </w:t>
      </w:r>
      <w:r w:rsidRPr="004F582E">
        <w:rPr>
          <w:rFonts w:ascii="Arial" w:hAnsi="Arial" w:cs="Times New Roman"/>
        </w:rPr>
        <w:t>memasukkan data pasien</w:t>
      </w:r>
      <w:r w:rsidR="0004309C" w:rsidRPr="004F582E">
        <w:rPr>
          <w:rFonts w:ascii="Arial" w:hAnsi="Arial" w:cs="Times New Roman"/>
        </w:rPr>
        <w:t>, s</w:t>
      </w:r>
      <w:r w:rsidRPr="004F582E">
        <w:rPr>
          <w:rFonts w:ascii="Arial" w:hAnsi="Arial" w:cs="Times New Roman"/>
        </w:rPr>
        <w:t xml:space="preserve">emua biaya tindakan </w:t>
      </w:r>
      <w:r w:rsidR="0004309C" w:rsidRPr="004F582E">
        <w:rPr>
          <w:rFonts w:ascii="Arial" w:hAnsi="Arial" w:cs="Times New Roman"/>
        </w:rPr>
        <w:t>dan obat habis pakai selama hemodialisis berlangsung</w:t>
      </w:r>
      <w:r w:rsidRPr="004F582E">
        <w:rPr>
          <w:rFonts w:ascii="Arial" w:hAnsi="Arial" w:cs="Times New Roman"/>
        </w:rPr>
        <w:t>, menjumlah keseluruan biaya ters</w:t>
      </w:r>
      <w:r w:rsidR="0004309C" w:rsidRPr="004F582E">
        <w:rPr>
          <w:rFonts w:ascii="Arial" w:hAnsi="Arial" w:cs="Times New Roman"/>
        </w:rPr>
        <w:t>ebut untuk di bayarkan di kasir</w:t>
      </w:r>
      <w:r w:rsidR="00C732BA" w:rsidRPr="004F582E">
        <w:rPr>
          <w:rFonts w:ascii="Arial" w:hAnsi="Arial" w:cs="Times New Roman"/>
        </w:rPr>
        <w:t xml:space="preserve"> BANK BRI yang ada dipoliklinik</w:t>
      </w:r>
    </w:p>
    <w:p w14:paraId="2B322375" w14:textId="77777777" w:rsidR="005D4CAA" w:rsidRPr="004F582E" w:rsidRDefault="005D4CAA" w:rsidP="004F582E">
      <w:pPr>
        <w:pStyle w:val="ListParagraph"/>
        <w:numPr>
          <w:ilvl w:val="0"/>
          <w:numId w:val="10"/>
        </w:numPr>
        <w:suppressAutoHyphens w:val="0"/>
        <w:spacing w:after="0" w:line="360" w:lineRule="auto"/>
        <w:contextualSpacing/>
        <w:jc w:val="both"/>
        <w:rPr>
          <w:rFonts w:ascii="Arial" w:hAnsi="Arial" w:cs="Times New Roman"/>
        </w:rPr>
      </w:pPr>
      <w:r w:rsidRPr="004F582E">
        <w:rPr>
          <w:rFonts w:ascii="Arial" w:hAnsi="Arial" w:cs="Times New Roman"/>
        </w:rPr>
        <w:t xml:space="preserve">Bagian </w:t>
      </w:r>
      <w:r w:rsidR="00C732BA" w:rsidRPr="004F582E">
        <w:rPr>
          <w:rFonts w:ascii="Arial" w:hAnsi="Arial" w:cs="Times New Roman"/>
        </w:rPr>
        <w:t>Sekretariat : membantu Unit</w:t>
      </w:r>
      <w:r w:rsidRPr="004F582E">
        <w:rPr>
          <w:rFonts w:ascii="Arial" w:hAnsi="Arial" w:cs="Times New Roman"/>
        </w:rPr>
        <w:t xml:space="preserve"> </w:t>
      </w:r>
      <w:r w:rsidR="0004309C" w:rsidRPr="004F582E">
        <w:rPr>
          <w:rFonts w:ascii="Arial" w:hAnsi="Arial" w:cs="Times New Roman"/>
        </w:rPr>
        <w:t>Hemodialisis</w:t>
      </w:r>
      <w:r w:rsidRPr="004F582E">
        <w:rPr>
          <w:rFonts w:ascii="Arial" w:hAnsi="Arial" w:cs="Times New Roman"/>
        </w:rPr>
        <w:t xml:space="preserve"> dalam urusan sekretariatan (surat menyurat, SIP, bukti perjanjian kerjasama dengan perusahaan dan suransi)</w:t>
      </w:r>
      <w:r w:rsidR="0004309C" w:rsidRPr="004F582E">
        <w:rPr>
          <w:rFonts w:ascii="Arial" w:hAnsi="Arial" w:cs="Times New Roman"/>
        </w:rPr>
        <w:t>.</w:t>
      </w:r>
    </w:p>
    <w:p w14:paraId="3D870E8E" w14:textId="77777777" w:rsidR="005D4CAA" w:rsidRPr="004F582E" w:rsidRDefault="005D4CAA" w:rsidP="004F582E">
      <w:pPr>
        <w:pStyle w:val="ListParagraph"/>
        <w:numPr>
          <w:ilvl w:val="0"/>
          <w:numId w:val="10"/>
        </w:numPr>
        <w:suppressAutoHyphens w:val="0"/>
        <w:spacing w:after="0" w:line="360" w:lineRule="auto"/>
        <w:contextualSpacing/>
        <w:jc w:val="both"/>
        <w:rPr>
          <w:rFonts w:ascii="Arial" w:hAnsi="Arial" w:cs="Times New Roman"/>
        </w:rPr>
      </w:pPr>
      <w:r w:rsidRPr="004F582E">
        <w:rPr>
          <w:rFonts w:ascii="Arial" w:hAnsi="Arial" w:cs="Times New Roman"/>
        </w:rPr>
        <w:t>Bagian Kepegawaian dan pengembangan Sumber daya manus</w:t>
      </w:r>
      <w:r w:rsidR="00C732BA" w:rsidRPr="004F582E">
        <w:rPr>
          <w:rFonts w:ascii="Arial" w:hAnsi="Arial" w:cs="Times New Roman"/>
        </w:rPr>
        <w:t>ia membantu Unit</w:t>
      </w:r>
      <w:r w:rsidR="0004309C" w:rsidRPr="004F582E">
        <w:rPr>
          <w:rFonts w:ascii="Arial" w:hAnsi="Arial" w:cs="Times New Roman"/>
        </w:rPr>
        <w:t xml:space="preserve"> Hemodialisis</w:t>
      </w:r>
      <w:r w:rsidRPr="004F582E">
        <w:rPr>
          <w:rFonts w:ascii="Arial" w:hAnsi="Arial" w:cs="Times New Roman"/>
        </w:rPr>
        <w:t xml:space="preserve"> dalam urusan pemenuhan kebutuha</w:t>
      </w:r>
      <w:r w:rsidR="0004309C" w:rsidRPr="004F582E">
        <w:rPr>
          <w:rFonts w:ascii="Arial" w:hAnsi="Arial" w:cs="Times New Roman"/>
        </w:rPr>
        <w:t>n pegawai ruang hemodialisis</w:t>
      </w:r>
      <w:r w:rsidRPr="004F582E">
        <w:rPr>
          <w:rFonts w:ascii="Arial" w:hAnsi="Arial" w:cs="Times New Roman"/>
        </w:rPr>
        <w:t xml:space="preserve">, bekerjasama dalam hal pengadaan pelatihan bagi dokter dan perawat </w:t>
      </w:r>
      <w:r w:rsidR="0004309C" w:rsidRPr="004F582E">
        <w:rPr>
          <w:rFonts w:ascii="Arial" w:hAnsi="Arial" w:cs="Times New Roman"/>
        </w:rPr>
        <w:t>hemodialisis.</w:t>
      </w:r>
    </w:p>
    <w:p w14:paraId="01462945" w14:textId="77777777" w:rsidR="007A657D" w:rsidRPr="004F582E" w:rsidRDefault="005D4CAA" w:rsidP="004F582E">
      <w:pPr>
        <w:pStyle w:val="ListParagraph"/>
        <w:numPr>
          <w:ilvl w:val="0"/>
          <w:numId w:val="10"/>
        </w:numPr>
        <w:suppressAutoHyphens w:val="0"/>
        <w:spacing w:after="0" w:line="360" w:lineRule="auto"/>
        <w:contextualSpacing/>
        <w:jc w:val="both"/>
        <w:rPr>
          <w:rFonts w:ascii="Arial" w:hAnsi="Arial" w:cs="Times New Roman"/>
        </w:rPr>
      </w:pPr>
      <w:r w:rsidRPr="004F582E">
        <w:rPr>
          <w:rFonts w:ascii="Arial" w:hAnsi="Arial" w:cs="Times New Roman"/>
        </w:rPr>
        <w:t xml:space="preserve">Bagian </w:t>
      </w:r>
      <w:r w:rsidR="00C732BA" w:rsidRPr="004F582E">
        <w:rPr>
          <w:rFonts w:ascii="Arial" w:hAnsi="Arial" w:cs="Times New Roman"/>
        </w:rPr>
        <w:t>Hubunga masyarakat membantu Unit</w:t>
      </w:r>
      <w:r w:rsidRPr="004F582E">
        <w:rPr>
          <w:rFonts w:ascii="Arial" w:hAnsi="Arial" w:cs="Times New Roman"/>
        </w:rPr>
        <w:t xml:space="preserve"> </w:t>
      </w:r>
      <w:r w:rsidR="0004309C" w:rsidRPr="004F582E">
        <w:rPr>
          <w:rFonts w:ascii="Arial" w:hAnsi="Arial" w:cs="Times New Roman"/>
        </w:rPr>
        <w:t>Hemodialisis</w:t>
      </w:r>
      <w:r w:rsidRPr="004F582E">
        <w:rPr>
          <w:rFonts w:ascii="Arial" w:hAnsi="Arial" w:cs="Times New Roman"/>
        </w:rPr>
        <w:t xml:space="preserve"> dalam hal menjembatani penyelesaian masalah dan memberikan solusi tentang p</w:t>
      </w:r>
      <w:r w:rsidR="0004309C" w:rsidRPr="004F582E">
        <w:rPr>
          <w:rFonts w:ascii="Arial" w:hAnsi="Arial" w:cs="Times New Roman"/>
        </w:rPr>
        <w:t>ermasalah</w:t>
      </w:r>
      <w:r w:rsidR="00C732BA" w:rsidRPr="004F582E">
        <w:rPr>
          <w:rFonts w:ascii="Arial" w:hAnsi="Arial" w:cs="Times New Roman"/>
        </w:rPr>
        <w:t>an pasien di ruang hemodialisis.</w:t>
      </w:r>
    </w:p>
    <w:p w14:paraId="5E049DBB" w14:textId="77777777" w:rsidR="007F024E" w:rsidRPr="004F582E" w:rsidRDefault="007F024E" w:rsidP="004F582E">
      <w:pPr>
        <w:pStyle w:val="ListParagraph"/>
        <w:suppressAutoHyphens w:val="0"/>
        <w:spacing w:after="0" w:line="360" w:lineRule="auto"/>
        <w:contextualSpacing/>
        <w:jc w:val="both"/>
        <w:rPr>
          <w:rFonts w:ascii="Arial" w:hAnsi="Arial" w:cs="Times New Roman"/>
        </w:rPr>
      </w:pPr>
    </w:p>
    <w:p w14:paraId="7BA9DAB5" w14:textId="77777777" w:rsidR="005C7FE5" w:rsidRPr="004F582E" w:rsidRDefault="007A657D" w:rsidP="004F582E">
      <w:pPr>
        <w:pStyle w:val="ListParagraph"/>
        <w:numPr>
          <w:ilvl w:val="0"/>
          <w:numId w:val="5"/>
        </w:numPr>
        <w:spacing w:after="0" w:line="360" w:lineRule="auto"/>
        <w:ind w:left="360"/>
        <w:jc w:val="both"/>
        <w:rPr>
          <w:rFonts w:ascii="Arial" w:hAnsi="Arial" w:cs="Times New Roman"/>
        </w:rPr>
      </w:pPr>
      <w:r w:rsidRPr="004F582E">
        <w:rPr>
          <w:rFonts w:ascii="Arial" w:hAnsi="Arial" w:cs="Times New Roman"/>
          <w:b/>
        </w:rPr>
        <w:t xml:space="preserve">Tata Laksana Hubungan kerja dengan </w:t>
      </w:r>
      <w:r w:rsidRPr="004F582E">
        <w:rPr>
          <w:rFonts w:ascii="Arial" w:hAnsi="Arial" w:cs="Times New Roman"/>
          <w:b/>
          <w:lang w:val="id-ID"/>
        </w:rPr>
        <w:t>Kepegawaian dan Diklat</w:t>
      </w:r>
    </w:p>
    <w:p w14:paraId="3E385D1F" w14:textId="77777777" w:rsidR="007A657D" w:rsidRPr="004F582E" w:rsidRDefault="00C732BA" w:rsidP="004F582E">
      <w:pPr>
        <w:pStyle w:val="ListParagraph"/>
        <w:numPr>
          <w:ilvl w:val="0"/>
          <w:numId w:val="23"/>
        </w:numPr>
        <w:spacing w:after="0" w:line="360" w:lineRule="auto"/>
        <w:ind w:left="1080"/>
        <w:jc w:val="both"/>
        <w:rPr>
          <w:rFonts w:ascii="Arial" w:hAnsi="Arial" w:cs="Times New Roman"/>
        </w:rPr>
      </w:pPr>
      <w:r w:rsidRPr="004F582E">
        <w:rPr>
          <w:rFonts w:ascii="Arial" w:hAnsi="Arial" w:cs="Times New Roman"/>
          <w:lang w:val="id-ID"/>
        </w:rPr>
        <w:t>Unit</w:t>
      </w:r>
      <w:r w:rsidR="007A657D" w:rsidRPr="004F582E">
        <w:rPr>
          <w:rFonts w:ascii="Arial" w:hAnsi="Arial" w:cs="Times New Roman"/>
          <w:lang w:val="id-ID"/>
        </w:rPr>
        <w:t xml:space="preserve"> </w:t>
      </w:r>
      <w:r w:rsidR="00970233" w:rsidRPr="004F582E">
        <w:rPr>
          <w:rFonts w:ascii="Arial" w:hAnsi="Arial" w:cs="Times New Roman"/>
          <w:lang w:val="id-ID"/>
        </w:rPr>
        <w:t xml:space="preserve">Hemodialisis </w:t>
      </w:r>
      <w:r w:rsidR="007A657D" w:rsidRPr="004F582E">
        <w:rPr>
          <w:rFonts w:ascii="Arial" w:hAnsi="Arial" w:cs="Times New Roman"/>
          <w:lang w:val="id-ID"/>
        </w:rPr>
        <w:t>merencanakan pengembangan SDM melalui in house dan ex house training.</w:t>
      </w:r>
    </w:p>
    <w:p w14:paraId="13594DF3" w14:textId="77777777" w:rsidR="007A657D" w:rsidRPr="004F582E" w:rsidRDefault="00C732BA" w:rsidP="004F582E">
      <w:pPr>
        <w:pStyle w:val="ListParagraph"/>
        <w:numPr>
          <w:ilvl w:val="0"/>
          <w:numId w:val="23"/>
        </w:numPr>
        <w:spacing w:after="0" w:line="360" w:lineRule="auto"/>
        <w:ind w:left="1080"/>
        <w:jc w:val="both"/>
        <w:rPr>
          <w:rFonts w:ascii="Arial" w:hAnsi="Arial" w:cs="Times New Roman"/>
        </w:rPr>
      </w:pPr>
      <w:r w:rsidRPr="004F582E">
        <w:rPr>
          <w:rFonts w:ascii="Arial" w:hAnsi="Arial" w:cs="Times New Roman"/>
          <w:lang w:val="id-ID"/>
        </w:rPr>
        <w:t>Unit</w:t>
      </w:r>
      <w:r w:rsidR="00970233" w:rsidRPr="004F582E">
        <w:rPr>
          <w:rFonts w:ascii="Arial" w:hAnsi="Arial" w:cs="Times New Roman"/>
          <w:lang w:val="id-ID"/>
        </w:rPr>
        <w:t xml:space="preserve"> Hemodialisis</w:t>
      </w:r>
      <w:r w:rsidR="007A657D" w:rsidRPr="004F582E">
        <w:rPr>
          <w:rFonts w:ascii="Arial" w:hAnsi="Arial" w:cs="Times New Roman"/>
          <w:lang w:val="id-ID"/>
        </w:rPr>
        <w:t xml:space="preserve"> melakukan koordinasi dengan kepegawaian dan diklat untuk merencanakan pengembangan SDM</w:t>
      </w:r>
      <w:r w:rsidR="0013413F" w:rsidRPr="004F582E">
        <w:rPr>
          <w:rFonts w:ascii="Arial" w:hAnsi="Arial" w:cs="Times New Roman"/>
          <w:lang w:val="id-ID"/>
        </w:rPr>
        <w:t>.</w:t>
      </w:r>
      <w:r w:rsidR="007A657D" w:rsidRPr="004F582E">
        <w:rPr>
          <w:rFonts w:ascii="Arial" w:hAnsi="Arial" w:cs="Times New Roman"/>
          <w:lang w:val="id-ID"/>
        </w:rPr>
        <w:t xml:space="preserve"> </w:t>
      </w:r>
    </w:p>
    <w:p w14:paraId="64101507" w14:textId="77777777" w:rsidR="007A657D" w:rsidRPr="004F582E" w:rsidRDefault="00C732BA" w:rsidP="004F582E">
      <w:pPr>
        <w:pStyle w:val="ListParagraph"/>
        <w:numPr>
          <w:ilvl w:val="0"/>
          <w:numId w:val="23"/>
        </w:numPr>
        <w:spacing w:after="0" w:line="360" w:lineRule="auto"/>
        <w:ind w:left="1080"/>
        <w:jc w:val="both"/>
        <w:rPr>
          <w:rFonts w:ascii="Arial" w:hAnsi="Arial" w:cs="Times New Roman"/>
        </w:rPr>
      </w:pPr>
      <w:r w:rsidRPr="004F582E">
        <w:rPr>
          <w:rFonts w:ascii="Arial" w:hAnsi="Arial" w:cs="Times New Roman"/>
          <w:lang w:val="id-ID"/>
        </w:rPr>
        <w:t>Unit</w:t>
      </w:r>
      <w:r w:rsidR="0013413F" w:rsidRPr="004F582E">
        <w:rPr>
          <w:rFonts w:ascii="Arial" w:hAnsi="Arial" w:cs="Times New Roman"/>
          <w:lang w:val="id-ID"/>
        </w:rPr>
        <w:t xml:space="preserve"> Hemodialisis</w:t>
      </w:r>
      <w:r w:rsidR="007A657D" w:rsidRPr="004F582E">
        <w:rPr>
          <w:rFonts w:ascii="Arial" w:hAnsi="Arial" w:cs="Times New Roman"/>
          <w:lang w:val="id-ID"/>
        </w:rPr>
        <w:t xml:space="preserve"> melakukan evaluasi kinerja pegawai dan diserahkan ke bagian Bidang Perawatan yang selanjutnya diserahkan ke bagian personalia</w:t>
      </w:r>
      <w:r w:rsidR="0013413F" w:rsidRPr="004F582E">
        <w:rPr>
          <w:rFonts w:ascii="Arial" w:hAnsi="Arial" w:cs="Times New Roman"/>
          <w:lang w:val="id-ID"/>
        </w:rPr>
        <w:t>.</w:t>
      </w:r>
    </w:p>
    <w:p w14:paraId="58039EC2" w14:textId="77777777" w:rsidR="007A657D" w:rsidRPr="004F582E" w:rsidRDefault="00C732BA" w:rsidP="004F582E">
      <w:pPr>
        <w:pStyle w:val="ListParagraph"/>
        <w:numPr>
          <w:ilvl w:val="0"/>
          <w:numId w:val="23"/>
        </w:numPr>
        <w:spacing w:after="0" w:line="360" w:lineRule="auto"/>
        <w:ind w:left="1080"/>
        <w:jc w:val="both"/>
        <w:rPr>
          <w:rFonts w:ascii="Arial" w:hAnsi="Arial" w:cs="Times New Roman"/>
        </w:rPr>
      </w:pPr>
      <w:r w:rsidRPr="004F582E">
        <w:rPr>
          <w:rFonts w:ascii="Arial" w:hAnsi="Arial" w:cs="Times New Roman"/>
          <w:lang w:val="id-ID"/>
        </w:rPr>
        <w:t xml:space="preserve">Unit </w:t>
      </w:r>
      <w:r w:rsidR="0013413F" w:rsidRPr="004F582E">
        <w:rPr>
          <w:rFonts w:ascii="Arial" w:hAnsi="Arial" w:cs="Times New Roman"/>
          <w:lang w:val="id-ID"/>
        </w:rPr>
        <w:t>Hemodialisis</w:t>
      </w:r>
      <w:r w:rsidR="00AB1A9D" w:rsidRPr="004F582E">
        <w:rPr>
          <w:rFonts w:ascii="Arial" w:hAnsi="Arial" w:cs="Times New Roman"/>
          <w:lang w:val="id-ID"/>
        </w:rPr>
        <w:t xml:space="preserve"> melakukan koordinasi dengan kepegawaian dan diklat untuk status kepegawaian perawat</w:t>
      </w:r>
      <w:r w:rsidR="0013413F" w:rsidRPr="004F582E">
        <w:rPr>
          <w:rFonts w:ascii="Arial" w:hAnsi="Arial" w:cs="Times New Roman"/>
          <w:lang w:val="id-ID"/>
        </w:rPr>
        <w:t>.</w:t>
      </w:r>
    </w:p>
    <w:p w14:paraId="1DEE63ED" w14:textId="77777777" w:rsidR="00AB1A9D" w:rsidRPr="004F582E" w:rsidRDefault="00C732BA" w:rsidP="004F582E">
      <w:pPr>
        <w:pStyle w:val="ListParagraph"/>
        <w:numPr>
          <w:ilvl w:val="0"/>
          <w:numId w:val="23"/>
        </w:numPr>
        <w:spacing w:after="0" w:line="360" w:lineRule="auto"/>
        <w:ind w:left="1080"/>
        <w:jc w:val="both"/>
        <w:rPr>
          <w:rFonts w:ascii="Arial" w:hAnsi="Arial" w:cs="Times New Roman"/>
        </w:rPr>
      </w:pPr>
      <w:r w:rsidRPr="004F582E">
        <w:rPr>
          <w:rFonts w:ascii="Arial" w:hAnsi="Arial" w:cs="Times New Roman"/>
          <w:lang w:val="id-ID"/>
        </w:rPr>
        <w:t>Unit</w:t>
      </w:r>
      <w:r w:rsidR="0013413F" w:rsidRPr="004F582E">
        <w:rPr>
          <w:rFonts w:ascii="Arial" w:hAnsi="Arial" w:cs="Times New Roman"/>
          <w:lang w:val="id-ID"/>
        </w:rPr>
        <w:t xml:space="preserve"> Hemodialisis</w:t>
      </w:r>
      <w:r w:rsidR="00AB1A9D" w:rsidRPr="004F582E">
        <w:rPr>
          <w:rFonts w:ascii="Arial" w:hAnsi="Arial" w:cs="Times New Roman"/>
          <w:lang w:val="id-ID"/>
        </w:rPr>
        <w:t xml:space="preserve"> melakukan koordinasi dengan kepegawaian dan diklat untuk cuti, ijin nikah dan ijin ibadah</w:t>
      </w:r>
      <w:r w:rsidR="0013413F" w:rsidRPr="004F582E">
        <w:rPr>
          <w:rFonts w:ascii="Arial" w:hAnsi="Arial" w:cs="Times New Roman"/>
          <w:lang w:val="id-ID"/>
        </w:rPr>
        <w:t>.</w:t>
      </w:r>
    </w:p>
    <w:p w14:paraId="5D7C40B4" w14:textId="77777777" w:rsidR="00AB74E2" w:rsidRPr="004F582E" w:rsidRDefault="00AB74E2" w:rsidP="004F582E">
      <w:pPr>
        <w:pStyle w:val="ListParagraph"/>
        <w:spacing w:after="0" w:line="360" w:lineRule="auto"/>
        <w:ind w:left="1080"/>
        <w:jc w:val="both"/>
        <w:rPr>
          <w:rFonts w:ascii="Arial" w:hAnsi="Arial" w:cs="Times New Roman"/>
          <w:color w:val="FF0000"/>
        </w:rPr>
      </w:pPr>
    </w:p>
    <w:p w14:paraId="02CB2FC8" w14:textId="77777777" w:rsidR="006D3907" w:rsidRPr="004F582E" w:rsidRDefault="006D3907" w:rsidP="004F582E">
      <w:pPr>
        <w:pStyle w:val="ListParagraph"/>
        <w:numPr>
          <w:ilvl w:val="0"/>
          <w:numId w:val="5"/>
        </w:numPr>
        <w:spacing w:after="0" w:line="360" w:lineRule="auto"/>
        <w:ind w:left="360"/>
        <w:jc w:val="both"/>
        <w:rPr>
          <w:rFonts w:ascii="Arial" w:hAnsi="Arial" w:cs="Times New Roman"/>
        </w:rPr>
      </w:pPr>
      <w:r w:rsidRPr="004F582E">
        <w:rPr>
          <w:rFonts w:ascii="Arial" w:hAnsi="Arial" w:cs="Times New Roman"/>
          <w:b/>
        </w:rPr>
        <w:t xml:space="preserve">Tata Laksana Hubungan kerja dengan </w:t>
      </w:r>
      <w:r w:rsidRPr="004F582E">
        <w:rPr>
          <w:rFonts w:ascii="Arial" w:hAnsi="Arial" w:cs="Times New Roman"/>
          <w:b/>
          <w:lang w:val="id-ID"/>
        </w:rPr>
        <w:t>Humas</w:t>
      </w:r>
    </w:p>
    <w:p w14:paraId="47F4BED5" w14:textId="77777777" w:rsidR="006D3907" w:rsidRPr="004F582E" w:rsidRDefault="00077534" w:rsidP="004F582E">
      <w:pPr>
        <w:pStyle w:val="ListParagraph"/>
        <w:numPr>
          <w:ilvl w:val="0"/>
          <w:numId w:val="24"/>
        </w:numPr>
        <w:spacing w:after="0" w:line="360" w:lineRule="auto"/>
        <w:jc w:val="both"/>
        <w:rPr>
          <w:rFonts w:ascii="Arial" w:hAnsi="Arial" w:cs="Times New Roman"/>
        </w:rPr>
      </w:pPr>
      <w:r w:rsidRPr="004F582E">
        <w:rPr>
          <w:rFonts w:ascii="Arial" w:hAnsi="Arial" w:cs="Times New Roman"/>
          <w:lang w:val="id-ID"/>
        </w:rPr>
        <w:t>Unit</w:t>
      </w:r>
      <w:r w:rsidR="006D3907" w:rsidRPr="004F582E">
        <w:rPr>
          <w:rFonts w:ascii="Arial" w:hAnsi="Arial" w:cs="Times New Roman"/>
          <w:lang w:val="id-ID"/>
        </w:rPr>
        <w:t xml:space="preserve"> </w:t>
      </w:r>
      <w:r w:rsidR="00AB74E2" w:rsidRPr="004F582E">
        <w:rPr>
          <w:rFonts w:ascii="Arial" w:hAnsi="Arial" w:cs="Times New Roman"/>
          <w:lang w:val="id-ID"/>
        </w:rPr>
        <w:t>Hemodialisis</w:t>
      </w:r>
      <w:r w:rsidR="006D3907" w:rsidRPr="004F582E">
        <w:rPr>
          <w:rFonts w:ascii="Arial" w:hAnsi="Arial" w:cs="Times New Roman"/>
          <w:lang w:val="id-ID"/>
        </w:rPr>
        <w:t xml:space="preserve"> melakukan koordinasi dengan bagian pemasaran dan humas terkait dengan pasien tanggungan</w:t>
      </w:r>
      <w:r w:rsidR="00AB74E2" w:rsidRPr="004F582E">
        <w:rPr>
          <w:rFonts w:ascii="Arial" w:hAnsi="Arial" w:cs="Times New Roman"/>
          <w:lang w:val="id-ID"/>
        </w:rPr>
        <w:t>.</w:t>
      </w:r>
    </w:p>
    <w:p w14:paraId="1349CD8C" w14:textId="77777777" w:rsidR="006D3907" w:rsidRPr="004F582E" w:rsidRDefault="00077534" w:rsidP="004F582E">
      <w:pPr>
        <w:pStyle w:val="ListParagraph"/>
        <w:numPr>
          <w:ilvl w:val="0"/>
          <w:numId w:val="24"/>
        </w:numPr>
        <w:spacing w:after="0" w:line="360" w:lineRule="auto"/>
        <w:jc w:val="both"/>
        <w:rPr>
          <w:rFonts w:ascii="Arial" w:hAnsi="Arial" w:cs="Times New Roman"/>
        </w:rPr>
      </w:pPr>
      <w:r w:rsidRPr="004F582E">
        <w:rPr>
          <w:rFonts w:ascii="Arial" w:hAnsi="Arial" w:cs="Times New Roman"/>
          <w:lang w:val="id-ID"/>
        </w:rPr>
        <w:t>Unit</w:t>
      </w:r>
      <w:r w:rsidR="006D3907" w:rsidRPr="004F582E">
        <w:rPr>
          <w:rFonts w:ascii="Arial" w:hAnsi="Arial" w:cs="Times New Roman"/>
          <w:lang w:val="id-ID"/>
        </w:rPr>
        <w:t xml:space="preserve"> </w:t>
      </w:r>
      <w:r w:rsidR="00AB74E2" w:rsidRPr="004F582E">
        <w:rPr>
          <w:rFonts w:ascii="Arial" w:hAnsi="Arial" w:cs="Times New Roman"/>
          <w:lang w:val="id-ID"/>
        </w:rPr>
        <w:t xml:space="preserve">Hemodialisis </w:t>
      </w:r>
      <w:r w:rsidR="006D3907" w:rsidRPr="004F582E">
        <w:rPr>
          <w:rFonts w:ascii="Arial" w:hAnsi="Arial" w:cs="Times New Roman"/>
          <w:lang w:val="id-ID"/>
        </w:rPr>
        <w:t>melakukan koordinasi dengan bagian pemasaran dan humas terkait penanganan komplin</w:t>
      </w:r>
      <w:r w:rsidR="00AB74E2" w:rsidRPr="004F582E">
        <w:rPr>
          <w:rFonts w:ascii="Arial" w:hAnsi="Arial" w:cs="Times New Roman"/>
          <w:lang w:val="id-ID"/>
        </w:rPr>
        <w:t>.</w:t>
      </w:r>
    </w:p>
    <w:p w14:paraId="115F2803" w14:textId="77777777" w:rsidR="006D3907" w:rsidRPr="004F582E" w:rsidRDefault="00077534" w:rsidP="004F582E">
      <w:pPr>
        <w:pStyle w:val="ListParagraph"/>
        <w:numPr>
          <w:ilvl w:val="0"/>
          <w:numId w:val="24"/>
        </w:numPr>
        <w:spacing w:after="0" w:line="360" w:lineRule="auto"/>
        <w:jc w:val="both"/>
        <w:rPr>
          <w:rFonts w:ascii="Arial" w:hAnsi="Arial" w:cs="Times New Roman"/>
        </w:rPr>
      </w:pPr>
      <w:r w:rsidRPr="004F582E">
        <w:rPr>
          <w:rFonts w:ascii="Arial" w:hAnsi="Arial" w:cs="Times New Roman"/>
          <w:lang w:val="id-ID"/>
        </w:rPr>
        <w:t>Unit</w:t>
      </w:r>
      <w:r w:rsidR="006D3907" w:rsidRPr="004F582E">
        <w:rPr>
          <w:rFonts w:ascii="Arial" w:hAnsi="Arial" w:cs="Times New Roman"/>
          <w:lang w:val="id-ID"/>
        </w:rPr>
        <w:t xml:space="preserve"> </w:t>
      </w:r>
      <w:r w:rsidR="00AB74E2" w:rsidRPr="004F582E">
        <w:rPr>
          <w:rFonts w:ascii="Arial" w:hAnsi="Arial" w:cs="Times New Roman"/>
          <w:lang w:val="id-ID"/>
        </w:rPr>
        <w:t xml:space="preserve">Hemodialisis </w:t>
      </w:r>
      <w:r w:rsidR="006D3907" w:rsidRPr="004F582E">
        <w:rPr>
          <w:rFonts w:ascii="Arial" w:hAnsi="Arial" w:cs="Times New Roman"/>
          <w:lang w:val="id-ID"/>
        </w:rPr>
        <w:t>melakukan koordinasi dengan bagian pemasaran dan humas terkait usulan kenaikan tarif</w:t>
      </w:r>
      <w:r w:rsidR="00AB74E2" w:rsidRPr="004F582E">
        <w:rPr>
          <w:rFonts w:ascii="Arial" w:hAnsi="Arial" w:cs="Times New Roman"/>
          <w:lang w:val="id-ID"/>
        </w:rPr>
        <w:t>.</w:t>
      </w:r>
    </w:p>
    <w:p w14:paraId="0A8EBEC1" w14:textId="77777777" w:rsidR="006D3907" w:rsidRPr="004F582E" w:rsidRDefault="00077534" w:rsidP="004F582E">
      <w:pPr>
        <w:pStyle w:val="ListParagraph"/>
        <w:numPr>
          <w:ilvl w:val="0"/>
          <w:numId w:val="24"/>
        </w:numPr>
        <w:spacing w:after="0" w:line="360" w:lineRule="auto"/>
        <w:jc w:val="both"/>
        <w:rPr>
          <w:rFonts w:ascii="Arial" w:hAnsi="Arial" w:cs="Times New Roman"/>
        </w:rPr>
      </w:pPr>
      <w:r w:rsidRPr="004F582E">
        <w:rPr>
          <w:rFonts w:ascii="Arial" w:hAnsi="Arial" w:cs="Times New Roman"/>
          <w:lang w:val="id-ID"/>
        </w:rPr>
        <w:lastRenderedPageBreak/>
        <w:t>Unit</w:t>
      </w:r>
      <w:r w:rsidR="006D3907" w:rsidRPr="004F582E">
        <w:rPr>
          <w:rFonts w:ascii="Arial" w:hAnsi="Arial" w:cs="Times New Roman"/>
          <w:lang w:val="id-ID"/>
        </w:rPr>
        <w:t xml:space="preserve"> </w:t>
      </w:r>
      <w:r w:rsidR="00AB74E2" w:rsidRPr="004F582E">
        <w:rPr>
          <w:rFonts w:ascii="Arial" w:hAnsi="Arial" w:cs="Times New Roman"/>
          <w:lang w:val="id-ID"/>
        </w:rPr>
        <w:t xml:space="preserve">Hemodialisis </w:t>
      </w:r>
      <w:r w:rsidR="006D3907" w:rsidRPr="004F582E">
        <w:rPr>
          <w:rFonts w:ascii="Arial" w:hAnsi="Arial" w:cs="Times New Roman"/>
          <w:lang w:val="id-ID"/>
        </w:rPr>
        <w:t xml:space="preserve">melakukan koordinasi dengan bagian pemasaran dan humas terkait </w:t>
      </w:r>
      <w:r w:rsidR="00777725" w:rsidRPr="004F582E">
        <w:rPr>
          <w:rFonts w:ascii="Arial" w:hAnsi="Arial" w:cs="Times New Roman"/>
          <w:lang w:val="id-ID"/>
        </w:rPr>
        <w:t>peningkatan fasilitas pelayanan</w:t>
      </w:r>
      <w:r w:rsidR="00AB74E2" w:rsidRPr="004F582E">
        <w:rPr>
          <w:rFonts w:ascii="Arial" w:hAnsi="Arial" w:cs="Times New Roman"/>
          <w:lang w:val="id-ID"/>
        </w:rPr>
        <w:t>.</w:t>
      </w:r>
    </w:p>
    <w:p w14:paraId="2138A66A" w14:textId="77777777" w:rsidR="00675C5C" w:rsidRPr="004F582E" w:rsidRDefault="00077534" w:rsidP="004F582E">
      <w:pPr>
        <w:pStyle w:val="ListParagraph"/>
        <w:numPr>
          <w:ilvl w:val="0"/>
          <w:numId w:val="24"/>
        </w:numPr>
        <w:spacing w:after="0" w:line="360" w:lineRule="auto"/>
        <w:jc w:val="both"/>
        <w:rPr>
          <w:rFonts w:ascii="Arial" w:hAnsi="Arial" w:cs="Times New Roman"/>
        </w:rPr>
      </w:pPr>
      <w:r w:rsidRPr="004F582E">
        <w:rPr>
          <w:rFonts w:ascii="Arial" w:hAnsi="Arial" w:cs="Times New Roman"/>
          <w:lang w:val="id-ID"/>
        </w:rPr>
        <w:t>Unit</w:t>
      </w:r>
      <w:r w:rsidR="00777725" w:rsidRPr="004F582E">
        <w:rPr>
          <w:rFonts w:ascii="Arial" w:hAnsi="Arial" w:cs="Times New Roman"/>
          <w:lang w:val="id-ID"/>
        </w:rPr>
        <w:t xml:space="preserve"> </w:t>
      </w:r>
      <w:r w:rsidR="00AB74E2" w:rsidRPr="004F582E">
        <w:rPr>
          <w:rFonts w:ascii="Arial" w:hAnsi="Arial" w:cs="Times New Roman"/>
          <w:lang w:val="id-ID"/>
        </w:rPr>
        <w:t xml:space="preserve">Hemodialisis </w:t>
      </w:r>
      <w:r w:rsidR="00777725" w:rsidRPr="004F582E">
        <w:rPr>
          <w:rFonts w:ascii="Arial" w:hAnsi="Arial" w:cs="Times New Roman"/>
          <w:lang w:val="id-ID"/>
        </w:rPr>
        <w:t>melakukan koordinasi dengan bagian pemasaran dan humas terkait pengadaan leafleat pelayanan</w:t>
      </w:r>
      <w:r w:rsidR="00AB74E2" w:rsidRPr="004F582E">
        <w:rPr>
          <w:rFonts w:ascii="Arial" w:hAnsi="Arial" w:cs="Times New Roman"/>
          <w:lang w:val="id-ID"/>
        </w:rPr>
        <w:t>.</w:t>
      </w:r>
    </w:p>
    <w:p w14:paraId="1555021C" w14:textId="77777777" w:rsidR="00587DF7" w:rsidRPr="004F582E" w:rsidRDefault="00587DF7" w:rsidP="004F582E">
      <w:pPr>
        <w:pStyle w:val="ListParagraph"/>
        <w:spacing w:after="0" w:line="360" w:lineRule="auto"/>
        <w:ind w:left="1800"/>
        <w:jc w:val="both"/>
        <w:rPr>
          <w:rFonts w:ascii="Arial" w:hAnsi="Arial" w:cs="Times New Roman"/>
          <w:color w:val="FF0000"/>
        </w:rPr>
      </w:pPr>
    </w:p>
    <w:p w14:paraId="793E983A" w14:textId="77777777" w:rsidR="00587DF7" w:rsidRPr="004F582E" w:rsidRDefault="00587DF7" w:rsidP="004F582E">
      <w:pPr>
        <w:pStyle w:val="ListParagraph"/>
        <w:numPr>
          <w:ilvl w:val="0"/>
          <w:numId w:val="5"/>
        </w:numPr>
        <w:spacing w:after="0" w:line="360" w:lineRule="auto"/>
        <w:ind w:left="360"/>
        <w:jc w:val="both"/>
        <w:rPr>
          <w:rFonts w:ascii="Arial" w:hAnsi="Arial" w:cs="Times New Roman"/>
          <w:b/>
          <w:lang w:val="id-ID"/>
        </w:rPr>
      </w:pPr>
      <w:r w:rsidRPr="004F582E">
        <w:rPr>
          <w:rFonts w:ascii="Arial" w:hAnsi="Arial" w:cs="Times New Roman"/>
          <w:b/>
        </w:rPr>
        <w:t>Tata Laksana Hubungan kerja dengan</w:t>
      </w:r>
      <w:r w:rsidRPr="004F582E">
        <w:rPr>
          <w:rFonts w:ascii="Arial" w:hAnsi="Arial" w:cs="Times New Roman"/>
          <w:b/>
          <w:lang w:val="id-ID"/>
        </w:rPr>
        <w:t xml:space="preserve"> Pengembangan Rumah Sakit</w:t>
      </w:r>
    </w:p>
    <w:p w14:paraId="7162E1C7" w14:textId="77777777" w:rsidR="00587DF7" w:rsidRPr="004F582E" w:rsidRDefault="004A1E60" w:rsidP="004F582E">
      <w:pPr>
        <w:pStyle w:val="ListParagraph"/>
        <w:numPr>
          <w:ilvl w:val="0"/>
          <w:numId w:val="25"/>
        </w:numPr>
        <w:spacing w:after="0" w:line="360" w:lineRule="auto"/>
        <w:ind w:left="1080"/>
        <w:jc w:val="both"/>
        <w:rPr>
          <w:rFonts w:ascii="Arial" w:hAnsi="Arial" w:cs="Times New Roman"/>
          <w:lang w:val="id-ID"/>
        </w:rPr>
      </w:pPr>
      <w:r w:rsidRPr="004F582E">
        <w:rPr>
          <w:rFonts w:ascii="Arial" w:hAnsi="Arial" w:cs="Times New Roman"/>
          <w:lang w:val="id-ID"/>
        </w:rPr>
        <w:t xml:space="preserve">Mengusulkan penambahan pelayanan baru sesuai dengan kebutuhan pelanggan : </w:t>
      </w:r>
    </w:p>
    <w:p w14:paraId="797C811B" w14:textId="77777777" w:rsidR="004A1E60" w:rsidRPr="004F582E" w:rsidRDefault="004A1E60" w:rsidP="004F582E">
      <w:pPr>
        <w:pStyle w:val="ListParagraph"/>
        <w:numPr>
          <w:ilvl w:val="0"/>
          <w:numId w:val="26"/>
        </w:numPr>
        <w:spacing w:after="0" w:line="360" w:lineRule="auto"/>
        <w:ind w:left="1800"/>
        <w:jc w:val="both"/>
        <w:rPr>
          <w:rFonts w:ascii="Arial" w:hAnsi="Arial" w:cs="Times New Roman"/>
          <w:lang w:val="id-ID"/>
        </w:rPr>
      </w:pPr>
      <w:r w:rsidRPr="004F582E">
        <w:rPr>
          <w:rFonts w:ascii="Arial" w:hAnsi="Arial" w:cs="Times New Roman"/>
          <w:lang w:val="id-ID"/>
        </w:rPr>
        <w:t>Penambahan alat pemeriksaan penunjang</w:t>
      </w:r>
      <w:r w:rsidR="00552C20" w:rsidRPr="004F582E">
        <w:rPr>
          <w:rFonts w:ascii="Arial" w:hAnsi="Arial" w:cs="Times New Roman"/>
          <w:lang w:val="id-ID"/>
        </w:rPr>
        <w:t>.</w:t>
      </w:r>
    </w:p>
    <w:p w14:paraId="3871E5B7" w14:textId="77777777" w:rsidR="004A1E60" w:rsidRPr="004F582E" w:rsidRDefault="004A1E60" w:rsidP="004F582E">
      <w:pPr>
        <w:pStyle w:val="ListParagraph"/>
        <w:numPr>
          <w:ilvl w:val="0"/>
          <w:numId w:val="26"/>
        </w:numPr>
        <w:spacing w:after="0" w:line="360" w:lineRule="auto"/>
        <w:ind w:left="1800"/>
        <w:jc w:val="both"/>
        <w:rPr>
          <w:rFonts w:ascii="Arial" w:hAnsi="Arial" w:cs="Times New Roman"/>
          <w:lang w:val="id-ID"/>
        </w:rPr>
      </w:pPr>
      <w:r w:rsidRPr="004F582E">
        <w:rPr>
          <w:rFonts w:ascii="Arial" w:hAnsi="Arial" w:cs="Times New Roman"/>
          <w:lang w:val="id-ID"/>
        </w:rPr>
        <w:t>Penambahan ruang perawatan khusus</w:t>
      </w:r>
      <w:r w:rsidR="00552C20" w:rsidRPr="004F582E">
        <w:rPr>
          <w:rFonts w:ascii="Arial" w:hAnsi="Arial" w:cs="Times New Roman"/>
          <w:lang w:val="id-ID"/>
        </w:rPr>
        <w:t>.</w:t>
      </w:r>
    </w:p>
    <w:p w14:paraId="04866F88" w14:textId="77777777" w:rsidR="00587DF7" w:rsidRPr="004F582E" w:rsidRDefault="004A1E60" w:rsidP="004F582E">
      <w:pPr>
        <w:pStyle w:val="ListParagraph"/>
        <w:numPr>
          <w:ilvl w:val="0"/>
          <w:numId w:val="25"/>
        </w:numPr>
        <w:spacing w:after="0" w:line="360" w:lineRule="auto"/>
        <w:ind w:left="1080"/>
        <w:jc w:val="both"/>
        <w:rPr>
          <w:rFonts w:ascii="Arial" w:hAnsi="Arial" w:cs="Times New Roman"/>
          <w:lang w:val="id-ID"/>
        </w:rPr>
      </w:pPr>
      <w:r w:rsidRPr="004F582E">
        <w:rPr>
          <w:rFonts w:ascii="Arial" w:hAnsi="Arial" w:cs="Times New Roman"/>
          <w:lang w:val="id-ID"/>
        </w:rPr>
        <w:t>Mengajukan penambahan fasilitas kamar pasien</w:t>
      </w:r>
      <w:r w:rsidR="00552C20" w:rsidRPr="004F582E">
        <w:rPr>
          <w:rFonts w:ascii="Arial" w:hAnsi="Arial" w:cs="Times New Roman"/>
          <w:lang w:val="id-ID"/>
        </w:rPr>
        <w:t>.</w:t>
      </w:r>
    </w:p>
    <w:p w14:paraId="347163E9" w14:textId="77777777" w:rsidR="00A45469" w:rsidRPr="004F582E" w:rsidRDefault="00A45469" w:rsidP="004F582E">
      <w:pPr>
        <w:pStyle w:val="ListParagraph"/>
        <w:numPr>
          <w:ilvl w:val="0"/>
          <w:numId w:val="5"/>
        </w:numPr>
        <w:suppressAutoHyphens w:val="0"/>
        <w:spacing w:after="0" w:line="360" w:lineRule="auto"/>
        <w:ind w:left="567" w:hanging="578"/>
        <w:contextualSpacing/>
        <w:jc w:val="both"/>
        <w:rPr>
          <w:rFonts w:ascii="Arial" w:hAnsi="Arial" w:cs="Times New Roman"/>
          <w:b/>
        </w:rPr>
      </w:pPr>
      <w:r w:rsidRPr="004F582E">
        <w:rPr>
          <w:rFonts w:ascii="Arial" w:hAnsi="Arial" w:cs="Times New Roman"/>
          <w:b/>
        </w:rPr>
        <w:t>Tata Laksana Hubungan kerja dengan</w:t>
      </w:r>
      <w:r w:rsidR="0064419E" w:rsidRPr="004F582E">
        <w:rPr>
          <w:rFonts w:ascii="Arial" w:hAnsi="Arial" w:cs="Times New Roman"/>
          <w:b/>
        </w:rPr>
        <w:t>n bagian</w:t>
      </w:r>
      <w:r w:rsidRPr="004F582E">
        <w:rPr>
          <w:rFonts w:ascii="Arial" w:hAnsi="Arial" w:cs="Times New Roman"/>
          <w:b/>
        </w:rPr>
        <w:t xml:space="preserve"> </w:t>
      </w:r>
      <w:r w:rsidR="006760AD" w:rsidRPr="004F582E">
        <w:rPr>
          <w:rFonts w:ascii="Arial" w:hAnsi="Arial" w:cs="Times New Roman"/>
          <w:b/>
        </w:rPr>
        <w:t xml:space="preserve">Pengadaan dan </w:t>
      </w:r>
      <w:r w:rsidRPr="004F582E">
        <w:rPr>
          <w:rFonts w:ascii="Arial" w:hAnsi="Arial" w:cs="Times New Roman"/>
          <w:b/>
        </w:rPr>
        <w:t>Logistik</w:t>
      </w:r>
    </w:p>
    <w:p w14:paraId="7D12C1A0" w14:textId="77777777" w:rsidR="00A45469" w:rsidRPr="004F582E" w:rsidRDefault="00077534" w:rsidP="004F582E">
      <w:pPr>
        <w:pStyle w:val="ListParagraph"/>
        <w:numPr>
          <w:ilvl w:val="0"/>
          <w:numId w:val="12"/>
        </w:numPr>
        <w:suppressAutoHyphens w:val="0"/>
        <w:spacing w:after="0" w:line="360" w:lineRule="auto"/>
        <w:ind w:left="1080"/>
        <w:contextualSpacing/>
        <w:jc w:val="both"/>
        <w:rPr>
          <w:rFonts w:ascii="Arial" w:hAnsi="Arial" w:cs="Times New Roman"/>
        </w:rPr>
      </w:pPr>
      <w:r w:rsidRPr="004F582E">
        <w:rPr>
          <w:rFonts w:ascii="Arial" w:hAnsi="Arial" w:cs="Times New Roman"/>
        </w:rPr>
        <w:t>Unit</w:t>
      </w:r>
      <w:r w:rsidR="00667E34" w:rsidRPr="004F582E">
        <w:rPr>
          <w:rFonts w:ascii="Arial" w:hAnsi="Arial" w:cs="Times New Roman"/>
        </w:rPr>
        <w:t xml:space="preserve"> </w:t>
      </w:r>
      <w:r w:rsidR="00552C20" w:rsidRPr="004F582E">
        <w:rPr>
          <w:rFonts w:ascii="Arial" w:hAnsi="Arial" w:cs="Times New Roman"/>
          <w:lang w:val="id-ID"/>
        </w:rPr>
        <w:t>Hemodialisis</w:t>
      </w:r>
      <w:r w:rsidR="00552C20" w:rsidRPr="004F582E">
        <w:rPr>
          <w:rFonts w:ascii="Arial" w:hAnsi="Arial" w:cs="Times New Roman"/>
        </w:rPr>
        <w:t xml:space="preserve"> </w:t>
      </w:r>
      <w:r w:rsidR="00A45469" w:rsidRPr="004F582E">
        <w:rPr>
          <w:rFonts w:ascii="Arial" w:hAnsi="Arial" w:cs="Times New Roman"/>
        </w:rPr>
        <w:t xml:space="preserve">bekerjasama dengan </w:t>
      </w:r>
      <w:r w:rsidR="0064419E" w:rsidRPr="004F582E">
        <w:rPr>
          <w:rFonts w:ascii="Arial" w:hAnsi="Arial" w:cs="Times New Roman"/>
        </w:rPr>
        <w:t>bagian Pengadaan dan Logistik</w:t>
      </w:r>
      <w:r w:rsidR="00A45469" w:rsidRPr="004F582E">
        <w:rPr>
          <w:rFonts w:ascii="Arial" w:hAnsi="Arial" w:cs="Times New Roman"/>
        </w:rPr>
        <w:t xml:space="preserve"> dalam hal Alat Tulis Kantor (ATK)</w:t>
      </w:r>
      <w:r w:rsidR="0064419E" w:rsidRPr="004F582E">
        <w:rPr>
          <w:rFonts w:ascii="Arial" w:hAnsi="Arial" w:cs="Times New Roman"/>
        </w:rPr>
        <w:t xml:space="preserve">  dan  bahan rumah tangga yang lain</w:t>
      </w:r>
      <w:r w:rsidR="00552C20" w:rsidRPr="004F582E">
        <w:rPr>
          <w:rFonts w:ascii="Arial" w:hAnsi="Arial" w:cs="Times New Roman"/>
        </w:rPr>
        <w:t>.</w:t>
      </w:r>
    </w:p>
    <w:p w14:paraId="539B0B1D" w14:textId="77777777" w:rsidR="00A45469" w:rsidRPr="004F582E" w:rsidRDefault="00A45469" w:rsidP="004F582E">
      <w:pPr>
        <w:pStyle w:val="ListParagraph"/>
        <w:numPr>
          <w:ilvl w:val="0"/>
          <w:numId w:val="12"/>
        </w:numPr>
        <w:suppressAutoHyphens w:val="0"/>
        <w:spacing w:after="0" w:line="360" w:lineRule="auto"/>
        <w:ind w:left="1080"/>
        <w:contextualSpacing/>
        <w:jc w:val="both"/>
        <w:rPr>
          <w:rFonts w:ascii="Arial" w:hAnsi="Arial" w:cs="Times New Roman"/>
        </w:rPr>
      </w:pPr>
      <w:r w:rsidRPr="004F582E">
        <w:rPr>
          <w:rFonts w:ascii="Arial" w:hAnsi="Arial" w:cs="Times New Roman"/>
        </w:rPr>
        <w:t xml:space="preserve">Perawat </w:t>
      </w:r>
      <w:r w:rsidR="00552C20" w:rsidRPr="004F582E">
        <w:rPr>
          <w:rFonts w:ascii="Arial" w:hAnsi="Arial" w:cs="Times New Roman"/>
        </w:rPr>
        <w:t>hemodialisis me</w:t>
      </w:r>
      <w:r w:rsidRPr="004F582E">
        <w:rPr>
          <w:rFonts w:ascii="Arial" w:hAnsi="Arial" w:cs="Times New Roman"/>
        </w:rPr>
        <w:t>lapor</w:t>
      </w:r>
      <w:r w:rsidR="00552C20" w:rsidRPr="004F582E">
        <w:rPr>
          <w:rFonts w:ascii="Arial" w:hAnsi="Arial" w:cs="Times New Roman"/>
        </w:rPr>
        <w:t>kan</w:t>
      </w:r>
      <w:r w:rsidRPr="004F582E">
        <w:rPr>
          <w:rFonts w:ascii="Arial" w:hAnsi="Arial" w:cs="Times New Roman"/>
        </w:rPr>
        <w:t xml:space="preserve"> ke </w:t>
      </w:r>
      <w:r w:rsidR="0064419E" w:rsidRPr="004F582E">
        <w:rPr>
          <w:rFonts w:ascii="Arial" w:hAnsi="Arial" w:cs="Times New Roman"/>
        </w:rPr>
        <w:t xml:space="preserve">kepala </w:t>
      </w:r>
      <w:r w:rsidR="00552C20" w:rsidRPr="004F582E">
        <w:rPr>
          <w:rFonts w:ascii="Arial" w:hAnsi="Arial" w:cs="Times New Roman"/>
        </w:rPr>
        <w:t>ruang hemodialisis</w:t>
      </w:r>
      <w:r w:rsidR="0064419E" w:rsidRPr="004F582E">
        <w:rPr>
          <w:rFonts w:ascii="Arial" w:hAnsi="Arial" w:cs="Times New Roman"/>
        </w:rPr>
        <w:t xml:space="preserve"> </w:t>
      </w:r>
      <w:r w:rsidRPr="004F582E">
        <w:rPr>
          <w:rFonts w:ascii="Arial" w:hAnsi="Arial" w:cs="Times New Roman"/>
        </w:rPr>
        <w:t>mengenai adanya ATK</w:t>
      </w:r>
      <w:r w:rsidR="0064419E" w:rsidRPr="004F582E">
        <w:rPr>
          <w:rFonts w:ascii="Arial" w:hAnsi="Arial" w:cs="Times New Roman"/>
        </w:rPr>
        <w:t xml:space="preserve"> dan bahan rumah tangga yang lain</w:t>
      </w:r>
      <w:r w:rsidRPr="004F582E">
        <w:rPr>
          <w:rFonts w:ascii="Arial" w:hAnsi="Arial" w:cs="Times New Roman"/>
        </w:rPr>
        <w:t xml:space="preserve"> yang habis pakai</w:t>
      </w:r>
      <w:r w:rsidR="00552C20" w:rsidRPr="004F582E">
        <w:rPr>
          <w:rFonts w:ascii="Arial" w:hAnsi="Arial" w:cs="Times New Roman"/>
        </w:rPr>
        <w:t>.</w:t>
      </w:r>
    </w:p>
    <w:p w14:paraId="7E063844" w14:textId="77777777" w:rsidR="00A45469" w:rsidRPr="004F582E" w:rsidRDefault="0064419E" w:rsidP="004F582E">
      <w:pPr>
        <w:pStyle w:val="ListParagraph"/>
        <w:numPr>
          <w:ilvl w:val="0"/>
          <w:numId w:val="12"/>
        </w:numPr>
        <w:suppressAutoHyphens w:val="0"/>
        <w:spacing w:after="0" w:line="360" w:lineRule="auto"/>
        <w:ind w:left="1080"/>
        <w:contextualSpacing/>
        <w:jc w:val="both"/>
        <w:rPr>
          <w:rFonts w:ascii="Arial" w:hAnsi="Arial" w:cs="Times New Roman"/>
        </w:rPr>
      </w:pPr>
      <w:r w:rsidRPr="004F582E">
        <w:rPr>
          <w:rFonts w:ascii="Arial" w:hAnsi="Arial" w:cs="Times New Roman"/>
        </w:rPr>
        <w:t xml:space="preserve">Kepala  </w:t>
      </w:r>
      <w:r w:rsidR="00552C20" w:rsidRPr="004F582E">
        <w:rPr>
          <w:rFonts w:ascii="Arial" w:hAnsi="Arial" w:cs="Times New Roman"/>
        </w:rPr>
        <w:t xml:space="preserve">ruang hemodialisis </w:t>
      </w:r>
      <w:r w:rsidR="00A45469" w:rsidRPr="004F582E">
        <w:rPr>
          <w:rFonts w:ascii="Arial" w:hAnsi="Arial" w:cs="Times New Roman"/>
        </w:rPr>
        <w:t>menulis ATK</w:t>
      </w:r>
      <w:r w:rsidRPr="004F582E">
        <w:rPr>
          <w:rFonts w:ascii="Arial" w:hAnsi="Arial" w:cs="Times New Roman"/>
        </w:rPr>
        <w:t xml:space="preserve"> dan bahan rumah tangga yang lain</w:t>
      </w:r>
      <w:r w:rsidR="00A45469" w:rsidRPr="004F582E">
        <w:rPr>
          <w:rFonts w:ascii="Arial" w:hAnsi="Arial" w:cs="Times New Roman"/>
        </w:rPr>
        <w:t xml:space="preserve"> yang habis dipakai di lembar permintaan dan ditandatangani oleh </w:t>
      </w:r>
      <w:r w:rsidR="00552C20" w:rsidRPr="004F582E">
        <w:rPr>
          <w:rFonts w:ascii="Arial" w:hAnsi="Arial" w:cs="Times New Roman"/>
        </w:rPr>
        <w:t>K</w:t>
      </w:r>
      <w:r w:rsidR="00A45469" w:rsidRPr="004F582E">
        <w:rPr>
          <w:rFonts w:ascii="Arial" w:hAnsi="Arial" w:cs="Times New Roman"/>
        </w:rPr>
        <w:t xml:space="preserve">epala </w:t>
      </w:r>
      <w:r w:rsidR="00077534" w:rsidRPr="004F582E">
        <w:rPr>
          <w:rFonts w:ascii="Arial" w:hAnsi="Arial" w:cs="Times New Roman"/>
        </w:rPr>
        <w:t>Unit</w:t>
      </w:r>
      <w:r w:rsidR="00552C20" w:rsidRPr="004F582E">
        <w:rPr>
          <w:rFonts w:ascii="Arial" w:hAnsi="Arial" w:cs="Times New Roman"/>
        </w:rPr>
        <w:t xml:space="preserve"> Hemodialisis.</w:t>
      </w:r>
    </w:p>
    <w:p w14:paraId="4FA975A6" w14:textId="77777777" w:rsidR="00A45469" w:rsidRPr="004F582E" w:rsidRDefault="0064419E" w:rsidP="004F582E">
      <w:pPr>
        <w:pStyle w:val="ListParagraph"/>
        <w:numPr>
          <w:ilvl w:val="0"/>
          <w:numId w:val="12"/>
        </w:numPr>
        <w:suppressAutoHyphens w:val="0"/>
        <w:spacing w:after="0" w:line="360" w:lineRule="auto"/>
        <w:ind w:left="1080"/>
        <w:contextualSpacing/>
        <w:jc w:val="both"/>
        <w:rPr>
          <w:rFonts w:ascii="Arial" w:hAnsi="Arial" w:cs="Times New Roman"/>
        </w:rPr>
      </w:pPr>
      <w:r w:rsidRPr="004F582E">
        <w:rPr>
          <w:rFonts w:ascii="Arial" w:hAnsi="Arial" w:cs="Times New Roman"/>
        </w:rPr>
        <w:t xml:space="preserve">Petugas </w:t>
      </w:r>
      <w:r w:rsidR="00552C20" w:rsidRPr="004F582E">
        <w:rPr>
          <w:rFonts w:ascii="Arial" w:hAnsi="Arial" w:cs="Times New Roman"/>
        </w:rPr>
        <w:t>ruang hemodialisis</w:t>
      </w:r>
      <w:r w:rsidR="00A45469" w:rsidRPr="004F582E">
        <w:rPr>
          <w:rFonts w:ascii="Arial" w:hAnsi="Arial" w:cs="Times New Roman"/>
        </w:rPr>
        <w:t xml:space="preserve"> menyerahkan lembar permintaan tersebut ke </w:t>
      </w:r>
      <w:r w:rsidRPr="004F582E">
        <w:rPr>
          <w:rFonts w:ascii="Arial" w:hAnsi="Arial" w:cs="Times New Roman"/>
        </w:rPr>
        <w:t>bagian Pengadaan dan Logistik</w:t>
      </w:r>
      <w:r w:rsidR="00552C20" w:rsidRPr="004F582E">
        <w:rPr>
          <w:rFonts w:ascii="Arial" w:hAnsi="Arial" w:cs="Times New Roman"/>
        </w:rPr>
        <w:t>.</w:t>
      </w:r>
    </w:p>
    <w:p w14:paraId="33133F57" w14:textId="77777777" w:rsidR="00A45469" w:rsidRPr="004F582E" w:rsidRDefault="0064419E" w:rsidP="004F582E">
      <w:pPr>
        <w:pStyle w:val="ListParagraph"/>
        <w:numPr>
          <w:ilvl w:val="0"/>
          <w:numId w:val="12"/>
        </w:numPr>
        <w:suppressAutoHyphens w:val="0"/>
        <w:spacing w:after="0" w:line="360" w:lineRule="auto"/>
        <w:ind w:left="1080"/>
        <w:contextualSpacing/>
        <w:jc w:val="both"/>
        <w:rPr>
          <w:rFonts w:ascii="Arial" w:hAnsi="Arial" w:cs="Times New Roman"/>
        </w:rPr>
      </w:pPr>
      <w:r w:rsidRPr="004F582E">
        <w:rPr>
          <w:rFonts w:ascii="Arial" w:hAnsi="Arial" w:cs="Times New Roman"/>
        </w:rPr>
        <w:t>Bagian Pengadaan dan Logistik</w:t>
      </w:r>
      <w:r w:rsidR="00A45469" w:rsidRPr="004F582E">
        <w:rPr>
          <w:rFonts w:ascii="Arial" w:hAnsi="Arial" w:cs="Times New Roman"/>
        </w:rPr>
        <w:t xml:space="preserve"> menyerakan ATK</w:t>
      </w:r>
      <w:r w:rsidRPr="004F582E">
        <w:rPr>
          <w:rFonts w:ascii="Arial" w:hAnsi="Arial" w:cs="Times New Roman"/>
        </w:rPr>
        <w:t xml:space="preserve"> dan bahan rumah tangga yang lain</w:t>
      </w:r>
      <w:r w:rsidR="00A45469" w:rsidRPr="004F582E">
        <w:rPr>
          <w:rFonts w:ascii="Arial" w:hAnsi="Arial" w:cs="Times New Roman"/>
        </w:rPr>
        <w:t xml:space="preserve"> yang diminta kepada perawat </w:t>
      </w:r>
      <w:r w:rsidR="00552C20" w:rsidRPr="004F582E">
        <w:rPr>
          <w:rFonts w:ascii="Arial" w:hAnsi="Arial" w:cs="Times New Roman"/>
        </w:rPr>
        <w:t>ruang hemodialisis</w:t>
      </w:r>
      <w:r w:rsidR="00A45469" w:rsidRPr="004F582E">
        <w:rPr>
          <w:rFonts w:ascii="Arial" w:hAnsi="Arial" w:cs="Times New Roman"/>
        </w:rPr>
        <w:t xml:space="preserve"> tersebut</w:t>
      </w:r>
      <w:r w:rsidR="00552C20" w:rsidRPr="004F582E">
        <w:rPr>
          <w:rFonts w:ascii="Arial" w:hAnsi="Arial" w:cs="Times New Roman"/>
        </w:rPr>
        <w:t>.</w:t>
      </w:r>
    </w:p>
    <w:p w14:paraId="0471C4E0" w14:textId="77777777" w:rsidR="00A45469" w:rsidRPr="004F582E" w:rsidRDefault="00A45469" w:rsidP="004F582E">
      <w:pPr>
        <w:pStyle w:val="ListParagraph"/>
        <w:spacing w:after="0" w:line="360" w:lineRule="auto"/>
        <w:jc w:val="both"/>
        <w:rPr>
          <w:rFonts w:ascii="Arial" w:hAnsi="Arial" w:cs="Times New Roman"/>
        </w:rPr>
      </w:pPr>
    </w:p>
    <w:p w14:paraId="1B9A77CE" w14:textId="77777777" w:rsidR="00A45469" w:rsidRPr="004F582E" w:rsidRDefault="00A45469" w:rsidP="004F582E">
      <w:pPr>
        <w:pStyle w:val="ListParagraph"/>
        <w:spacing w:after="0" w:line="360" w:lineRule="auto"/>
        <w:jc w:val="both"/>
        <w:rPr>
          <w:rFonts w:ascii="Arial" w:hAnsi="Arial" w:cs="Times New Roman"/>
        </w:rPr>
      </w:pPr>
    </w:p>
    <w:p w14:paraId="0FF2D6AE" w14:textId="77777777" w:rsidR="00E90545" w:rsidRPr="004F582E" w:rsidRDefault="00E90545" w:rsidP="004F582E">
      <w:pPr>
        <w:pStyle w:val="ListParagraph"/>
        <w:spacing w:after="0" w:line="360" w:lineRule="auto"/>
        <w:jc w:val="both"/>
        <w:rPr>
          <w:rFonts w:ascii="Arial" w:hAnsi="Arial" w:cs="Times New Roman"/>
        </w:rPr>
      </w:pPr>
    </w:p>
    <w:p w14:paraId="72229791" w14:textId="77777777" w:rsidR="00E90545" w:rsidRPr="004F582E" w:rsidRDefault="00E90545" w:rsidP="004F582E">
      <w:pPr>
        <w:pStyle w:val="ListParagraph"/>
        <w:spacing w:after="0" w:line="360" w:lineRule="auto"/>
        <w:jc w:val="both"/>
        <w:rPr>
          <w:rFonts w:ascii="Arial" w:hAnsi="Arial" w:cs="Times New Roman"/>
        </w:rPr>
      </w:pPr>
    </w:p>
    <w:p w14:paraId="341D8505" w14:textId="77777777" w:rsidR="00E90545" w:rsidRPr="004F582E" w:rsidRDefault="00E90545" w:rsidP="004F582E">
      <w:pPr>
        <w:pStyle w:val="ListParagraph"/>
        <w:spacing w:after="0" w:line="360" w:lineRule="auto"/>
        <w:jc w:val="both"/>
        <w:rPr>
          <w:rFonts w:ascii="Arial" w:hAnsi="Arial" w:cs="Times New Roman"/>
        </w:rPr>
      </w:pPr>
    </w:p>
    <w:p w14:paraId="6B84E7A8" w14:textId="77777777" w:rsidR="00E90545" w:rsidRPr="004F582E" w:rsidRDefault="00E90545" w:rsidP="004F582E">
      <w:pPr>
        <w:pStyle w:val="ListParagraph"/>
        <w:spacing w:after="0" w:line="360" w:lineRule="auto"/>
        <w:jc w:val="both"/>
        <w:rPr>
          <w:rFonts w:ascii="Arial" w:hAnsi="Arial" w:cs="Times New Roman"/>
        </w:rPr>
      </w:pPr>
    </w:p>
    <w:p w14:paraId="64B805E0" w14:textId="77777777" w:rsidR="00E90545" w:rsidRPr="004F582E" w:rsidRDefault="00E90545" w:rsidP="004F582E">
      <w:pPr>
        <w:pStyle w:val="ListParagraph"/>
        <w:spacing w:after="0" w:line="360" w:lineRule="auto"/>
        <w:jc w:val="both"/>
        <w:rPr>
          <w:rFonts w:ascii="Arial" w:hAnsi="Arial" w:cs="Times New Roman"/>
        </w:rPr>
      </w:pPr>
    </w:p>
    <w:p w14:paraId="02C6474F" w14:textId="77777777" w:rsidR="00A45469" w:rsidRPr="004F582E" w:rsidRDefault="00A45469" w:rsidP="004F582E">
      <w:pPr>
        <w:spacing w:line="360" w:lineRule="auto"/>
        <w:rPr>
          <w:rFonts w:ascii="Arial" w:hAnsi="Arial"/>
          <w:b/>
          <w:sz w:val="22"/>
          <w:szCs w:val="22"/>
        </w:rPr>
      </w:pPr>
    </w:p>
    <w:p w14:paraId="0BAA4884" w14:textId="77777777" w:rsidR="00FF4736" w:rsidRPr="004F582E" w:rsidRDefault="00FF4736" w:rsidP="004F582E">
      <w:pPr>
        <w:spacing w:line="360" w:lineRule="auto"/>
        <w:rPr>
          <w:rFonts w:ascii="Arial" w:hAnsi="Arial"/>
          <w:b/>
          <w:sz w:val="22"/>
          <w:szCs w:val="22"/>
        </w:rPr>
      </w:pPr>
    </w:p>
    <w:p w14:paraId="1EACA6E1" w14:textId="77777777" w:rsidR="00FF4736" w:rsidRPr="004F582E" w:rsidRDefault="00FF4736" w:rsidP="004F582E">
      <w:pPr>
        <w:spacing w:line="360" w:lineRule="auto"/>
        <w:rPr>
          <w:rFonts w:ascii="Arial" w:hAnsi="Arial"/>
          <w:b/>
          <w:sz w:val="22"/>
          <w:szCs w:val="22"/>
        </w:rPr>
      </w:pPr>
    </w:p>
    <w:p w14:paraId="608AD5AD" w14:textId="77777777" w:rsidR="00FF4736" w:rsidRPr="004F582E" w:rsidRDefault="00FF4736" w:rsidP="004F582E">
      <w:pPr>
        <w:spacing w:line="360" w:lineRule="auto"/>
        <w:rPr>
          <w:rFonts w:ascii="Arial" w:hAnsi="Arial"/>
          <w:b/>
          <w:sz w:val="22"/>
          <w:szCs w:val="22"/>
        </w:rPr>
      </w:pPr>
    </w:p>
    <w:p w14:paraId="2080FFAD" w14:textId="77777777" w:rsidR="00F93942" w:rsidRPr="004F582E" w:rsidRDefault="00F93942" w:rsidP="004F582E">
      <w:pPr>
        <w:spacing w:line="360" w:lineRule="auto"/>
        <w:rPr>
          <w:rFonts w:ascii="Arial" w:hAnsi="Arial"/>
          <w:b/>
          <w:sz w:val="22"/>
          <w:szCs w:val="22"/>
        </w:rPr>
      </w:pPr>
    </w:p>
    <w:p w14:paraId="0FDD44C0" w14:textId="77777777" w:rsidR="00F93942" w:rsidRPr="004F582E" w:rsidRDefault="00F93942" w:rsidP="004F582E">
      <w:pPr>
        <w:spacing w:line="360" w:lineRule="auto"/>
        <w:rPr>
          <w:rFonts w:ascii="Arial" w:hAnsi="Arial"/>
          <w:b/>
          <w:sz w:val="22"/>
          <w:szCs w:val="22"/>
        </w:rPr>
      </w:pPr>
    </w:p>
    <w:p w14:paraId="36A3365E" w14:textId="77777777" w:rsidR="00F93942" w:rsidRPr="004F582E" w:rsidRDefault="00F93942" w:rsidP="004F582E">
      <w:pPr>
        <w:spacing w:line="360" w:lineRule="auto"/>
        <w:rPr>
          <w:rFonts w:ascii="Arial" w:hAnsi="Arial"/>
          <w:b/>
          <w:sz w:val="22"/>
          <w:szCs w:val="22"/>
        </w:rPr>
      </w:pPr>
    </w:p>
    <w:p w14:paraId="2E698BF7" w14:textId="77777777" w:rsidR="00F93942" w:rsidRPr="004F582E" w:rsidRDefault="00F93942" w:rsidP="004F582E">
      <w:pPr>
        <w:spacing w:line="360" w:lineRule="auto"/>
        <w:rPr>
          <w:rFonts w:ascii="Arial" w:hAnsi="Arial"/>
          <w:b/>
          <w:sz w:val="22"/>
          <w:szCs w:val="22"/>
        </w:rPr>
      </w:pPr>
    </w:p>
    <w:p w14:paraId="222B5813" w14:textId="77777777" w:rsidR="00F93942" w:rsidRPr="004F582E" w:rsidRDefault="00F93942" w:rsidP="004F582E">
      <w:pPr>
        <w:spacing w:line="360" w:lineRule="auto"/>
        <w:rPr>
          <w:rFonts w:ascii="Arial" w:hAnsi="Arial"/>
          <w:b/>
          <w:sz w:val="22"/>
          <w:szCs w:val="22"/>
        </w:rPr>
      </w:pPr>
    </w:p>
    <w:p w14:paraId="73DEA678" w14:textId="77777777" w:rsidR="00F93942" w:rsidRPr="004F582E" w:rsidRDefault="00F93942" w:rsidP="004F582E">
      <w:pPr>
        <w:spacing w:line="360" w:lineRule="auto"/>
        <w:rPr>
          <w:rFonts w:ascii="Arial" w:hAnsi="Arial"/>
          <w:b/>
          <w:sz w:val="22"/>
          <w:szCs w:val="22"/>
        </w:rPr>
      </w:pPr>
    </w:p>
    <w:p w14:paraId="49343789" w14:textId="77777777" w:rsidR="00077534" w:rsidRPr="004F582E" w:rsidRDefault="00077534" w:rsidP="004F582E">
      <w:pPr>
        <w:spacing w:line="360" w:lineRule="auto"/>
        <w:rPr>
          <w:rFonts w:ascii="Arial" w:hAnsi="Arial"/>
          <w:b/>
          <w:sz w:val="22"/>
          <w:szCs w:val="22"/>
        </w:rPr>
      </w:pPr>
    </w:p>
    <w:p w14:paraId="7343514B" w14:textId="77777777" w:rsidR="00A45469" w:rsidRPr="004F582E" w:rsidRDefault="00F60FE9" w:rsidP="004F582E">
      <w:pPr>
        <w:spacing w:line="360" w:lineRule="auto"/>
        <w:jc w:val="center"/>
        <w:rPr>
          <w:rFonts w:ascii="Arial" w:hAnsi="Arial"/>
          <w:b/>
          <w:sz w:val="22"/>
          <w:szCs w:val="22"/>
        </w:rPr>
      </w:pPr>
      <w:r w:rsidRPr="004F582E">
        <w:rPr>
          <w:rFonts w:ascii="Arial" w:hAnsi="Arial"/>
          <w:b/>
          <w:sz w:val="22"/>
          <w:szCs w:val="22"/>
        </w:rPr>
        <w:lastRenderedPageBreak/>
        <w:t xml:space="preserve">BAB </w:t>
      </w:r>
      <w:r w:rsidR="00233EC6" w:rsidRPr="004F582E">
        <w:rPr>
          <w:rFonts w:ascii="Arial" w:hAnsi="Arial"/>
          <w:b/>
          <w:sz w:val="22"/>
          <w:szCs w:val="22"/>
        </w:rPr>
        <w:t>VIII</w:t>
      </w:r>
    </w:p>
    <w:p w14:paraId="789291DE" w14:textId="77777777" w:rsidR="00A45469" w:rsidRPr="004F582E" w:rsidRDefault="00A45469" w:rsidP="004F582E">
      <w:pPr>
        <w:spacing w:line="360" w:lineRule="auto"/>
        <w:jc w:val="center"/>
        <w:rPr>
          <w:rFonts w:ascii="Arial" w:hAnsi="Arial"/>
          <w:b/>
          <w:sz w:val="22"/>
          <w:szCs w:val="22"/>
        </w:rPr>
      </w:pPr>
      <w:r w:rsidRPr="004F582E">
        <w:rPr>
          <w:rFonts w:ascii="Arial" w:hAnsi="Arial"/>
          <w:b/>
          <w:sz w:val="22"/>
          <w:szCs w:val="22"/>
        </w:rPr>
        <w:t>POLA KETENAGAAN DAN KUALIFIKASI PERSONIL</w:t>
      </w:r>
    </w:p>
    <w:p w14:paraId="29F2F9F2" w14:textId="77777777" w:rsidR="0080076D" w:rsidRPr="004F582E" w:rsidRDefault="0080076D" w:rsidP="004F582E">
      <w:pPr>
        <w:spacing w:line="360" w:lineRule="auto"/>
        <w:jc w:val="center"/>
        <w:rPr>
          <w:rFonts w:ascii="Arial" w:hAnsi="Arial"/>
          <w:b/>
          <w:sz w:val="22"/>
          <w:szCs w:val="22"/>
        </w:rPr>
      </w:pPr>
    </w:p>
    <w:p w14:paraId="696B7BF9" w14:textId="44365951" w:rsidR="0080076D" w:rsidRPr="004F582E" w:rsidRDefault="0080076D" w:rsidP="004F582E">
      <w:pPr>
        <w:spacing w:line="360" w:lineRule="auto"/>
        <w:jc w:val="both"/>
        <w:rPr>
          <w:rFonts w:ascii="Arial" w:hAnsi="Arial"/>
          <w:sz w:val="22"/>
          <w:szCs w:val="22"/>
        </w:rPr>
      </w:pPr>
      <w:r w:rsidRPr="004F582E">
        <w:rPr>
          <w:rFonts w:ascii="Arial" w:hAnsi="Arial"/>
          <w:sz w:val="22"/>
          <w:szCs w:val="22"/>
        </w:rPr>
        <w:t xml:space="preserve">Dengan </w:t>
      </w:r>
      <w:r w:rsidR="00077534" w:rsidRPr="004F582E">
        <w:rPr>
          <w:rFonts w:ascii="Arial" w:hAnsi="Arial"/>
          <w:sz w:val="22"/>
          <w:szCs w:val="22"/>
        </w:rPr>
        <w:t>kondisi Unit</w:t>
      </w:r>
      <w:r w:rsidRPr="004F582E">
        <w:rPr>
          <w:rFonts w:ascii="Arial" w:hAnsi="Arial"/>
          <w:sz w:val="22"/>
          <w:szCs w:val="22"/>
        </w:rPr>
        <w:t xml:space="preserve"> Hemod</w:t>
      </w:r>
      <w:r w:rsidR="00077534" w:rsidRPr="004F582E">
        <w:rPr>
          <w:rFonts w:ascii="Arial" w:hAnsi="Arial"/>
          <w:sz w:val="22"/>
          <w:szCs w:val="22"/>
        </w:rPr>
        <w:t xml:space="preserve">ialisis RSUD </w:t>
      </w:r>
      <w:r w:rsidR="00642055" w:rsidRPr="004F582E">
        <w:rPr>
          <w:rFonts w:ascii="Arial" w:hAnsi="Arial"/>
          <w:sz w:val="22"/>
          <w:szCs w:val="22"/>
        </w:rPr>
        <w:t>dr.</w:t>
      </w:r>
      <w:r w:rsidR="00077534" w:rsidRPr="004F582E">
        <w:rPr>
          <w:rFonts w:ascii="Arial" w:hAnsi="Arial"/>
          <w:sz w:val="22"/>
          <w:szCs w:val="22"/>
        </w:rPr>
        <w:t xml:space="preserve"> Murjani Sampit</w:t>
      </w:r>
      <w:r w:rsidRPr="004F582E">
        <w:rPr>
          <w:rFonts w:ascii="Arial" w:hAnsi="Arial"/>
          <w:sz w:val="22"/>
          <w:szCs w:val="22"/>
        </w:rPr>
        <w:t xml:space="preserve"> sekarang ini </w:t>
      </w:r>
      <w:r w:rsidR="00077534" w:rsidRPr="004F582E">
        <w:rPr>
          <w:rFonts w:ascii="Arial" w:hAnsi="Arial"/>
          <w:sz w:val="22"/>
          <w:szCs w:val="22"/>
        </w:rPr>
        <w:t>yang untuk sementara mempunyai 6</w:t>
      </w:r>
      <w:r w:rsidRPr="004F582E">
        <w:rPr>
          <w:rFonts w:ascii="Arial" w:hAnsi="Arial"/>
          <w:sz w:val="22"/>
          <w:szCs w:val="22"/>
        </w:rPr>
        <w:t xml:space="preserve"> mesin</w:t>
      </w:r>
      <w:r w:rsidR="008575AD" w:rsidRPr="004F582E">
        <w:rPr>
          <w:rFonts w:ascii="Arial" w:hAnsi="Arial"/>
          <w:sz w:val="22"/>
          <w:szCs w:val="22"/>
        </w:rPr>
        <w:t>,</w:t>
      </w:r>
      <w:r w:rsidR="00CA3DD6" w:rsidRPr="004F582E">
        <w:rPr>
          <w:rFonts w:ascii="Arial" w:hAnsi="Arial"/>
          <w:sz w:val="22"/>
          <w:szCs w:val="22"/>
        </w:rPr>
        <w:t xml:space="preserve"> </w:t>
      </w:r>
      <w:r w:rsidRPr="004F582E">
        <w:rPr>
          <w:rFonts w:ascii="Arial" w:hAnsi="Arial"/>
          <w:sz w:val="22"/>
          <w:szCs w:val="22"/>
        </w:rPr>
        <w:t xml:space="preserve">maka pola ketenagaan dan kualifikasi personil adalah sebagai berikut :  </w:t>
      </w:r>
    </w:p>
    <w:p w14:paraId="5B7FEF19" w14:textId="77777777" w:rsidR="00A45469" w:rsidRPr="004F582E" w:rsidRDefault="00A45469" w:rsidP="004F582E">
      <w:pPr>
        <w:numPr>
          <w:ilvl w:val="0"/>
          <w:numId w:val="69"/>
        </w:numPr>
        <w:spacing w:line="360" w:lineRule="auto"/>
        <w:jc w:val="both"/>
        <w:rPr>
          <w:rFonts w:ascii="Arial" w:hAnsi="Arial"/>
          <w:b/>
          <w:sz w:val="22"/>
          <w:szCs w:val="22"/>
        </w:rPr>
      </w:pPr>
      <w:r w:rsidRPr="004F582E">
        <w:rPr>
          <w:rFonts w:ascii="Arial" w:hAnsi="Arial"/>
          <w:b/>
          <w:sz w:val="22"/>
          <w:szCs w:val="22"/>
        </w:rPr>
        <w:t>Pola Ketenagaan dan Kualifikasi Personil</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7"/>
        <w:gridCol w:w="1571"/>
        <w:gridCol w:w="1890"/>
        <w:gridCol w:w="1350"/>
        <w:gridCol w:w="1170"/>
        <w:gridCol w:w="1530"/>
      </w:tblGrid>
      <w:tr w:rsidR="00A45469" w:rsidRPr="004F582E" w14:paraId="58F52D5B" w14:textId="77777777">
        <w:tc>
          <w:tcPr>
            <w:tcW w:w="1957" w:type="dxa"/>
            <w:vMerge w:val="restart"/>
            <w:vAlign w:val="center"/>
          </w:tcPr>
          <w:p w14:paraId="560484A5" w14:textId="77777777" w:rsidR="00A45469" w:rsidRPr="004F582E" w:rsidRDefault="00A45469" w:rsidP="004F582E">
            <w:pPr>
              <w:spacing w:line="360" w:lineRule="auto"/>
              <w:jc w:val="center"/>
              <w:rPr>
                <w:rFonts w:ascii="Arial" w:hAnsi="Arial"/>
                <w:sz w:val="22"/>
                <w:szCs w:val="22"/>
              </w:rPr>
            </w:pPr>
            <w:r w:rsidRPr="004F582E">
              <w:rPr>
                <w:rFonts w:ascii="Arial" w:hAnsi="Arial"/>
                <w:sz w:val="22"/>
                <w:szCs w:val="22"/>
              </w:rPr>
              <w:t>Nama Jabatan</w:t>
            </w:r>
          </w:p>
        </w:tc>
        <w:tc>
          <w:tcPr>
            <w:tcW w:w="3461" w:type="dxa"/>
            <w:gridSpan w:val="2"/>
            <w:vAlign w:val="center"/>
          </w:tcPr>
          <w:p w14:paraId="0661A3BC" w14:textId="77777777" w:rsidR="00A45469" w:rsidRPr="004F582E" w:rsidRDefault="00A45469" w:rsidP="004F582E">
            <w:pPr>
              <w:spacing w:line="360" w:lineRule="auto"/>
              <w:jc w:val="center"/>
              <w:rPr>
                <w:rFonts w:ascii="Arial" w:hAnsi="Arial"/>
                <w:sz w:val="22"/>
                <w:szCs w:val="22"/>
              </w:rPr>
            </w:pPr>
            <w:r w:rsidRPr="004F582E">
              <w:rPr>
                <w:rFonts w:ascii="Arial" w:hAnsi="Arial"/>
                <w:sz w:val="22"/>
                <w:szCs w:val="22"/>
              </w:rPr>
              <w:t>Kualifikasi</w:t>
            </w:r>
          </w:p>
        </w:tc>
        <w:tc>
          <w:tcPr>
            <w:tcW w:w="1350" w:type="dxa"/>
            <w:vMerge w:val="restart"/>
            <w:vAlign w:val="center"/>
          </w:tcPr>
          <w:p w14:paraId="6AD30516" w14:textId="77777777" w:rsidR="00A45469" w:rsidRPr="004F582E" w:rsidRDefault="00A45469" w:rsidP="004F582E">
            <w:pPr>
              <w:spacing w:line="360" w:lineRule="auto"/>
              <w:jc w:val="center"/>
              <w:rPr>
                <w:rFonts w:ascii="Arial" w:hAnsi="Arial"/>
                <w:sz w:val="22"/>
                <w:szCs w:val="22"/>
              </w:rPr>
            </w:pPr>
            <w:r w:rsidRPr="004F582E">
              <w:rPr>
                <w:rFonts w:ascii="Arial" w:hAnsi="Arial"/>
                <w:sz w:val="22"/>
                <w:szCs w:val="22"/>
              </w:rPr>
              <w:t>Jumlah Kebutuhan</w:t>
            </w:r>
          </w:p>
        </w:tc>
        <w:tc>
          <w:tcPr>
            <w:tcW w:w="1170" w:type="dxa"/>
            <w:vMerge w:val="restart"/>
            <w:vAlign w:val="center"/>
          </w:tcPr>
          <w:p w14:paraId="3C771A1F" w14:textId="77777777" w:rsidR="00A45469" w:rsidRPr="004F582E" w:rsidRDefault="00A45469" w:rsidP="004F582E">
            <w:pPr>
              <w:spacing w:line="360" w:lineRule="auto"/>
              <w:jc w:val="center"/>
              <w:rPr>
                <w:rFonts w:ascii="Arial" w:hAnsi="Arial"/>
                <w:sz w:val="22"/>
                <w:szCs w:val="22"/>
              </w:rPr>
            </w:pPr>
            <w:r w:rsidRPr="004F582E">
              <w:rPr>
                <w:rFonts w:ascii="Arial" w:hAnsi="Arial"/>
                <w:sz w:val="22"/>
                <w:szCs w:val="22"/>
              </w:rPr>
              <w:t>Tenaga yang ada</w:t>
            </w:r>
          </w:p>
        </w:tc>
        <w:tc>
          <w:tcPr>
            <w:tcW w:w="1530" w:type="dxa"/>
            <w:vMerge w:val="restart"/>
            <w:vAlign w:val="center"/>
          </w:tcPr>
          <w:p w14:paraId="4031FE4A" w14:textId="77777777" w:rsidR="00A45469" w:rsidRPr="004F582E" w:rsidRDefault="00A45469" w:rsidP="004F582E">
            <w:pPr>
              <w:spacing w:line="360" w:lineRule="auto"/>
              <w:jc w:val="center"/>
              <w:rPr>
                <w:rFonts w:ascii="Arial" w:hAnsi="Arial"/>
                <w:sz w:val="22"/>
                <w:szCs w:val="22"/>
              </w:rPr>
            </w:pPr>
            <w:r w:rsidRPr="004F582E">
              <w:rPr>
                <w:rFonts w:ascii="Arial" w:hAnsi="Arial"/>
                <w:sz w:val="22"/>
                <w:szCs w:val="22"/>
              </w:rPr>
              <w:t>Keterangan</w:t>
            </w:r>
          </w:p>
        </w:tc>
      </w:tr>
      <w:tr w:rsidR="00A45469" w:rsidRPr="004F582E" w14:paraId="28C95232" w14:textId="77777777">
        <w:tc>
          <w:tcPr>
            <w:tcW w:w="1957" w:type="dxa"/>
            <w:vMerge/>
            <w:vAlign w:val="center"/>
          </w:tcPr>
          <w:p w14:paraId="50D9D90B" w14:textId="77777777" w:rsidR="00A45469" w:rsidRPr="004F582E" w:rsidRDefault="00A45469" w:rsidP="004F582E">
            <w:pPr>
              <w:spacing w:line="360" w:lineRule="auto"/>
              <w:jc w:val="center"/>
              <w:rPr>
                <w:rFonts w:ascii="Arial" w:hAnsi="Arial"/>
                <w:sz w:val="22"/>
                <w:szCs w:val="22"/>
              </w:rPr>
            </w:pPr>
          </w:p>
        </w:tc>
        <w:tc>
          <w:tcPr>
            <w:tcW w:w="1571" w:type="dxa"/>
            <w:vAlign w:val="center"/>
          </w:tcPr>
          <w:p w14:paraId="506864CB" w14:textId="77777777" w:rsidR="00A45469" w:rsidRPr="004F582E" w:rsidRDefault="00A45469" w:rsidP="004F582E">
            <w:pPr>
              <w:spacing w:line="360" w:lineRule="auto"/>
              <w:jc w:val="center"/>
              <w:rPr>
                <w:rFonts w:ascii="Arial" w:hAnsi="Arial"/>
                <w:sz w:val="22"/>
                <w:szCs w:val="22"/>
              </w:rPr>
            </w:pPr>
            <w:r w:rsidRPr="004F582E">
              <w:rPr>
                <w:rFonts w:ascii="Arial" w:hAnsi="Arial"/>
                <w:sz w:val="22"/>
                <w:szCs w:val="22"/>
              </w:rPr>
              <w:t>Formal</w:t>
            </w:r>
          </w:p>
        </w:tc>
        <w:tc>
          <w:tcPr>
            <w:tcW w:w="1890" w:type="dxa"/>
            <w:vAlign w:val="center"/>
          </w:tcPr>
          <w:p w14:paraId="4FEFABDE" w14:textId="77777777" w:rsidR="00A45469" w:rsidRPr="004F582E" w:rsidRDefault="00A45469" w:rsidP="004F582E">
            <w:pPr>
              <w:spacing w:line="360" w:lineRule="auto"/>
              <w:jc w:val="center"/>
              <w:rPr>
                <w:rFonts w:ascii="Arial" w:hAnsi="Arial"/>
                <w:sz w:val="22"/>
                <w:szCs w:val="22"/>
              </w:rPr>
            </w:pPr>
            <w:r w:rsidRPr="004F582E">
              <w:rPr>
                <w:rFonts w:ascii="Arial" w:hAnsi="Arial"/>
                <w:sz w:val="22"/>
                <w:szCs w:val="22"/>
              </w:rPr>
              <w:t>Non Formal</w:t>
            </w:r>
          </w:p>
        </w:tc>
        <w:tc>
          <w:tcPr>
            <w:tcW w:w="1350" w:type="dxa"/>
            <w:vMerge/>
            <w:vAlign w:val="center"/>
          </w:tcPr>
          <w:p w14:paraId="38A1419C" w14:textId="77777777" w:rsidR="00A45469" w:rsidRPr="004F582E" w:rsidRDefault="00A45469" w:rsidP="004F582E">
            <w:pPr>
              <w:spacing w:line="360" w:lineRule="auto"/>
              <w:jc w:val="center"/>
              <w:rPr>
                <w:rFonts w:ascii="Arial" w:hAnsi="Arial"/>
                <w:sz w:val="22"/>
                <w:szCs w:val="22"/>
              </w:rPr>
            </w:pPr>
          </w:p>
        </w:tc>
        <w:tc>
          <w:tcPr>
            <w:tcW w:w="1170" w:type="dxa"/>
            <w:vMerge/>
            <w:vAlign w:val="center"/>
          </w:tcPr>
          <w:p w14:paraId="1D5ECEF9" w14:textId="77777777" w:rsidR="00A45469" w:rsidRPr="004F582E" w:rsidRDefault="00A45469" w:rsidP="004F582E">
            <w:pPr>
              <w:spacing w:line="360" w:lineRule="auto"/>
              <w:jc w:val="center"/>
              <w:rPr>
                <w:rFonts w:ascii="Arial" w:hAnsi="Arial"/>
                <w:sz w:val="22"/>
                <w:szCs w:val="22"/>
              </w:rPr>
            </w:pPr>
          </w:p>
        </w:tc>
        <w:tc>
          <w:tcPr>
            <w:tcW w:w="1530" w:type="dxa"/>
            <w:vMerge/>
            <w:vAlign w:val="center"/>
          </w:tcPr>
          <w:p w14:paraId="5936DD01" w14:textId="77777777" w:rsidR="00A45469" w:rsidRPr="004F582E" w:rsidRDefault="00A45469" w:rsidP="004F582E">
            <w:pPr>
              <w:spacing w:line="360" w:lineRule="auto"/>
              <w:jc w:val="center"/>
              <w:rPr>
                <w:rFonts w:ascii="Arial" w:hAnsi="Arial"/>
                <w:sz w:val="22"/>
                <w:szCs w:val="22"/>
              </w:rPr>
            </w:pPr>
          </w:p>
        </w:tc>
      </w:tr>
      <w:tr w:rsidR="00A45469" w:rsidRPr="004F582E" w14:paraId="6D634971" w14:textId="77777777">
        <w:tc>
          <w:tcPr>
            <w:tcW w:w="1957" w:type="dxa"/>
            <w:vAlign w:val="center"/>
          </w:tcPr>
          <w:p w14:paraId="4E63120B" w14:textId="77777777" w:rsidR="00A45469" w:rsidRPr="004F582E" w:rsidRDefault="00AA0A86" w:rsidP="004F582E">
            <w:pPr>
              <w:spacing w:line="360" w:lineRule="auto"/>
              <w:rPr>
                <w:rFonts w:ascii="Arial" w:hAnsi="Arial"/>
                <w:sz w:val="22"/>
                <w:szCs w:val="22"/>
              </w:rPr>
            </w:pPr>
            <w:r w:rsidRPr="004F582E">
              <w:rPr>
                <w:rFonts w:ascii="Arial" w:hAnsi="Arial"/>
                <w:sz w:val="22"/>
                <w:szCs w:val="22"/>
                <w:lang w:val="en-US"/>
              </w:rPr>
              <w:t>K</w:t>
            </w:r>
            <w:r w:rsidR="00A45469" w:rsidRPr="004F582E">
              <w:rPr>
                <w:rFonts w:ascii="Arial" w:hAnsi="Arial"/>
                <w:sz w:val="22"/>
                <w:szCs w:val="22"/>
              </w:rPr>
              <w:t xml:space="preserve">epala </w:t>
            </w:r>
            <w:r w:rsidR="00077534" w:rsidRPr="004F582E">
              <w:rPr>
                <w:rFonts w:ascii="Arial" w:hAnsi="Arial"/>
                <w:sz w:val="22"/>
                <w:szCs w:val="22"/>
              </w:rPr>
              <w:t xml:space="preserve">Unit </w:t>
            </w:r>
            <w:r w:rsidR="007712DD" w:rsidRPr="004F582E">
              <w:rPr>
                <w:rFonts w:ascii="Arial" w:hAnsi="Arial"/>
                <w:sz w:val="22"/>
                <w:szCs w:val="22"/>
              </w:rPr>
              <w:t>Hemodialisis</w:t>
            </w:r>
          </w:p>
        </w:tc>
        <w:tc>
          <w:tcPr>
            <w:tcW w:w="1571" w:type="dxa"/>
            <w:vAlign w:val="center"/>
          </w:tcPr>
          <w:p w14:paraId="49B80D95" w14:textId="77777777" w:rsidR="00A45469" w:rsidRPr="004F582E" w:rsidRDefault="00A45469" w:rsidP="004F582E">
            <w:pPr>
              <w:spacing w:line="360" w:lineRule="auto"/>
              <w:jc w:val="center"/>
              <w:rPr>
                <w:rFonts w:ascii="Arial" w:hAnsi="Arial"/>
                <w:sz w:val="22"/>
                <w:szCs w:val="22"/>
              </w:rPr>
            </w:pPr>
            <w:r w:rsidRPr="004F582E">
              <w:rPr>
                <w:rFonts w:ascii="Arial" w:hAnsi="Arial"/>
                <w:sz w:val="22"/>
                <w:szCs w:val="22"/>
              </w:rPr>
              <w:t>S1</w:t>
            </w:r>
            <w:r w:rsidR="007712DD" w:rsidRPr="004F582E">
              <w:rPr>
                <w:rFonts w:ascii="Arial" w:hAnsi="Arial"/>
                <w:sz w:val="22"/>
                <w:szCs w:val="22"/>
              </w:rPr>
              <w:t xml:space="preserve"> </w:t>
            </w:r>
            <w:r w:rsidRPr="004F582E">
              <w:rPr>
                <w:rFonts w:ascii="Arial" w:hAnsi="Arial"/>
                <w:sz w:val="22"/>
                <w:szCs w:val="22"/>
              </w:rPr>
              <w:t>Kedo</w:t>
            </w:r>
            <w:r w:rsidR="007712DD" w:rsidRPr="004F582E">
              <w:rPr>
                <w:rFonts w:ascii="Arial" w:hAnsi="Arial"/>
                <w:sz w:val="22"/>
                <w:szCs w:val="22"/>
              </w:rPr>
              <w:t>k</w:t>
            </w:r>
            <w:r w:rsidRPr="004F582E">
              <w:rPr>
                <w:rFonts w:ascii="Arial" w:hAnsi="Arial"/>
                <w:sz w:val="22"/>
                <w:szCs w:val="22"/>
              </w:rPr>
              <w:t>teran</w:t>
            </w:r>
          </w:p>
        </w:tc>
        <w:tc>
          <w:tcPr>
            <w:tcW w:w="1890" w:type="dxa"/>
            <w:vAlign w:val="center"/>
          </w:tcPr>
          <w:p w14:paraId="34EDE1F3" w14:textId="77777777" w:rsidR="00A45469" w:rsidRPr="004F582E" w:rsidRDefault="00077534" w:rsidP="004F582E">
            <w:pPr>
              <w:spacing w:line="360" w:lineRule="auto"/>
              <w:jc w:val="center"/>
              <w:rPr>
                <w:rFonts w:ascii="Arial" w:hAnsi="Arial"/>
                <w:sz w:val="22"/>
                <w:szCs w:val="22"/>
              </w:rPr>
            </w:pPr>
            <w:r w:rsidRPr="004F582E">
              <w:rPr>
                <w:rFonts w:ascii="Arial" w:hAnsi="Arial"/>
                <w:sz w:val="22"/>
                <w:szCs w:val="22"/>
              </w:rPr>
              <w:t>SpPD – Pelatihan dialisis,</w:t>
            </w:r>
            <w:r w:rsidR="007712DD" w:rsidRPr="004F582E">
              <w:rPr>
                <w:rFonts w:ascii="Arial" w:hAnsi="Arial"/>
                <w:sz w:val="22"/>
                <w:szCs w:val="22"/>
              </w:rPr>
              <w:t xml:space="preserve"> BLS, ACLS, EKG</w:t>
            </w:r>
          </w:p>
        </w:tc>
        <w:tc>
          <w:tcPr>
            <w:tcW w:w="1350" w:type="dxa"/>
            <w:vAlign w:val="center"/>
          </w:tcPr>
          <w:p w14:paraId="2501F26F" w14:textId="77777777" w:rsidR="00A45469" w:rsidRPr="004F582E" w:rsidRDefault="00447B5E" w:rsidP="004F582E">
            <w:pPr>
              <w:spacing w:line="360" w:lineRule="auto"/>
              <w:jc w:val="center"/>
              <w:rPr>
                <w:rFonts w:ascii="Arial" w:hAnsi="Arial"/>
                <w:sz w:val="22"/>
                <w:szCs w:val="22"/>
              </w:rPr>
            </w:pPr>
            <w:r w:rsidRPr="004F582E">
              <w:rPr>
                <w:rFonts w:ascii="Arial" w:hAnsi="Arial"/>
                <w:sz w:val="22"/>
                <w:szCs w:val="22"/>
              </w:rPr>
              <w:t>2</w:t>
            </w:r>
          </w:p>
        </w:tc>
        <w:tc>
          <w:tcPr>
            <w:tcW w:w="1170" w:type="dxa"/>
            <w:vAlign w:val="center"/>
          </w:tcPr>
          <w:p w14:paraId="56BE46EB" w14:textId="77777777" w:rsidR="00A45469" w:rsidRPr="004F582E" w:rsidRDefault="00447B5E" w:rsidP="004F582E">
            <w:pPr>
              <w:spacing w:line="360" w:lineRule="auto"/>
              <w:jc w:val="center"/>
              <w:rPr>
                <w:rFonts w:ascii="Arial" w:hAnsi="Arial"/>
                <w:sz w:val="22"/>
                <w:szCs w:val="22"/>
              </w:rPr>
            </w:pPr>
            <w:r w:rsidRPr="004F582E">
              <w:rPr>
                <w:rFonts w:ascii="Arial" w:hAnsi="Arial"/>
                <w:sz w:val="22"/>
                <w:szCs w:val="22"/>
              </w:rPr>
              <w:t>2</w:t>
            </w:r>
          </w:p>
        </w:tc>
        <w:tc>
          <w:tcPr>
            <w:tcW w:w="1530" w:type="dxa"/>
            <w:vAlign w:val="center"/>
          </w:tcPr>
          <w:p w14:paraId="5CB380DB" w14:textId="77777777" w:rsidR="00A45469" w:rsidRPr="004F582E" w:rsidRDefault="00A45469" w:rsidP="004F582E">
            <w:pPr>
              <w:spacing w:line="360" w:lineRule="auto"/>
              <w:jc w:val="center"/>
              <w:rPr>
                <w:rFonts w:ascii="Arial" w:hAnsi="Arial"/>
                <w:sz w:val="22"/>
                <w:szCs w:val="22"/>
              </w:rPr>
            </w:pPr>
            <w:r w:rsidRPr="004F582E">
              <w:rPr>
                <w:rFonts w:ascii="Arial" w:hAnsi="Arial"/>
                <w:sz w:val="22"/>
                <w:szCs w:val="22"/>
              </w:rPr>
              <w:t>Cukup</w:t>
            </w:r>
          </w:p>
        </w:tc>
      </w:tr>
      <w:tr w:rsidR="00A45469" w:rsidRPr="004F582E" w14:paraId="526B57D8" w14:textId="77777777">
        <w:tc>
          <w:tcPr>
            <w:tcW w:w="1957" w:type="dxa"/>
            <w:vAlign w:val="center"/>
          </w:tcPr>
          <w:p w14:paraId="150565DF" w14:textId="77777777" w:rsidR="00A45469" w:rsidRPr="004F582E" w:rsidRDefault="00A45469" w:rsidP="004F582E">
            <w:pPr>
              <w:spacing w:line="360" w:lineRule="auto"/>
              <w:rPr>
                <w:rFonts w:ascii="Arial" w:hAnsi="Arial"/>
                <w:sz w:val="22"/>
                <w:szCs w:val="22"/>
              </w:rPr>
            </w:pPr>
            <w:r w:rsidRPr="004F582E">
              <w:rPr>
                <w:rFonts w:ascii="Arial" w:hAnsi="Arial"/>
                <w:sz w:val="22"/>
                <w:szCs w:val="22"/>
              </w:rPr>
              <w:t xml:space="preserve">Staff Medis </w:t>
            </w:r>
            <w:r w:rsidR="007712DD" w:rsidRPr="004F582E">
              <w:rPr>
                <w:rFonts w:ascii="Arial" w:hAnsi="Arial"/>
                <w:sz w:val="22"/>
                <w:szCs w:val="22"/>
              </w:rPr>
              <w:t>Hemodialisis</w:t>
            </w:r>
          </w:p>
        </w:tc>
        <w:tc>
          <w:tcPr>
            <w:tcW w:w="1571" w:type="dxa"/>
            <w:vAlign w:val="center"/>
          </w:tcPr>
          <w:p w14:paraId="0B21CC32" w14:textId="77777777" w:rsidR="00A45469" w:rsidRPr="004F582E" w:rsidRDefault="00A45469" w:rsidP="004F582E">
            <w:pPr>
              <w:spacing w:line="360" w:lineRule="auto"/>
              <w:jc w:val="center"/>
              <w:rPr>
                <w:rFonts w:ascii="Arial" w:hAnsi="Arial"/>
                <w:sz w:val="22"/>
                <w:szCs w:val="22"/>
              </w:rPr>
            </w:pPr>
            <w:r w:rsidRPr="004F582E">
              <w:rPr>
                <w:rFonts w:ascii="Arial" w:hAnsi="Arial"/>
                <w:sz w:val="22"/>
                <w:szCs w:val="22"/>
              </w:rPr>
              <w:t>S1 Kedokteran</w:t>
            </w:r>
          </w:p>
        </w:tc>
        <w:tc>
          <w:tcPr>
            <w:tcW w:w="1890" w:type="dxa"/>
            <w:vAlign w:val="center"/>
          </w:tcPr>
          <w:p w14:paraId="2AA345C6" w14:textId="77777777" w:rsidR="00A45469" w:rsidRPr="004F582E" w:rsidRDefault="007712DD" w:rsidP="004F582E">
            <w:pPr>
              <w:spacing w:line="360" w:lineRule="auto"/>
              <w:jc w:val="center"/>
              <w:rPr>
                <w:rFonts w:ascii="Arial" w:hAnsi="Arial"/>
                <w:sz w:val="22"/>
                <w:szCs w:val="22"/>
              </w:rPr>
            </w:pPr>
            <w:r w:rsidRPr="004F582E">
              <w:rPr>
                <w:rFonts w:ascii="Arial" w:hAnsi="Arial"/>
                <w:sz w:val="22"/>
                <w:szCs w:val="22"/>
              </w:rPr>
              <w:t>Pelatihan Dialisis, BLS, ACLS, EKG</w:t>
            </w:r>
          </w:p>
        </w:tc>
        <w:tc>
          <w:tcPr>
            <w:tcW w:w="1350" w:type="dxa"/>
            <w:vAlign w:val="center"/>
          </w:tcPr>
          <w:p w14:paraId="54B88BD4" w14:textId="77777777" w:rsidR="00A45469" w:rsidRPr="004F582E" w:rsidRDefault="00077534" w:rsidP="004F582E">
            <w:pPr>
              <w:spacing w:line="360" w:lineRule="auto"/>
              <w:jc w:val="center"/>
              <w:rPr>
                <w:rFonts w:ascii="Arial" w:hAnsi="Arial"/>
                <w:sz w:val="22"/>
                <w:szCs w:val="22"/>
              </w:rPr>
            </w:pPr>
            <w:r w:rsidRPr="004F582E">
              <w:rPr>
                <w:rFonts w:ascii="Arial" w:hAnsi="Arial"/>
                <w:sz w:val="22"/>
                <w:szCs w:val="22"/>
              </w:rPr>
              <w:t>1</w:t>
            </w:r>
          </w:p>
        </w:tc>
        <w:tc>
          <w:tcPr>
            <w:tcW w:w="1170" w:type="dxa"/>
            <w:vAlign w:val="center"/>
          </w:tcPr>
          <w:p w14:paraId="46D9281F" w14:textId="77777777" w:rsidR="00A45469" w:rsidRPr="004F582E" w:rsidRDefault="008575AD" w:rsidP="004F582E">
            <w:pPr>
              <w:spacing w:line="360" w:lineRule="auto"/>
              <w:jc w:val="center"/>
              <w:rPr>
                <w:rFonts w:ascii="Arial" w:hAnsi="Arial"/>
                <w:sz w:val="22"/>
                <w:szCs w:val="22"/>
              </w:rPr>
            </w:pPr>
            <w:r w:rsidRPr="004F582E">
              <w:rPr>
                <w:rFonts w:ascii="Arial" w:hAnsi="Arial"/>
                <w:sz w:val="22"/>
                <w:szCs w:val="22"/>
              </w:rPr>
              <w:t>-</w:t>
            </w:r>
          </w:p>
        </w:tc>
        <w:tc>
          <w:tcPr>
            <w:tcW w:w="1530" w:type="dxa"/>
            <w:vAlign w:val="center"/>
          </w:tcPr>
          <w:p w14:paraId="13E4FA84" w14:textId="77777777" w:rsidR="00A45469" w:rsidRPr="004F582E" w:rsidRDefault="007712DD" w:rsidP="004F582E">
            <w:pPr>
              <w:spacing w:line="360" w:lineRule="auto"/>
              <w:jc w:val="center"/>
              <w:rPr>
                <w:rFonts w:ascii="Arial" w:hAnsi="Arial"/>
                <w:sz w:val="22"/>
                <w:szCs w:val="22"/>
              </w:rPr>
            </w:pPr>
            <w:r w:rsidRPr="004F582E">
              <w:rPr>
                <w:rFonts w:ascii="Arial" w:hAnsi="Arial"/>
                <w:sz w:val="22"/>
                <w:szCs w:val="22"/>
              </w:rPr>
              <w:t>Kurang</w:t>
            </w:r>
          </w:p>
        </w:tc>
      </w:tr>
      <w:tr w:rsidR="00A45469" w:rsidRPr="004F582E" w14:paraId="50255DBD" w14:textId="77777777">
        <w:tc>
          <w:tcPr>
            <w:tcW w:w="1957" w:type="dxa"/>
            <w:vAlign w:val="center"/>
          </w:tcPr>
          <w:p w14:paraId="7B15D4A7" w14:textId="77777777" w:rsidR="00A45469" w:rsidRPr="004F582E" w:rsidRDefault="00CF0D38" w:rsidP="004F582E">
            <w:pPr>
              <w:spacing w:line="360" w:lineRule="auto"/>
              <w:rPr>
                <w:rFonts w:ascii="Arial" w:hAnsi="Arial"/>
                <w:sz w:val="22"/>
                <w:szCs w:val="22"/>
              </w:rPr>
            </w:pPr>
            <w:r w:rsidRPr="004F582E">
              <w:rPr>
                <w:rFonts w:ascii="Arial" w:hAnsi="Arial"/>
                <w:sz w:val="22"/>
                <w:szCs w:val="22"/>
              </w:rPr>
              <w:t xml:space="preserve">Kepala </w:t>
            </w:r>
            <w:r w:rsidR="00A57392" w:rsidRPr="004F582E">
              <w:rPr>
                <w:rFonts w:ascii="Arial" w:hAnsi="Arial"/>
                <w:sz w:val="22"/>
                <w:szCs w:val="22"/>
              </w:rPr>
              <w:t xml:space="preserve">Ruang </w:t>
            </w:r>
            <w:r w:rsidR="007712DD" w:rsidRPr="004F582E">
              <w:rPr>
                <w:rFonts w:ascii="Arial" w:hAnsi="Arial"/>
                <w:sz w:val="22"/>
                <w:szCs w:val="22"/>
              </w:rPr>
              <w:t>Hemodialisis</w:t>
            </w:r>
          </w:p>
        </w:tc>
        <w:tc>
          <w:tcPr>
            <w:tcW w:w="1571" w:type="dxa"/>
            <w:vAlign w:val="center"/>
          </w:tcPr>
          <w:p w14:paraId="0F8C0D0C" w14:textId="77777777" w:rsidR="00A45469" w:rsidRPr="004F582E" w:rsidRDefault="00A57392" w:rsidP="004F582E">
            <w:pPr>
              <w:spacing w:line="360" w:lineRule="auto"/>
              <w:jc w:val="center"/>
              <w:rPr>
                <w:rFonts w:ascii="Arial" w:hAnsi="Arial"/>
                <w:sz w:val="22"/>
                <w:szCs w:val="22"/>
              </w:rPr>
            </w:pPr>
            <w:r w:rsidRPr="004F582E">
              <w:rPr>
                <w:rFonts w:ascii="Arial" w:hAnsi="Arial"/>
                <w:sz w:val="22"/>
                <w:szCs w:val="22"/>
              </w:rPr>
              <w:t xml:space="preserve">DIII </w:t>
            </w:r>
            <w:r w:rsidR="00A45469" w:rsidRPr="004F582E">
              <w:rPr>
                <w:rFonts w:ascii="Arial" w:hAnsi="Arial"/>
                <w:sz w:val="22"/>
                <w:szCs w:val="22"/>
              </w:rPr>
              <w:t xml:space="preserve"> Keperawatan</w:t>
            </w:r>
          </w:p>
        </w:tc>
        <w:tc>
          <w:tcPr>
            <w:tcW w:w="1890" w:type="dxa"/>
            <w:vAlign w:val="center"/>
          </w:tcPr>
          <w:p w14:paraId="0ADD3AF0" w14:textId="77777777" w:rsidR="00A45469" w:rsidRPr="004F582E" w:rsidRDefault="007712DD" w:rsidP="004F582E">
            <w:pPr>
              <w:spacing w:line="360" w:lineRule="auto"/>
              <w:jc w:val="center"/>
              <w:rPr>
                <w:rFonts w:ascii="Arial" w:hAnsi="Arial"/>
                <w:sz w:val="22"/>
                <w:szCs w:val="22"/>
              </w:rPr>
            </w:pPr>
            <w:r w:rsidRPr="004F582E">
              <w:rPr>
                <w:rFonts w:ascii="Arial" w:hAnsi="Arial"/>
                <w:sz w:val="22"/>
                <w:szCs w:val="22"/>
              </w:rPr>
              <w:t xml:space="preserve">PPMHD, </w:t>
            </w:r>
            <w:r w:rsidR="00077534" w:rsidRPr="004F582E">
              <w:rPr>
                <w:rFonts w:ascii="Arial" w:hAnsi="Arial"/>
                <w:sz w:val="22"/>
                <w:szCs w:val="22"/>
              </w:rPr>
              <w:t>BLS</w:t>
            </w:r>
          </w:p>
        </w:tc>
        <w:tc>
          <w:tcPr>
            <w:tcW w:w="1350" w:type="dxa"/>
            <w:vAlign w:val="center"/>
          </w:tcPr>
          <w:p w14:paraId="642AB7CB" w14:textId="77777777" w:rsidR="00A45469" w:rsidRPr="004F582E" w:rsidRDefault="007712DD" w:rsidP="004F582E">
            <w:pPr>
              <w:spacing w:line="360" w:lineRule="auto"/>
              <w:jc w:val="center"/>
              <w:rPr>
                <w:rFonts w:ascii="Arial" w:hAnsi="Arial"/>
                <w:sz w:val="22"/>
                <w:szCs w:val="22"/>
              </w:rPr>
            </w:pPr>
            <w:r w:rsidRPr="004F582E">
              <w:rPr>
                <w:rFonts w:ascii="Arial" w:hAnsi="Arial"/>
                <w:sz w:val="22"/>
                <w:szCs w:val="22"/>
              </w:rPr>
              <w:t>1</w:t>
            </w:r>
          </w:p>
        </w:tc>
        <w:tc>
          <w:tcPr>
            <w:tcW w:w="1170" w:type="dxa"/>
            <w:vAlign w:val="center"/>
          </w:tcPr>
          <w:p w14:paraId="55D9BFD6" w14:textId="77777777" w:rsidR="00A45469" w:rsidRPr="004F582E" w:rsidRDefault="007712DD" w:rsidP="004F582E">
            <w:pPr>
              <w:spacing w:line="360" w:lineRule="auto"/>
              <w:jc w:val="center"/>
              <w:rPr>
                <w:rFonts w:ascii="Arial" w:hAnsi="Arial"/>
                <w:sz w:val="22"/>
                <w:szCs w:val="22"/>
              </w:rPr>
            </w:pPr>
            <w:r w:rsidRPr="004F582E">
              <w:rPr>
                <w:rFonts w:ascii="Arial" w:hAnsi="Arial"/>
                <w:sz w:val="22"/>
                <w:szCs w:val="22"/>
              </w:rPr>
              <w:t>1</w:t>
            </w:r>
          </w:p>
        </w:tc>
        <w:tc>
          <w:tcPr>
            <w:tcW w:w="1530" w:type="dxa"/>
            <w:vAlign w:val="center"/>
          </w:tcPr>
          <w:p w14:paraId="1DA14D76" w14:textId="77777777" w:rsidR="00A45469" w:rsidRPr="004F582E" w:rsidRDefault="00A45469" w:rsidP="004F582E">
            <w:pPr>
              <w:spacing w:line="360" w:lineRule="auto"/>
              <w:jc w:val="center"/>
              <w:rPr>
                <w:rFonts w:ascii="Arial" w:hAnsi="Arial"/>
                <w:sz w:val="22"/>
                <w:szCs w:val="22"/>
              </w:rPr>
            </w:pPr>
            <w:r w:rsidRPr="004F582E">
              <w:rPr>
                <w:rFonts w:ascii="Arial" w:hAnsi="Arial"/>
                <w:sz w:val="22"/>
                <w:szCs w:val="22"/>
              </w:rPr>
              <w:t>Cukup</w:t>
            </w:r>
          </w:p>
        </w:tc>
      </w:tr>
      <w:tr w:rsidR="007712DD" w:rsidRPr="004F582E" w14:paraId="1A26713E" w14:textId="77777777">
        <w:tc>
          <w:tcPr>
            <w:tcW w:w="1957" w:type="dxa"/>
            <w:vAlign w:val="center"/>
          </w:tcPr>
          <w:p w14:paraId="448A0C81" w14:textId="77777777" w:rsidR="007712DD" w:rsidRPr="004F582E" w:rsidRDefault="007712DD" w:rsidP="004F582E">
            <w:pPr>
              <w:spacing w:line="360" w:lineRule="auto"/>
              <w:rPr>
                <w:rFonts w:ascii="Arial" w:hAnsi="Arial"/>
                <w:sz w:val="22"/>
                <w:szCs w:val="22"/>
              </w:rPr>
            </w:pPr>
            <w:r w:rsidRPr="004F582E">
              <w:rPr>
                <w:rFonts w:ascii="Arial" w:hAnsi="Arial"/>
                <w:sz w:val="22"/>
                <w:szCs w:val="22"/>
              </w:rPr>
              <w:t>Perawat Pelaksana Hemodialisis</w:t>
            </w:r>
          </w:p>
        </w:tc>
        <w:tc>
          <w:tcPr>
            <w:tcW w:w="1571" w:type="dxa"/>
            <w:vAlign w:val="center"/>
          </w:tcPr>
          <w:p w14:paraId="7F0E7977" w14:textId="77777777" w:rsidR="007712DD" w:rsidRPr="004F582E" w:rsidRDefault="007712DD" w:rsidP="004F582E">
            <w:pPr>
              <w:spacing w:line="360" w:lineRule="auto"/>
              <w:jc w:val="center"/>
              <w:rPr>
                <w:rFonts w:ascii="Arial" w:hAnsi="Arial"/>
                <w:sz w:val="22"/>
                <w:szCs w:val="22"/>
              </w:rPr>
            </w:pPr>
            <w:r w:rsidRPr="004F582E">
              <w:rPr>
                <w:rFonts w:ascii="Arial" w:hAnsi="Arial"/>
                <w:sz w:val="22"/>
                <w:szCs w:val="22"/>
              </w:rPr>
              <w:t>DIII Keperawatan</w:t>
            </w:r>
          </w:p>
        </w:tc>
        <w:tc>
          <w:tcPr>
            <w:tcW w:w="1890" w:type="dxa"/>
            <w:vAlign w:val="center"/>
          </w:tcPr>
          <w:p w14:paraId="6956CACE" w14:textId="24A05FC7" w:rsidR="007712DD" w:rsidRPr="004F582E" w:rsidRDefault="007F194C" w:rsidP="004F582E">
            <w:pPr>
              <w:spacing w:line="360" w:lineRule="auto"/>
              <w:jc w:val="center"/>
              <w:rPr>
                <w:rFonts w:ascii="Arial" w:hAnsi="Arial"/>
                <w:sz w:val="22"/>
                <w:szCs w:val="22"/>
              </w:rPr>
            </w:pPr>
            <w:r>
              <w:rPr>
                <w:rFonts w:ascii="Arial" w:hAnsi="Arial"/>
                <w:sz w:val="22"/>
                <w:szCs w:val="22"/>
              </w:rPr>
              <w:t>PPMHD, BLS</w:t>
            </w:r>
            <w:bookmarkStart w:id="0" w:name="_GoBack"/>
            <w:bookmarkEnd w:id="0"/>
          </w:p>
        </w:tc>
        <w:tc>
          <w:tcPr>
            <w:tcW w:w="1350" w:type="dxa"/>
            <w:vAlign w:val="center"/>
          </w:tcPr>
          <w:p w14:paraId="41AF355A" w14:textId="7241FD7D" w:rsidR="007712DD" w:rsidRPr="004F582E" w:rsidRDefault="006962EC" w:rsidP="004F582E">
            <w:pPr>
              <w:spacing w:line="360" w:lineRule="auto"/>
              <w:jc w:val="center"/>
              <w:rPr>
                <w:rFonts w:ascii="Arial" w:hAnsi="Arial"/>
                <w:sz w:val="22"/>
                <w:szCs w:val="22"/>
              </w:rPr>
            </w:pPr>
            <w:r w:rsidRPr="004F582E">
              <w:rPr>
                <w:rFonts w:ascii="Arial" w:hAnsi="Arial"/>
                <w:sz w:val="22"/>
                <w:szCs w:val="22"/>
              </w:rPr>
              <w:t>5</w:t>
            </w:r>
          </w:p>
        </w:tc>
        <w:tc>
          <w:tcPr>
            <w:tcW w:w="1170" w:type="dxa"/>
            <w:vAlign w:val="center"/>
          </w:tcPr>
          <w:p w14:paraId="799E827A" w14:textId="5BF78D81" w:rsidR="007712DD" w:rsidRPr="004F582E" w:rsidRDefault="006962EC" w:rsidP="004F582E">
            <w:pPr>
              <w:spacing w:line="360" w:lineRule="auto"/>
              <w:jc w:val="center"/>
              <w:rPr>
                <w:rFonts w:ascii="Arial" w:hAnsi="Arial"/>
                <w:sz w:val="22"/>
                <w:szCs w:val="22"/>
              </w:rPr>
            </w:pPr>
            <w:r w:rsidRPr="004F582E">
              <w:rPr>
                <w:rFonts w:ascii="Arial" w:hAnsi="Arial"/>
                <w:sz w:val="22"/>
                <w:szCs w:val="22"/>
              </w:rPr>
              <w:t>5</w:t>
            </w:r>
          </w:p>
        </w:tc>
        <w:tc>
          <w:tcPr>
            <w:tcW w:w="1530" w:type="dxa"/>
            <w:vAlign w:val="center"/>
          </w:tcPr>
          <w:p w14:paraId="510078C8" w14:textId="77777777" w:rsidR="007712DD" w:rsidRPr="004F582E" w:rsidRDefault="007712DD" w:rsidP="004F582E">
            <w:pPr>
              <w:spacing w:line="360" w:lineRule="auto"/>
              <w:jc w:val="center"/>
              <w:rPr>
                <w:rFonts w:ascii="Arial" w:hAnsi="Arial"/>
                <w:sz w:val="22"/>
                <w:szCs w:val="22"/>
              </w:rPr>
            </w:pPr>
            <w:r w:rsidRPr="004F582E">
              <w:rPr>
                <w:rFonts w:ascii="Arial" w:hAnsi="Arial"/>
                <w:sz w:val="22"/>
                <w:szCs w:val="22"/>
              </w:rPr>
              <w:t>Cukup</w:t>
            </w:r>
          </w:p>
        </w:tc>
      </w:tr>
      <w:tr w:rsidR="007712DD" w:rsidRPr="004F582E" w14:paraId="5A8F864F" w14:textId="77777777">
        <w:tc>
          <w:tcPr>
            <w:tcW w:w="1957" w:type="dxa"/>
            <w:vAlign w:val="center"/>
          </w:tcPr>
          <w:p w14:paraId="4FD3102B" w14:textId="77777777" w:rsidR="007712DD" w:rsidRPr="004F582E" w:rsidRDefault="00077534" w:rsidP="004F582E">
            <w:pPr>
              <w:spacing w:line="360" w:lineRule="auto"/>
              <w:rPr>
                <w:rFonts w:ascii="Arial" w:hAnsi="Arial"/>
                <w:sz w:val="22"/>
                <w:szCs w:val="22"/>
              </w:rPr>
            </w:pPr>
            <w:r w:rsidRPr="004F582E">
              <w:rPr>
                <w:rFonts w:ascii="Arial" w:hAnsi="Arial"/>
                <w:sz w:val="22"/>
                <w:szCs w:val="22"/>
              </w:rPr>
              <w:t xml:space="preserve">Pekarya/cleaning service </w:t>
            </w:r>
            <w:r w:rsidR="00CA3DD6" w:rsidRPr="004F582E">
              <w:rPr>
                <w:rFonts w:ascii="Arial" w:hAnsi="Arial"/>
                <w:sz w:val="22"/>
                <w:szCs w:val="22"/>
              </w:rPr>
              <w:t>Hemodialisis</w:t>
            </w:r>
          </w:p>
        </w:tc>
        <w:tc>
          <w:tcPr>
            <w:tcW w:w="1571" w:type="dxa"/>
            <w:vAlign w:val="center"/>
          </w:tcPr>
          <w:p w14:paraId="6F2027BF" w14:textId="77777777" w:rsidR="007712DD" w:rsidRPr="004F582E" w:rsidRDefault="00CA3DD6" w:rsidP="004F582E">
            <w:pPr>
              <w:spacing w:line="360" w:lineRule="auto"/>
              <w:jc w:val="center"/>
              <w:rPr>
                <w:rFonts w:ascii="Arial" w:hAnsi="Arial"/>
                <w:sz w:val="22"/>
                <w:szCs w:val="22"/>
              </w:rPr>
            </w:pPr>
            <w:r w:rsidRPr="004F582E">
              <w:rPr>
                <w:rFonts w:ascii="Arial" w:hAnsi="Arial"/>
                <w:sz w:val="22"/>
                <w:szCs w:val="22"/>
              </w:rPr>
              <w:t>SMU</w:t>
            </w:r>
          </w:p>
        </w:tc>
        <w:tc>
          <w:tcPr>
            <w:tcW w:w="1890" w:type="dxa"/>
            <w:vAlign w:val="center"/>
          </w:tcPr>
          <w:p w14:paraId="3FA1BA54" w14:textId="77777777" w:rsidR="007712DD" w:rsidRPr="004F582E" w:rsidRDefault="00CA3DD6" w:rsidP="004F582E">
            <w:pPr>
              <w:spacing w:line="360" w:lineRule="auto"/>
              <w:jc w:val="center"/>
              <w:rPr>
                <w:rFonts w:ascii="Arial" w:hAnsi="Arial"/>
                <w:sz w:val="22"/>
                <w:szCs w:val="22"/>
              </w:rPr>
            </w:pPr>
            <w:r w:rsidRPr="004F582E">
              <w:rPr>
                <w:rFonts w:ascii="Arial" w:hAnsi="Arial"/>
                <w:sz w:val="22"/>
                <w:szCs w:val="22"/>
              </w:rPr>
              <w:t>BLS</w:t>
            </w:r>
          </w:p>
        </w:tc>
        <w:tc>
          <w:tcPr>
            <w:tcW w:w="1350" w:type="dxa"/>
            <w:vAlign w:val="center"/>
          </w:tcPr>
          <w:p w14:paraId="3A7610BE" w14:textId="77777777" w:rsidR="007712DD" w:rsidRPr="004F582E" w:rsidRDefault="00CA3DD6" w:rsidP="004F582E">
            <w:pPr>
              <w:spacing w:line="360" w:lineRule="auto"/>
              <w:jc w:val="center"/>
              <w:rPr>
                <w:rFonts w:ascii="Arial" w:hAnsi="Arial"/>
                <w:sz w:val="22"/>
                <w:szCs w:val="22"/>
              </w:rPr>
            </w:pPr>
            <w:r w:rsidRPr="004F582E">
              <w:rPr>
                <w:rFonts w:ascii="Arial" w:hAnsi="Arial"/>
                <w:sz w:val="22"/>
                <w:szCs w:val="22"/>
              </w:rPr>
              <w:t>1</w:t>
            </w:r>
          </w:p>
        </w:tc>
        <w:tc>
          <w:tcPr>
            <w:tcW w:w="1170" w:type="dxa"/>
            <w:vAlign w:val="center"/>
          </w:tcPr>
          <w:p w14:paraId="5E6D15E6" w14:textId="77777777" w:rsidR="007712DD" w:rsidRPr="004F582E" w:rsidRDefault="00CA3DD6" w:rsidP="004F582E">
            <w:pPr>
              <w:spacing w:line="360" w:lineRule="auto"/>
              <w:jc w:val="center"/>
              <w:rPr>
                <w:rFonts w:ascii="Arial" w:hAnsi="Arial"/>
                <w:sz w:val="22"/>
                <w:szCs w:val="22"/>
              </w:rPr>
            </w:pPr>
            <w:r w:rsidRPr="004F582E">
              <w:rPr>
                <w:rFonts w:ascii="Arial" w:hAnsi="Arial"/>
                <w:sz w:val="22"/>
                <w:szCs w:val="22"/>
              </w:rPr>
              <w:t>1</w:t>
            </w:r>
          </w:p>
        </w:tc>
        <w:tc>
          <w:tcPr>
            <w:tcW w:w="1530" w:type="dxa"/>
            <w:vAlign w:val="center"/>
          </w:tcPr>
          <w:p w14:paraId="19EE0055" w14:textId="77777777" w:rsidR="007712DD" w:rsidRPr="004F582E" w:rsidRDefault="00CA3DD6" w:rsidP="004F582E">
            <w:pPr>
              <w:spacing w:line="360" w:lineRule="auto"/>
              <w:jc w:val="center"/>
              <w:rPr>
                <w:rFonts w:ascii="Arial" w:hAnsi="Arial"/>
                <w:sz w:val="22"/>
                <w:szCs w:val="22"/>
              </w:rPr>
            </w:pPr>
            <w:r w:rsidRPr="004F582E">
              <w:rPr>
                <w:rFonts w:ascii="Arial" w:hAnsi="Arial"/>
                <w:sz w:val="22"/>
                <w:szCs w:val="22"/>
              </w:rPr>
              <w:t>Cukup</w:t>
            </w:r>
          </w:p>
        </w:tc>
      </w:tr>
      <w:tr w:rsidR="00CA3DD6" w:rsidRPr="004F582E" w14:paraId="34D16457" w14:textId="77777777">
        <w:tc>
          <w:tcPr>
            <w:tcW w:w="1957" w:type="dxa"/>
            <w:vAlign w:val="center"/>
          </w:tcPr>
          <w:p w14:paraId="4F205ED6" w14:textId="77777777" w:rsidR="00CA3DD6" w:rsidRPr="004F582E" w:rsidRDefault="00CA3DD6" w:rsidP="004F582E">
            <w:pPr>
              <w:spacing w:line="360" w:lineRule="auto"/>
              <w:rPr>
                <w:rFonts w:ascii="Arial" w:hAnsi="Arial"/>
                <w:sz w:val="22"/>
                <w:szCs w:val="22"/>
              </w:rPr>
            </w:pPr>
            <w:r w:rsidRPr="004F582E">
              <w:rPr>
                <w:rFonts w:ascii="Arial" w:hAnsi="Arial"/>
                <w:sz w:val="22"/>
                <w:szCs w:val="22"/>
              </w:rPr>
              <w:t>Administrasi rawat inap</w:t>
            </w:r>
          </w:p>
        </w:tc>
        <w:tc>
          <w:tcPr>
            <w:tcW w:w="1571" w:type="dxa"/>
            <w:vAlign w:val="center"/>
          </w:tcPr>
          <w:p w14:paraId="27E3254A" w14:textId="77777777" w:rsidR="00CA3DD6" w:rsidRPr="004F582E" w:rsidRDefault="00077534" w:rsidP="004F582E">
            <w:pPr>
              <w:spacing w:line="360" w:lineRule="auto"/>
              <w:jc w:val="center"/>
              <w:rPr>
                <w:rFonts w:ascii="Arial" w:hAnsi="Arial"/>
                <w:sz w:val="22"/>
                <w:szCs w:val="22"/>
              </w:rPr>
            </w:pPr>
            <w:r w:rsidRPr="004F582E">
              <w:rPr>
                <w:rFonts w:ascii="Arial" w:hAnsi="Arial"/>
                <w:sz w:val="22"/>
                <w:szCs w:val="22"/>
              </w:rPr>
              <w:t>S1 Ekonomi</w:t>
            </w:r>
          </w:p>
        </w:tc>
        <w:tc>
          <w:tcPr>
            <w:tcW w:w="1890" w:type="dxa"/>
            <w:vAlign w:val="center"/>
          </w:tcPr>
          <w:p w14:paraId="501A50CA" w14:textId="77777777" w:rsidR="00CA3DD6" w:rsidRPr="004F582E" w:rsidRDefault="00CA3DD6" w:rsidP="004F582E">
            <w:pPr>
              <w:spacing w:line="360" w:lineRule="auto"/>
              <w:jc w:val="center"/>
              <w:rPr>
                <w:rFonts w:ascii="Arial" w:hAnsi="Arial"/>
                <w:sz w:val="22"/>
                <w:szCs w:val="22"/>
              </w:rPr>
            </w:pPr>
            <w:r w:rsidRPr="004F582E">
              <w:rPr>
                <w:rFonts w:ascii="Arial" w:hAnsi="Arial"/>
                <w:sz w:val="22"/>
                <w:szCs w:val="22"/>
              </w:rPr>
              <w:t>BLS</w:t>
            </w:r>
          </w:p>
        </w:tc>
        <w:tc>
          <w:tcPr>
            <w:tcW w:w="1350" w:type="dxa"/>
            <w:vAlign w:val="center"/>
          </w:tcPr>
          <w:p w14:paraId="1C9A251C" w14:textId="77777777" w:rsidR="00CA3DD6" w:rsidRPr="004F582E" w:rsidRDefault="00CA3DD6" w:rsidP="004F582E">
            <w:pPr>
              <w:spacing w:line="360" w:lineRule="auto"/>
              <w:jc w:val="center"/>
              <w:rPr>
                <w:rFonts w:ascii="Arial" w:hAnsi="Arial"/>
                <w:sz w:val="22"/>
                <w:szCs w:val="22"/>
              </w:rPr>
            </w:pPr>
            <w:r w:rsidRPr="004F582E">
              <w:rPr>
                <w:rFonts w:ascii="Arial" w:hAnsi="Arial"/>
                <w:sz w:val="22"/>
                <w:szCs w:val="22"/>
              </w:rPr>
              <w:t>1</w:t>
            </w:r>
          </w:p>
        </w:tc>
        <w:tc>
          <w:tcPr>
            <w:tcW w:w="1170" w:type="dxa"/>
            <w:vAlign w:val="center"/>
          </w:tcPr>
          <w:p w14:paraId="608E60D6" w14:textId="77777777" w:rsidR="00CA3DD6" w:rsidRPr="004F582E" w:rsidRDefault="00CA3DD6" w:rsidP="004F582E">
            <w:pPr>
              <w:spacing w:line="360" w:lineRule="auto"/>
              <w:jc w:val="center"/>
              <w:rPr>
                <w:rFonts w:ascii="Arial" w:hAnsi="Arial"/>
                <w:sz w:val="22"/>
                <w:szCs w:val="22"/>
              </w:rPr>
            </w:pPr>
            <w:r w:rsidRPr="004F582E">
              <w:rPr>
                <w:rFonts w:ascii="Arial" w:hAnsi="Arial"/>
                <w:sz w:val="22"/>
                <w:szCs w:val="22"/>
              </w:rPr>
              <w:t>1</w:t>
            </w:r>
          </w:p>
        </w:tc>
        <w:tc>
          <w:tcPr>
            <w:tcW w:w="1530" w:type="dxa"/>
            <w:vAlign w:val="center"/>
          </w:tcPr>
          <w:p w14:paraId="5125DE63" w14:textId="77777777" w:rsidR="00CA3DD6" w:rsidRPr="004F582E" w:rsidRDefault="00CA3DD6" w:rsidP="004F582E">
            <w:pPr>
              <w:spacing w:line="360" w:lineRule="auto"/>
              <w:jc w:val="center"/>
              <w:rPr>
                <w:rFonts w:ascii="Arial" w:hAnsi="Arial"/>
                <w:sz w:val="22"/>
                <w:szCs w:val="22"/>
              </w:rPr>
            </w:pPr>
            <w:r w:rsidRPr="004F582E">
              <w:rPr>
                <w:rFonts w:ascii="Arial" w:hAnsi="Arial"/>
                <w:sz w:val="22"/>
                <w:szCs w:val="22"/>
              </w:rPr>
              <w:t>Cukup</w:t>
            </w:r>
          </w:p>
        </w:tc>
      </w:tr>
    </w:tbl>
    <w:p w14:paraId="6003386B" w14:textId="77777777" w:rsidR="00C20389" w:rsidRPr="004F582E" w:rsidRDefault="00C20389" w:rsidP="004F582E">
      <w:pPr>
        <w:spacing w:line="360" w:lineRule="auto"/>
        <w:jc w:val="both"/>
        <w:rPr>
          <w:rFonts w:ascii="Arial" w:hAnsi="Arial"/>
          <w:sz w:val="22"/>
          <w:szCs w:val="22"/>
        </w:rPr>
      </w:pPr>
    </w:p>
    <w:p w14:paraId="76984067" w14:textId="77777777" w:rsidR="00C20389" w:rsidRPr="004F582E" w:rsidRDefault="00C20389" w:rsidP="004F582E">
      <w:pPr>
        <w:spacing w:line="360" w:lineRule="auto"/>
        <w:jc w:val="both"/>
        <w:rPr>
          <w:rFonts w:ascii="Arial" w:hAnsi="Arial"/>
          <w:b/>
          <w:sz w:val="22"/>
          <w:szCs w:val="22"/>
        </w:rPr>
      </w:pPr>
      <w:r w:rsidRPr="004F582E">
        <w:rPr>
          <w:rFonts w:ascii="Arial" w:hAnsi="Arial"/>
          <w:b/>
          <w:sz w:val="22"/>
          <w:szCs w:val="22"/>
        </w:rPr>
        <w:t>Tenaga yang dibutuhkan :</w:t>
      </w:r>
    </w:p>
    <w:p w14:paraId="49EB9FF6" w14:textId="77777777" w:rsidR="00C20389" w:rsidRPr="004F582E" w:rsidRDefault="00C20389" w:rsidP="004F582E">
      <w:pPr>
        <w:pStyle w:val="ListParagraph"/>
        <w:numPr>
          <w:ilvl w:val="0"/>
          <w:numId w:val="1"/>
        </w:numPr>
        <w:suppressAutoHyphens w:val="0"/>
        <w:spacing w:after="0" w:line="360" w:lineRule="auto"/>
        <w:ind w:left="720"/>
        <w:contextualSpacing/>
        <w:jc w:val="both"/>
        <w:rPr>
          <w:rFonts w:ascii="Arial" w:hAnsi="Arial" w:cs="Times New Roman"/>
        </w:rPr>
      </w:pPr>
      <w:r w:rsidRPr="004F582E">
        <w:rPr>
          <w:rFonts w:ascii="Arial" w:hAnsi="Arial" w:cs="Times New Roman"/>
        </w:rPr>
        <w:t>Jumlah tenaga dokter yang dibutuhkan</w:t>
      </w:r>
      <w:r w:rsidR="00447B5E" w:rsidRPr="004F582E">
        <w:rPr>
          <w:rFonts w:ascii="Arial" w:hAnsi="Arial" w:cs="Times New Roman"/>
        </w:rPr>
        <w:tab/>
        <w:t>: 3</w:t>
      </w:r>
      <w:r w:rsidRPr="004F582E">
        <w:rPr>
          <w:rFonts w:ascii="Arial" w:hAnsi="Arial" w:cs="Times New Roman"/>
        </w:rPr>
        <w:t xml:space="preserve"> orang</w:t>
      </w:r>
    </w:p>
    <w:p w14:paraId="6F64739C" w14:textId="77777777" w:rsidR="00C20389" w:rsidRPr="004F582E" w:rsidRDefault="00C20389" w:rsidP="004F582E">
      <w:pPr>
        <w:pStyle w:val="ListParagraph"/>
        <w:numPr>
          <w:ilvl w:val="0"/>
          <w:numId w:val="1"/>
        </w:numPr>
        <w:suppressAutoHyphens w:val="0"/>
        <w:spacing w:after="0" w:line="360" w:lineRule="auto"/>
        <w:ind w:left="720"/>
        <w:contextualSpacing/>
        <w:jc w:val="both"/>
        <w:rPr>
          <w:rFonts w:ascii="Arial" w:hAnsi="Arial" w:cs="Times New Roman"/>
        </w:rPr>
      </w:pPr>
      <w:r w:rsidRPr="004F582E">
        <w:rPr>
          <w:rFonts w:ascii="Arial" w:hAnsi="Arial" w:cs="Times New Roman"/>
        </w:rPr>
        <w:t>Jumlah ten</w:t>
      </w:r>
      <w:r w:rsidR="005C72C2" w:rsidRPr="004F582E">
        <w:rPr>
          <w:rFonts w:ascii="Arial" w:hAnsi="Arial" w:cs="Times New Roman"/>
        </w:rPr>
        <w:t>aga perawat yang dibutuhkan</w:t>
      </w:r>
      <w:r w:rsidR="00447B5E" w:rsidRPr="004F582E">
        <w:rPr>
          <w:rFonts w:ascii="Arial" w:hAnsi="Arial" w:cs="Times New Roman"/>
        </w:rPr>
        <w:tab/>
        <w:t>: 6</w:t>
      </w:r>
      <w:r w:rsidRPr="004F582E">
        <w:rPr>
          <w:rFonts w:ascii="Arial" w:hAnsi="Arial" w:cs="Times New Roman"/>
        </w:rPr>
        <w:t xml:space="preserve"> orang</w:t>
      </w:r>
    </w:p>
    <w:p w14:paraId="7BB4204E" w14:textId="77777777" w:rsidR="005C72C2" w:rsidRPr="004F582E" w:rsidRDefault="00C20389" w:rsidP="004F582E">
      <w:pPr>
        <w:pStyle w:val="ListParagraph"/>
        <w:numPr>
          <w:ilvl w:val="0"/>
          <w:numId w:val="1"/>
        </w:numPr>
        <w:suppressAutoHyphens w:val="0"/>
        <w:spacing w:after="0" w:line="360" w:lineRule="auto"/>
        <w:ind w:left="720"/>
        <w:contextualSpacing/>
        <w:jc w:val="both"/>
        <w:rPr>
          <w:rFonts w:ascii="Arial" w:hAnsi="Arial" w:cs="Times New Roman"/>
          <w:b/>
        </w:rPr>
      </w:pPr>
      <w:r w:rsidRPr="004F582E">
        <w:rPr>
          <w:rFonts w:ascii="Arial" w:hAnsi="Arial" w:cs="Times New Roman"/>
        </w:rPr>
        <w:t>Tenaga</w:t>
      </w:r>
      <w:r w:rsidR="00CA3DD6" w:rsidRPr="004F582E">
        <w:rPr>
          <w:rFonts w:ascii="Arial" w:hAnsi="Arial" w:cs="Times New Roman"/>
        </w:rPr>
        <w:t xml:space="preserve"> pekarya</w:t>
      </w:r>
      <w:r w:rsidR="00447B5E" w:rsidRPr="004F582E">
        <w:rPr>
          <w:rFonts w:ascii="Arial" w:hAnsi="Arial" w:cs="Times New Roman"/>
        </w:rPr>
        <w:t>/cleaning service</w:t>
      </w:r>
      <w:r w:rsidR="00447B5E" w:rsidRPr="004F582E">
        <w:rPr>
          <w:rFonts w:ascii="Arial" w:hAnsi="Arial" w:cs="Times New Roman"/>
        </w:rPr>
        <w:tab/>
      </w:r>
      <w:r w:rsidR="00447B5E" w:rsidRPr="004F582E">
        <w:rPr>
          <w:rFonts w:ascii="Arial" w:hAnsi="Arial" w:cs="Times New Roman"/>
        </w:rPr>
        <w:tab/>
      </w:r>
      <w:r w:rsidR="00CA3DD6" w:rsidRPr="004F582E">
        <w:rPr>
          <w:rFonts w:ascii="Arial" w:hAnsi="Arial" w:cs="Times New Roman"/>
        </w:rPr>
        <w:t xml:space="preserve">: </w:t>
      </w:r>
      <w:r w:rsidR="00CA3DD6" w:rsidRPr="004F582E">
        <w:rPr>
          <w:rFonts w:ascii="Arial" w:hAnsi="Arial" w:cs="Times New Roman"/>
          <w:lang w:val="id-ID"/>
        </w:rPr>
        <w:t>1</w:t>
      </w:r>
      <w:r w:rsidR="005C72C2" w:rsidRPr="004F582E">
        <w:rPr>
          <w:rFonts w:ascii="Arial" w:hAnsi="Arial" w:cs="Times New Roman"/>
          <w:lang w:val="id-ID"/>
        </w:rPr>
        <w:t xml:space="preserve"> orang</w:t>
      </w:r>
    </w:p>
    <w:p w14:paraId="48483B42" w14:textId="677F5D6F" w:rsidR="005C72C2" w:rsidRPr="004F582E" w:rsidRDefault="005C72C2" w:rsidP="004F582E">
      <w:pPr>
        <w:pStyle w:val="ListParagraph"/>
        <w:numPr>
          <w:ilvl w:val="0"/>
          <w:numId w:val="1"/>
        </w:numPr>
        <w:suppressAutoHyphens w:val="0"/>
        <w:spacing w:after="0" w:line="360" w:lineRule="auto"/>
        <w:ind w:left="720"/>
        <w:contextualSpacing/>
        <w:jc w:val="both"/>
        <w:rPr>
          <w:rFonts w:ascii="Arial" w:hAnsi="Arial" w:cs="Times New Roman"/>
          <w:b/>
        </w:rPr>
      </w:pPr>
      <w:r w:rsidRPr="004F582E">
        <w:rPr>
          <w:rFonts w:ascii="Arial" w:hAnsi="Arial" w:cs="Times New Roman"/>
          <w:lang w:val="id-ID"/>
        </w:rPr>
        <w:t>Tenaga</w:t>
      </w:r>
      <w:r w:rsidRPr="004F582E">
        <w:rPr>
          <w:rFonts w:ascii="Arial" w:hAnsi="Arial" w:cs="Times New Roman"/>
          <w:lang w:val="id-ID"/>
        </w:rPr>
        <w:tab/>
      </w:r>
      <w:r w:rsidR="00CA3DD6" w:rsidRPr="004F582E">
        <w:rPr>
          <w:rFonts w:ascii="Arial" w:hAnsi="Arial" w:cs="Times New Roman"/>
        </w:rPr>
        <w:t>administrasi</w:t>
      </w:r>
      <w:r w:rsidR="006962EC" w:rsidRPr="004F582E">
        <w:rPr>
          <w:rFonts w:ascii="Arial" w:hAnsi="Arial" w:cs="Times New Roman"/>
          <w:lang w:val="id-ID"/>
        </w:rPr>
        <w:tab/>
      </w:r>
      <w:r w:rsidR="006962EC" w:rsidRPr="004F582E">
        <w:rPr>
          <w:rFonts w:ascii="Arial" w:hAnsi="Arial" w:cs="Times New Roman"/>
          <w:lang w:val="id-ID"/>
        </w:rPr>
        <w:tab/>
      </w:r>
      <w:r w:rsidR="006962EC" w:rsidRPr="004F582E">
        <w:rPr>
          <w:rFonts w:ascii="Arial" w:hAnsi="Arial" w:cs="Times New Roman"/>
          <w:lang w:val="id-ID"/>
        </w:rPr>
        <w:tab/>
      </w:r>
      <w:r w:rsidRPr="004F582E">
        <w:rPr>
          <w:rFonts w:ascii="Arial" w:hAnsi="Arial" w:cs="Times New Roman"/>
          <w:lang w:val="id-ID"/>
        </w:rPr>
        <w:t>: 1 orang</w:t>
      </w:r>
    </w:p>
    <w:p w14:paraId="1616349C" w14:textId="77777777" w:rsidR="005C72C2" w:rsidRPr="004F582E" w:rsidRDefault="005C72C2" w:rsidP="004F582E">
      <w:pPr>
        <w:spacing w:line="360" w:lineRule="auto"/>
        <w:jc w:val="both"/>
        <w:rPr>
          <w:rFonts w:ascii="Arial" w:hAnsi="Arial"/>
          <w:b/>
          <w:sz w:val="22"/>
          <w:szCs w:val="22"/>
        </w:rPr>
      </w:pPr>
      <w:r w:rsidRPr="004F582E">
        <w:rPr>
          <w:rFonts w:ascii="Arial" w:hAnsi="Arial"/>
          <w:b/>
          <w:sz w:val="22"/>
          <w:szCs w:val="22"/>
        </w:rPr>
        <w:t>Tenaga yang ada sekarang :</w:t>
      </w:r>
    </w:p>
    <w:p w14:paraId="6CED1225" w14:textId="77777777" w:rsidR="005C72C2" w:rsidRPr="004F582E" w:rsidRDefault="005C72C2" w:rsidP="004F582E">
      <w:pPr>
        <w:pStyle w:val="ListParagraph"/>
        <w:numPr>
          <w:ilvl w:val="0"/>
          <w:numId w:val="1"/>
        </w:numPr>
        <w:suppressAutoHyphens w:val="0"/>
        <w:spacing w:after="0" w:line="360" w:lineRule="auto"/>
        <w:ind w:left="720"/>
        <w:contextualSpacing/>
        <w:jc w:val="both"/>
        <w:rPr>
          <w:rFonts w:ascii="Arial" w:hAnsi="Arial" w:cs="Times New Roman"/>
        </w:rPr>
      </w:pPr>
      <w:r w:rsidRPr="004F582E">
        <w:rPr>
          <w:rFonts w:ascii="Arial" w:hAnsi="Arial" w:cs="Times New Roman"/>
        </w:rPr>
        <w:t xml:space="preserve">Jumlah tenaga dokter yang </w:t>
      </w:r>
      <w:r w:rsidR="008575AD" w:rsidRPr="004F582E">
        <w:rPr>
          <w:rFonts w:ascii="Arial" w:hAnsi="Arial" w:cs="Times New Roman"/>
        </w:rPr>
        <w:t xml:space="preserve">ada </w:t>
      </w:r>
      <w:r w:rsidR="008575AD" w:rsidRPr="004F582E">
        <w:rPr>
          <w:rFonts w:ascii="Arial" w:hAnsi="Arial" w:cs="Times New Roman"/>
        </w:rPr>
        <w:tab/>
      </w:r>
      <w:r w:rsidRPr="004F582E">
        <w:rPr>
          <w:rFonts w:ascii="Arial" w:hAnsi="Arial" w:cs="Times New Roman"/>
        </w:rPr>
        <w:tab/>
        <w:t xml:space="preserve">: </w:t>
      </w:r>
      <w:r w:rsidR="00447B5E" w:rsidRPr="004F582E">
        <w:rPr>
          <w:rFonts w:ascii="Arial" w:hAnsi="Arial" w:cs="Times New Roman"/>
        </w:rPr>
        <w:t>3</w:t>
      </w:r>
      <w:r w:rsidRPr="004F582E">
        <w:rPr>
          <w:rFonts w:ascii="Arial" w:hAnsi="Arial" w:cs="Times New Roman"/>
        </w:rPr>
        <w:t xml:space="preserve"> orang</w:t>
      </w:r>
    </w:p>
    <w:p w14:paraId="25D200F4" w14:textId="77777777" w:rsidR="0090396B" w:rsidRDefault="005C72C2" w:rsidP="0090396B">
      <w:pPr>
        <w:pStyle w:val="ListParagraph"/>
        <w:numPr>
          <w:ilvl w:val="0"/>
          <w:numId w:val="1"/>
        </w:numPr>
        <w:suppressAutoHyphens w:val="0"/>
        <w:spacing w:after="0" w:line="360" w:lineRule="auto"/>
        <w:ind w:left="720"/>
        <w:contextualSpacing/>
        <w:jc w:val="both"/>
        <w:rPr>
          <w:rFonts w:ascii="Arial" w:hAnsi="Arial" w:cs="Times New Roman"/>
        </w:rPr>
      </w:pPr>
      <w:r w:rsidRPr="004F582E">
        <w:rPr>
          <w:rFonts w:ascii="Arial" w:hAnsi="Arial" w:cs="Times New Roman"/>
        </w:rPr>
        <w:t>Jumla</w:t>
      </w:r>
      <w:r w:rsidR="008575AD" w:rsidRPr="004F582E">
        <w:rPr>
          <w:rFonts w:ascii="Arial" w:hAnsi="Arial" w:cs="Times New Roman"/>
        </w:rPr>
        <w:t>h tenaga perawat yang ada</w:t>
      </w:r>
      <w:r w:rsidR="008575AD" w:rsidRPr="004F582E">
        <w:rPr>
          <w:rFonts w:ascii="Arial" w:hAnsi="Arial" w:cs="Times New Roman"/>
        </w:rPr>
        <w:tab/>
      </w:r>
      <w:r w:rsidRPr="004F582E">
        <w:rPr>
          <w:rFonts w:ascii="Arial" w:hAnsi="Arial" w:cs="Times New Roman"/>
        </w:rPr>
        <w:tab/>
        <w:t xml:space="preserve">: </w:t>
      </w:r>
      <w:r w:rsidR="00447B5E" w:rsidRPr="004F582E">
        <w:rPr>
          <w:rFonts w:ascii="Arial" w:hAnsi="Arial" w:cs="Times New Roman"/>
        </w:rPr>
        <w:t>5</w:t>
      </w:r>
      <w:r w:rsidRPr="004F582E">
        <w:rPr>
          <w:rFonts w:ascii="Arial" w:hAnsi="Arial" w:cs="Times New Roman"/>
        </w:rPr>
        <w:t xml:space="preserve"> orang</w:t>
      </w:r>
    </w:p>
    <w:p w14:paraId="79192705" w14:textId="4851A655" w:rsidR="0090396B" w:rsidRPr="0090396B" w:rsidRDefault="00447B5E" w:rsidP="0090396B">
      <w:pPr>
        <w:pStyle w:val="ListParagraph"/>
        <w:numPr>
          <w:ilvl w:val="0"/>
          <w:numId w:val="1"/>
        </w:numPr>
        <w:suppressAutoHyphens w:val="0"/>
        <w:spacing w:after="0" w:line="360" w:lineRule="auto"/>
        <w:ind w:left="720"/>
        <w:contextualSpacing/>
        <w:jc w:val="both"/>
        <w:rPr>
          <w:rFonts w:ascii="Arial" w:hAnsi="Arial" w:cs="Times New Roman"/>
        </w:rPr>
      </w:pPr>
      <w:r w:rsidRPr="0090396B">
        <w:rPr>
          <w:rFonts w:ascii="Arial" w:hAnsi="Arial" w:cs="Times New Roman"/>
        </w:rPr>
        <w:t>Tenaga pekarya/clea</w:t>
      </w:r>
      <w:r w:rsidR="006962EC" w:rsidRPr="0090396B">
        <w:rPr>
          <w:rFonts w:ascii="Arial" w:hAnsi="Arial" w:cs="Times New Roman"/>
        </w:rPr>
        <w:t xml:space="preserve">ning service              </w:t>
      </w:r>
      <w:r w:rsidR="0090396B">
        <w:rPr>
          <w:rFonts w:ascii="Arial" w:hAnsi="Arial" w:cs="Times New Roman"/>
        </w:rPr>
        <w:tab/>
      </w:r>
      <w:r w:rsidR="005C72C2" w:rsidRPr="0090396B">
        <w:rPr>
          <w:rFonts w:ascii="Arial" w:hAnsi="Arial" w:cs="Times New Roman"/>
          <w:lang w:val="id-ID"/>
        </w:rPr>
        <w:t xml:space="preserve">: </w:t>
      </w:r>
      <w:r w:rsidR="00CA3DD6" w:rsidRPr="0090396B">
        <w:rPr>
          <w:rFonts w:ascii="Arial" w:hAnsi="Arial" w:cs="Times New Roman"/>
          <w:lang w:val="id-ID"/>
        </w:rPr>
        <w:t>1</w:t>
      </w:r>
      <w:r w:rsidR="005C72C2" w:rsidRPr="0090396B">
        <w:rPr>
          <w:rFonts w:ascii="Arial" w:hAnsi="Arial" w:cs="Times New Roman"/>
          <w:lang w:val="id-ID"/>
        </w:rPr>
        <w:t xml:space="preserve"> orang</w:t>
      </w:r>
    </w:p>
    <w:p w14:paraId="60715A92" w14:textId="370EA80C" w:rsidR="005C72C2" w:rsidRPr="0090396B" w:rsidRDefault="0090396B" w:rsidP="0090396B">
      <w:pPr>
        <w:pStyle w:val="ListParagraph"/>
        <w:numPr>
          <w:ilvl w:val="0"/>
          <w:numId w:val="1"/>
        </w:numPr>
        <w:suppressAutoHyphens w:val="0"/>
        <w:spacing w:after="0" w:line="360" w:lineRule="auto"/>
        <w:ind w:left="720"/>
        <w:contextualSpacing/>
        <w:jc w:val="both"/>
        <w:rPr>
          <w:rFonts w:ascii="Arial" w:hAnsi="Arial" w:cs="Times New Roman"/>
        </w:rPr>
      </w:pPr>
      <w:r w:rsidRPr="0090396B">
        <w:rPr>
          <w:rFonts w:ascii="Arial" w:hAnsi="Arial" w:cs="Times New Roman"/>
          <w:lang w:val="id-ID"/>
        </w:rPr>
        <w:t xml:space="preserve">Tenaga </w:t>
      </w:r>
      <w:r w:rsidR="00CA3DD6" w:rsidRPr="0090396B">
        <w:rPr>
          <w:rFonts w:ascii="Arial" w:hAnsi="Arial" w:cs="Times New Roman"/>
        </w:rPr>
        <w:t>administrasi</w:t>
      </w:r>
      <w:r w:rsidR="006962EC" w:rsidRPr="0090396B">
        <w:rPr>
          <w:rFonts w:ascii="Arial" w:hAnsi="Arial" w:cs="Times New Roman"/>
          <w:lang w:val="id-ID"/>
        </w:rPr>
        <w:tab/>
      </w:r>
      <w:r w:rsidR="006962EC" w:rsidRPr="0090396B">
        <w:rPr>
          <w:rFonts w:ascii="Arial" w:hAnsi="Arial" w:cs="Times New Roman"/>
          <w:lang w:val="id-ID"/>
        </w:rPr>
        <w:tab/>
      </w:r>
      <w:r w:rsidR="006962EC" w:rsidRPr="0090396B">
        <w:rPr>
          <w:rFonts w:ascii="Arial" w:hAnsi="Arial" w:cs="Times New Roman"/>
          <w:lang w:val="id-ID"/>
        </w:rPr>
        <w:tab/>
      </w:r>
      <w:r>
        <w:rPr>
          <w:rFonts w:ascii="Arial" w:hAnsi="Arial" w:cs="Times New Roman"/>
          <w:lang w:val="id-ID"/>
        </w:rPr>
        <w:tab/>
      </w:r>
      <w:r w:rsidR="005C72C2" w:rsidRPr="0090396B">
        <w:rPr>
          <w:rFonts w:ascii="Arial" w:hAnsi="Arial" w:cs="Times New Roman"/>
          <w:lang w:val="id-ID"/>
        </w:rPr>
        <w:t>: 1 orang</w:t>
      </w:r>
    </w:p>
    <w:p w14:paraId="77AC86A6" w14:textId="77777777" w:rsidR="00C20389" w:rsidRPr="004F582E" w:rsidRDefault="008575AD" w:rsidP="004F582E">
      <w:pPr>
        <w:spacing w:line="360" w:lineRule="auto"/>
        <w:jc w:val="both"/>
        <w:rPr>
          <w:rFonts w:ascii="Arial" w:hAnsi="Arial"/>
          <w:sz w:val="22"/>
          <w:szCs w:val="22"/>
        </w:rPr>
      </w:pPr>
      <w:r w:rsidRPr="004F582E">
        <w:rPr>
          <w:rFonts w:ascii="Arial" w:hAnsi="Arial"/>
          <w:sz w:val="22"/>
          <w:szCs w:val="22"/>
        </w:rPr>
        <w:t>Keterangan : Jumlah tenaga tersebut jika jam kerja di Unit Hemodialisis hanya 1 shift</w:t>
      </w:r>
    </w:p>
    <w:p w14:paraId="2230B957" w14:textId="77777777" w:rsidR="00F93942" w:rsidRPr="004F582E" w:rsidRDefault="00F93942" w:rsidP="004F582E">
      <w:pPr>
        <w:spacing w:line="360" w:lineRule="auto"/>
        <w:jc w:val="both"/>
        <w:rPr>
          <w:rFonts w:ascii="Arial" w:hAnsi="Arial"/>
          <w:sz w:val="22"/>
          <w:szCs w:val="22"/>
        </w:rPr>
      </w:pPr>
    </w:p>
    <w:p w14:paraId="42431453" w14:textId="77777777" w:rsidR="00F93942" w:rsidRPr="004F582E" w:rsidRDefault="00F93942" w:rsidP="004F582E">
      <w:pPr>
        <w:spacing w:line="360" w:lineRule="auto"/>
        <w:jc w:val="both"/>
        <w:rPr>
          <w:rFonts w:ascii="Arial" w:hAnsi="Arial"/>
          <w:sz w:val="22"/>
          <w:szCs w:val="22"/>
        </w:rPr>
      </w:pPr>
    </w:p>
    <w:p w14:paraId="39E28587" w14:textId="77777777" w:rsidR="00C20389" w:rsidRPr="004F582E" w:rsidRDefault="0080076D" w:rsidP="004F582E">
      <w:pPr>
        <w:spacing w:line="360" w:lineRule="auto"/>
        <w:jc w:val="both"/>
        <w:rPr>
          <w:rFonts w:ascii="Arial" w:hAnsi="Arial"/>
          <w:b/>
          <w:sz w:val="22"/>
          <w:szCs w:val="22"/>
        </w:rPr>
      </w:pPr>
      <w:r w:rsidRPr="004F582E">
        <w:rPr>
          <w:rFonts w:ascii="Arial" w:hAnsi="Arial"/>
          <w:b/>
          <w:sz w:val="22"/>
          <w:szCs w:val="22"/>
        </w:rPr>
        <w:lastRenderedPageBreak/>
        <w:t xml:space="preserve">B. </w:t>
      </w:r>
      <w:r w:rsidR="00C20389" w:rsidRPr="004F582E">
        <w:rPr>
          <w:rFonts w:ascii="Arial" w:hAnsi="Arial"/>
          <w:b/>
          <w:sz w:val="22"/>
          <w:szCs w:val="22"/>
        </w:rPr>
        <w:t xml:space="preserve">Peningkatan Kompetensi Tenaga </w:t>
      </w:r>
      <w:r w:rsidR="00447B5E" w:rsidRPr="004F582E">
        <w:rPr>
          <w:rFonts w:ascii="Arial" w:hAnsi="Arial"/>
          <w:b/>
          <w:sz w:val="22"/>
          <w:szCs w:val="22"/>
        </w:rPr>
        <w:t>Unit</w:t>
      </w:r>
      <w:r w:rsidR="00667E34" w:rsidRPr="004F582E">
        <w:rPr>
          <w:rFonts w:ascii="Arial" w:hAnsi="Arial"/>
          <w:b/>
          <w:sz w:val="22"/>
          <w:szCs w:val="22"/>
        </w:rPr>
        <w:t xml:space="preserve"> </w:t>
      </w:r>
      <w:r w:rsidR="00CA3DD6" w:rsidRPr="004F582E">
        <w:rPr>
          <w:rFonts w:ascii="Arial" w:hAnsi="Arial"/>
          <w:b/>
          <w:sz w:val="22"/>
          <w:szCs w:val="22"/>
        </w:rPr>
        <w:t>Hemodialisis.</w:t>
      </w:r>
    </w:p>
    <w:p w14:paraId="42295E17" w14:textId="77777777" w:rsidR="00C20389" w:rsidRPr="004F582E" w:rsidRDefault="00C20389" w:rsidP="004F582E">
      <w:pPr>
        <w:spacing w:line="360" w:lineRule="auto"/>
        <w:ind w:left="360"/>
        <w:jc w:val="both"/>
        <w:rPr>
          <w:rFonts w:ascii="Arial" w:hAnsi="Arial"/>
          <w:sz w:val="22"/>
          <w:szCs w:val="22"/>
        </w:rPr>
      </w:pPr>
      <w:r w:rsidRPr="004F582E">
        <w:rPr>
          <w:rFonts w:ascii="Arial" w:hAnsi="Arial"/>
          <w:sz w:val="22"/>
          <w:szCs w:val="22"/>
        </w:rPr>
        <w:t xml:space="preserve">Peningkatan kompetensi tenaga </w:t>
      </w:r>
      <w:r w:rsidR="00447B5E" w:rsidRPr="004F582E">
        <w:rPr>
          <w:rFonts w:ascii="Arial" w:hAnsi="Arial"/>
          <w:sz w:val="22"/>
          <w:szCs w:val="22"/>
        </w:rPr>
        <w:t>Unit</w:t>
      </w:r>
      <w:r w:rsidR="00667E34" w:rsidRPr="004F582E">
        <w:rPr>
          <w:rFonts w:ascii="Arial" w:hAnsi="Arial"/>
          <w:sz w:val="22"/>
          <w:szCs w:val="22"/>
        </w:rPr>
        <w:t xml:space="preserve"> </w:t>
      </w:r>
      <w:r w:rsidR="00CA3DD6" w:rsidRPr="004F582E">
        <w:rPr>
          <w:rFonts w:ascii="Arial" w:hAnsi="Arial"/>
          <w:sz w:val="22"/>
          <w:szCs w:val="22"/>
        </w:rPr>
        <w:t xml:space="preserve">Hemodialisis </w:t>
      </w:r>
      <w:r w:rsidRPr="004F582E">
        <w:rPr>
          <w:rFonts w:ascii="Arial" w:hAnsi="Arial"/>
          <w:sz w:val="22"/>
          <w:szCs w:val="22"/>
        </w:rPr>
        <w:t xml:space="preserve">bisa dilakukan </w:t>
      </w:r>
      <w:r w:rsidR="00CA3DD6" w:rsidRPr="004F582E">
        <w:rPr>
          <w:rFonts w:ascii="Arial" w:hAnsi="Arial"/>
          <w:sz w:val="22"/>
          <w:szCs w:val="22"/>
        </w:rPr>
        <w:t xml:space="preserve">dengan cara memberikan </w:t>
      </w:r>
      <w:r w:rsidRPr="004F582E">
        <w:rPr>
          <w:rFonts w:ascii="Arial" w:hAnsi="Arial"/>
          <w:sz w:val="22"/>
          <w:szCs w:val="22"/>
        </w:rPr>
        <w:t>pendidikan dan pelatihan.</w:t>
      </w:r>
    </w:p>
    <w:p w14:paraId="480B6E39" w14:textId="77777777" w:rsidR="00C20389" w:rsidRPr="004F582E" w:rsidRDefault="00C20389" w:rsidP="004F582E">
      <w:pPr>
        <w:pStyle w:val="ListParagraph"/>
        <w:numPr>
          <w:ilvl w:val="0"/>
          <w:numId w:val="14"/>
        </w:numPr>
        <w:suppressAutoHyphens w:val="0"/>
        <w:spacing w:after="0" w:line="360" w:lineRule="auto"/>
        <w:ind w:left="360" w:firstLine="0"/>
        <w:contextualSpacing/>
        <w:jc w:val="both"/>
        <w:rPr>
          <w:rFonts w:ascii="Arial" w:hAnsi="Arial" w:cs="Times New Roman"/>
          <w:b/>
        </w:rPr>
      </w:pPr>
      <w:r w:rsidRPr="004F582E">
        <w:rPr>
          <w:rFonts w:ascii="Arial" w:hAnsi="Arial" w:cs="Times New Roman"/>
          <w:b/>
        </w:rPr>
        <w:t>Pendidikan :</w:t>
      </w:r>
    </w:p>
    <w:p w14:paraId="799060B0" w14:textId="77777777" w:rsidR="00C20389" w:rsidRPr="004F582E" w:rsidRDefault="00C20389" w:rsidP="004F582E">
      <w:pPr>
        <w:pStyle w:val="ListParagraph"/>
        <w:spacing w:after="0" w:line="360" w:lineRule="auto"/>
        <w:jc w:val="both"/>
        <w:rPr>
          <w:rFonts w:ascii="Arial" w:hAnsi="Arial" w:cs="Times New Roman"/>
        </w:rPr>
      </w:pPr>
      <w:r w:rsidRPr="004F582E">
        <w:rPr>
          <w:rFonts w:ascii="Arial" w:hAnsi="Arial" w:cs="Times New Roman"/>
        </w:rPr>
        <w:t xml:space="preserve">Petugas dibagian </w:t>
      </w:r>
      <w:r w:rsidR="00447B5E" w:rsidRPr="004F582E">
        <w:rPr>
          <w:rFonts w:ascii="Arial" w:hAnsi="Arial" w:cs="Times New Roman"/>
        </w:rPr>
        <w:t>Unit</w:t>
      </w:r>
      <w:r w:rsidR="00667E34" w:rsidRPr="004F582E">
        <w:rPr>
          <w:rFonts w:ascii="Arial" w:hAnsi="Arial" w:cs="Times New Roman"/>
        </w:rPr>
        <w:t xml:space="preserve"> </w:t>
      </w:r>
      <w:r w:rsidR="0072557F" w:rsidRPr="004F582E">
        <w:rPr>
          <w:rFonts w:ascii="Arial" w:hAnsi="Arial" w:cs="Times New Roman"/>
        </w:rPr>
        <w:t>Hemodialisis</w:t>
      </w:r>
      <w:r w:rsidRPr="004F582E">
        <w:rPr>
          <w:rFonts w:ascii="Arial" w:hAnsi="Arial" w:cs="Times New Roman"/>
        </w:rPr>
        <w:t xml:space="preserve"> memiliki latar belakang jenjang pendidikan sebagai berikut :</w:t>
      </w:r>
    </w:p>
    <w:p w14:paraId="32DA33ED" w14:textId="77777777" w:rsidR="0072557F" w:rsidRPr="004F582E" w:rsidRDefault="00C20389" w:rsidP="004F582E">
      <w:pPr>
        <w:pStyle w:val="ListParagraph"/>
        <w:numPr>
          <w:ilvl w:val="0"/>
          <w:numId w:val="15"/>
        </w:numPr>
        <w:suppressAutoHyphens w:val="0"/>
        <w:spacing w:after="0" w:line="360" w:lineRule="auto"/>
        <w:ind w:left="1080" w:hanging="270"/>
        <w:contextualSpacing/>
        <w:jc w:val="both"/>
        <w:rPr>
          <w:rFonts w:ascii="Arial" w:hAnsi="Arial" w:cs="Times New Roman"/>
        </w:rPr>
      </w:pPr>
      <w:r w:rsidRPr="004F582E">
        <w:rPr>
          <w:rFonts w:ascii="Arial" w:hAnsi="Arial" w:cs="Times New Roman"/>
        </w:rPr>
        <w:t xml:space="preserve">Dokter </w:t>
      </w:r>
      <w:r w:rsidR="0072557F" w:rsidRPr="004F582E">
        <w:rPr>
          <w:rFonts w:ascii="Arial" w:hAnsi="Arial" w:cs="Times New Roman"/>
        </w:rPr>
        <w:t>Spesialis Penyakit Dala</w:t>
      </w:r>
      <w:r w:rsidR="00447B5E" w:rsidRPr="004F582E">
        <w:rPr>
          <w:rFonts w:ascii="Arial" w:hAnsi="Arial" w:cs="Times New Roman"/>
        </w:rPr>
        <w:t>m mahir dialisis</w:t>
      </w:r>
      <w:r w:rsidR="0072557F" w:rsidRPr="004F582E">
        <w:rPr>
          <w:rFonts w:ascii="Arial" w:hAnsi="Arial" w:cs="Times New Roman"/>
        </w:rPr>
        <w:t xml:space="preserve"> </w:t>
      </w:r>
    </w:p>
    <w:p w14:paraId="7806EBD4" w14:textId="77777777" w:rsidR="00C20389" w:rsidRPr="004F582E" w:rsidRDefault="00C20389" w:rsidP="004F582E">
      <w:pPr>
        <w:pStyle w:val="ListParagraph"/>
        <w:numPr>
          <w:ilvl w:val="0"/>
          <w:numId w:val="15"/>
        </w:numPr>
        <w:suppressAutoHyphens w:val="0"/>
        <w:spacing w:after="0" w:line="360" w:lineRule="auto"/>
        <w:ind w:left="1080" w:hanging="270"/>
        <w:contextualSpacing/>
        <w:jc w:val="both"/>
        <w:rPr>
          <w:rFonts w:ascii="Arial" w:hAnsi="Arial" w:cs="Times New Roman"/>
        </w:rPr>
      </w:pPr>
      <w:r w:rsidRPr="004F582E">
        <w:rPr>
          <w:rFonts w:ascii="Arial" w:hAnsi="Arial" w:cs="Times New Roman"/>
        </w:rPr>
        <w:t>S1 Keperawatan</w:t>
      </w:r>
      <w:r w:rsidR="0072557F" w:rsidRPr="004F582E">
        <w:rPr>
          <w:rFonts w:ascii="Arial" w:hAnsi="Arial" w:cs="Times New Roman"/>
        </w:rPr>
        <w:t>.</w:t>
      </w:r>
    </w:p>
    <w:p w14:paraId="3C9210F6" w14:textId="77777777" w:rsidR="00C20389" w:rsidRPr="004F582E" w:rsidRDefault="00C20389" w:rsidP="004F582E">
      <w:pPr>
        <w:pStyle w:val="ListParagraph"/>
        <w:numPr>
          <w:ilvl w:val="0"/>
          <w:numId w:val="15"/>
        </w:numPr>
        <w:suppressAutoHyphens w:val="0"/>
        <w:spacing w:after="0" w:line="360" w:lineRule="auto"/>
        <w:ind w:left="1080" w:hanging="270"/>
        <w:contextualSpacing/>
        <w:jc w:val="both"/>
        <w:rPr>
          <w:rFonts w:ascii="Arial" w:hAnsi="Arial" w:cs="Times New Roman"/>
        </w:rPr>
      </w:pPr>
      <w:r w:rsidRPr="004F582E">
        <w:rPr>
          <w:rFonts w:ascii="Arial" w:hAnsi="Arial" w:cs="Times New Roman"/>
        </w:rPr>
        <w:t>DIII Keperawatan</w:t>
      </w:r>
      <w:r w:rsidR="0072557F" w:rsidRPr="004F582E">
        <w:rPr>
          <w:rFonts w:ascii="Arial" w:hAnsi="Arial" w:cs="Times New Roman"/>
        </w:rPr>
        <w:t>.</w:t>
      </w:r>
    </w:p>
    <w:p w14:paraId="4AA18B67" w14:textId="77777777" w:rsidR="00C20389" w:rsidRPr="004F582E" w:rsidRDefault="00C20389" w:rsidP="004F582E">
      <w:pPr>
        <w:pStyle w:val="ListParagraph"/>
        <w:spacing w:after="0" w:line="360" w:lineRule="auto"/>
        <w:jc w:val="both"/>
        <w:rPr>
          <w:rFonts w:ascii="Arial" w:hAnsi="Arial" w:cs="Times New Roman"/>
        </w:rPr>
      </w:pPr>
    </w:p>
    <w:p w14:paraId="326DC6AF" w14:textId="77777777" w:rsidR="00C20389" w:rsidRPr="004F582E" w:rsidRDefault="00C20389" w:rsidP="004F582E">
      <w:pPr>
        <w:pStyle w:val="ListParagraph"/>
        <w:numPr>
          <w:ilvl w:val="0"/>
          <w:numId w:val="14"/>
        </w:numPr>
        <w:suppressAutoHyphens w:val="0"/>
        <w:spacing w:after="0" w:line="360" w:lineRule="auto"/>
        <w:ind w:left="360" w:firstLine="0"/>
        <w:contextualSpacing/>
        <w:jc w:val="both"/>
        <w:rPr>
          <w:rFonts w:ascii="Arial" w:hAnsi="Arial" w:cs="Times New Roman"/>
          <w:b/>
        </w:rPr>
      </w:pPr>
      <w:r w:rsidRPr="004F582E">
        <w:rPr>
          <w:rFonts w:ascii="Arial" w:hAnsi="Arial" w:cs="Times New Roman"/>
          <w:b/>
        </w:rPr>
        <w:t>Pelatihan :</w:t>
      </w:r>
    </w:p>
    <w:p w14:paraId="386C005D" w14:textId="77777777" w:rsidR="00C20389" w:rsidRPr="004F582E" w:rsidRDefault="00C20389" w:rsidP="004F582E">
      <w:pPr>
        <w:pStyle w:val="ListParagraph"/>
        <w:spacing w:after="0" w:line="360" w:lineRule="auto"/>
        <w:ind w:left="360" w:firstLine="360"/>
        <w:jc w:val="both"/>
        <w:rPr>
          <w:rFonts w:ascii="Arial" w:hAnsi="Arial" w:cs="Times New Roman"/>
        </w:rPr>
      </w:pPr>
      <w:r w:rsidRPr="004F582E">
        <w:rPr>
          <w:rFonts w:ascii="Arial" w:hAnsi="Arial" w:cs="Times New Roman"/>
        </w:rPr>
        <w:t xml:space="preserve">Pelatihan untuk peningkatan kompetensi tenaga </w:t>
      </w:r>
      <w:r w:rsidR="00447B5E" w:rsidRPr="004F582E">
        <w:rPr>
          <w:rFonts w:ascii="Arial" w:hAnsi="Arial" w:cs="Times New Roman"/>
        </w:rPr>
        <w:t>Unit</w:t>
      </w:r>
      <w:r w:rsidR="00667E34" w:rsidRPr="004F582E">
        <w:rPr>
          <w:rFonts w:ascii="Arial" w:hAnsi="Arial" w:cs="Times New Roman"/>
        </w:rPr>
        <w:t xml:space="preserve"> </w:t>
      </w:r>
      <w:r w:rsidR="0072557F" w:rsidRPr="004F582E">
        <w:rPr>
          <w:rFonts w:ascii="Arial" w:hAnsi="Arial" w:cs="Times New Roman"/>
        </w:rPr>
        <w:t>Hemodialisis</w:t>
      </w:r>
      <w:r w:rsidRPr="004F582E">
        <w:rPr>
          <w:rFonts w:ascii="Arial" w:hAnsi="Arial" w:cs="Times New Roman"/>
        </w:rPr>
        <w:t xml:space="preserve"> bisa melalui :</w:t>
      </w:r>
    </w:p>
    <w:p w14:paraId="2256D2FE" w14:textId="77777777" w:rsidR="00C20389" w:rsidRPr="004F582E" w:rsidRDefault="00C20389" w:rsidP="004F582E">
      <w:pPr>
        <w:pStyle w:val="ListParagraph"/>
        <w:numPr>
          <w:ilvl w:val="0"/>
          <w:numId w:val="16"/>
        </w:numPr>
        <w:suppressAutoHyphens w:val="0"/>
        <w:spacing w:after="0" w:line="360" w:lineRule="auto"/>
        <w:ind w:left="1080" w:hanging="270"/>
        <w:contextualSpacing/>
        <w:jc w:val="both"/>
        <w:rPr>
          <w:rFonts w:ascii="Arial" w:hAnsi="Arial" w:cs="Times New Roman"/>
        </w:rPr>
      </w:pPr>
      <w:r w:rsidRPr="004F582E">
        <w:rPr>
          <w:rFonts w:ascii="Arial" w:hAnsi="Arial" w:cs="Times New Roman"/>
          <w:i/>
        </w:rPr>
        <w:t>Inhouse training</w:t>
      </w:r>
      <w:r w:rsidRPr="004F582E">
        <w:rPr>
          <w:rFonts w:ascii="Arial" w:hAnsi="Arial" w:cs="Times New Roman"/>
        </w:rPr>
        <w:t>, yaitu  program pelatihan yang diselenggarakan oleh rumah sakit</w:t>
      </w:r>
    </w:p>
    <w:p w14:paraId="77E920A1" w14:textId="77777777" w:rsidR="00C20389" w:rsidRPr="004F582E" w:rsidRDefault="00C20389" w:rsidP="004F582E">
      <w:pPr>
        <w:pStyle w:val="ListParagraph"/>
        <w:numPr>
          <w:ilvl w:val="0"/>
          <w:numId w:val="1"/>
        </w:numPr>
        <w:suppressAutoHyphens w:val="0"/>
        <w:spacing w:after="0" w:line="360" w:lineRule="auto"/>
        <w:ind w:firstLine="90"/>
        <w:contextualSpacing/>
        <w:jc w:val="both"/>
        <w:rPr>
          <w:rFonts w:ascii="Arial" w:hAnsi="Arial" w:cs="Times New Roman"/>
        </w:rPr>
      </w:pPr>
      <w:r w:rsidRPr="004F582E">
        <w:rPr>
          <w:rFonts w:ascii="Arial" w:hAnsi="Arial" w:cs="Times New Roman"/>
        </w:rPr>
        <w:t xml:space="preserve">Pelatihan </w:t>
      </w:r>
      <w:r w:rsidRPr="004F582E">
        <w:rPr>
          <w:rFonts w:ascii="Arial" w:hAnsi="Arial" w:cs="Times New Roman"/>
          <w:i/>
        </w:rPr>
        <w:t>Basic Life Support</w:t>
      </w:r>
      <w:r w:rsidR="0072557F" w:rsidRPr="004F582E">
        <w:rPr>
          <w:rFonts w:ascii="Arial" w:hAnsi="Arial" w:cs="Times New Roman"/>
          <w:i/>
        </w:rPr>
        <w:t>.</w:t>
      </w:r>
    </w:p>
    <w:p w14:paraId="4595AFD5" w14:textId="77777777" w:rsidR="00C20389" w:rsidRPr="004F582E" w:rsidRDefault="00C20389" w:rsidP="004F582E">
      <w:pPr>
        <w:pStyle w:val="ListParagraph"/>
        <w:numPr>
          <w:ilvl w:val="0"/>
          <w:numId w:val="1"/>
        </w:numPr>
        <w:suppressAutoHyphens w:val="0"/>
        <w:spacing w:after="0" w:line="360" w:lineRule="auto"/>
        <w:ind w:firstLine="90"/>
        <w:contextualSpacing/>
        <w:jc w:val="both"/>
        <w:rPr>
          <w:rFonts w:ascii="Arial" w:hAnsi="Arial" w:cs="Times New Roman"/>
        </w:rPr>
      </w:pPr>
      <w:r w:rsidRPr="004F582E">
        <w:rPr>
          <w:rFonts w:ascii="Arial" w:hAnsi="Arial" w:cs="Times New Roman"/>
        </w:rPr>
        <w:t xml:space="preserve">Pelatihan </w:t>
      </w:r>
      <w:r w:rsidRPr="004F582E">
        <w:rPr>
          <w:rFonts w:ascii="Arial" w:hAnsi="Arial" w:cs="Times New Roman"/>
          <w:i/>
        </w:rPr>
        <w:t>Basic Trauma Life Support</w:t>
      </w:r>
      <w:r w:rsidR="0072557F" w:rsidRPr="004F582E">
        <w:rPr>
          <w:rFonts w:ascii="Arial" w:hAnsi="Arial" w:cs="Times New Roman"/>
          <w:i/>
        </w:rPr>
        <w:t>.</w:t>
      </w:r>
    </w:p>
    <w:p w14:paraId="1A875539" w14:textId="77777777" w:rsidR="0072557F" w:rsidRPr="004F582E" w:rsidRDefault="0072557F" w:rsidP="004F582E">
      <w:pPr>
        <w:pStyle w:val="ListParagraph"/>
        <w:numPr>
          <w:ilvl w:val="0"/>
          <w:numId w:val="1"/>
        </w:numPr>
        <w:suppressAutoHyphens w:val="0"/>
        <w:spacing w:after="0" w:line="360" w:lineRule="auto"/>
        <w:ind w:firstLine="90"/>
        <w:contextualSpacing/>
        <w:jc w:val="both"/>
        <w:rPr>
          <w:rFonts w:ascii="Arial" w:hAnsi="Arial" w:cs="Times New Roman"/>
        </w:rPr>
      </w:pPr>
      <w:r w:rsidRPr="004F582E">
        <w:rPr>
          <w:rFonts w:ascii="Arial" w:hAnsi="Arial" w:cs="Times New Roman"/>
        </w:rPr>
        <w:t xml:space="preserve">Pelatihan </w:t>
      </w:r>
      <w:r w:rsidRPr="004F582E">
        <w:rPr>
          <w:rFonts w:ascii="Arial" w:hAnsi="Arial" w:cs="Times New Roman"/>
          <w:i/>
        </w:rPr>
        <w:t>Basic Cardiac Life Support.</w:t>
      </w:r>
    </w:p>
    <w:p w14:paraId="54DD3330" w14:textId="77777777" w:rsidR="00C20389" w:rsidRPr="004F582E" w:rsidRDefault="00C20389" w:rsidP="004F582E">
      <w:pPr>
        <w:pStyle w:val="ListParagraph"/>
        <w:numPr>
          <w:ilvl w:val="0"/>
          <w:numId w:val="1"/>
        </w:numPr>
        <w:suppressAutoHyphens w:val="0"/>
        <w:spacing w:after="0" w:line="360" w:lineRule="auto"/>
        <w:ind w:firstLine="90"/>
        <w:contextualSpacing/>
        <w:jc w:val="both"/>
        <w:rPr>
          <w:rFonts w:ascii="Arial" w:hAnsi="Arial" w:cs="Times New Roman"/>
        </w:rPr>
      </w:pPr>
      <w:r w:rsidRPr="004F582E">
        <w:rPr>
          <w:rFonts w:ascii="Arial" w:hAnsi="Arial" w:cs="Times New Roman"/>
        </w:rPr>
        <w:t>Pelatihan Penanggulangan Bencana Kebakaran</w:t>
      </w:r>
      <w:r w:rsidR="0072557F" w:rsidRPr="004F582E">
        <w:rPr>
          <w:rFonts w:ascii="Arial" w:hAnsi="Arial" w:cs="Times New Roman"/>
        </w:rPr>
        <w:t>.</w:t>
      </w:r>
    </w:p>
    <w:p w14:paraId="45019D37" w14:textId="77777777" w:rsidR="00C20389" w:rsidRPr="004F582E" w:rsidRDefault="00C20389" w:rsidP="004F582E">
      <w:pPr>
        <w:pStyle w:val="ListParagraph"/>
        <w:numPr>
          <w:ilvl w:val="0"/>
          <w:numId w:val="1"/>
        </w:numPr>
        <w:suppressAutoHyphens w:val="0"/>
        <w:spacing w:after="0" w:line="360" w:lineRule="auto"/>
        <w:ind w:firstLine="90"/>
        <w:contextualSpacing/>
        <w:jc w:val="both"/>
        <w:rPr>
          <w:rFonts w:ascii="Arial" w:hAnsi="Arial" w:cs="Times New Roman"/>
        </w:rPr>
      </w:pPr>
      <w:r w:rsidRPr="004F582E">
        <w:rPr>
          <w:rFonts w:ascii="Arial" w:hAnsi="Arial" w:cs="Times New Roman"/>
        </w:rPr>
        <w:t>Pelatihan Penanggulangan Bencana Masal</w:t>
      </w:r>
      <w:r w:rsidR="0072557F" w:rsidRPr="004F582E">
        <w:rPr>
          <w:rFonts w:ascii="Arial" w:hAnsi="Arial" w:cs="Times New Roman"/>
        </w:rPr>
        <w:t>.</w:t>
      </w:r>
    </w:p>
    <w:p w14:paraId="69F92C95" w14:textId="77777777" w:rsidR="005C72C2" w:rsidRPr="004F582E" w:rsidRDefault="0072557F" w:rsidP="004F582E">
      <w:pPr>
        <w:pStyle w:val="ListParagraph"/>
        <w:numPr>
          <w:ilvl w:val="0"/>
          <w:numId w:val="1"/>
        </w:numPr>
        <w:suppressAutoHyphens w:val="0"/>
        <w:spacing w:after="0" w:line="360" w:lineRule="auto"/>
        <w:ind w:firstLine="90"/>
        <w:contextualSpacing/>
        <w:jc w:val="both"/>
        <w:rPr>
          <w:rFonts w:ascii="Arial" w:hAnsi="Arial" w:cs="Times New Roman"/>
        </w:rPr>
      </w:pPr>
      <w:r w:rsidRPr="004F582E">
        <w:rPr>
          <w:rFonts w:ascii="Arial" w:hAnsi="Arial" w:cs="Times New Roman"/>
          <w:lang w:val="id-ID"/>
        </w:rPr>
        <w:t>Pelatihan EKG..</w:t>
      </w:r>
    </w:p>
    <w:p w14:paraId="173035A9" w14:textId="77777777" w:rsidR="00C20389" w:rsidRPr="004F582E" w:rsidRDefault="00C20389" w:rsidP="004F582E">
      <w:pPr>
        <w:pStyle w:val="ListParagraph"/>
        <w:numPr>
          <w:ilvl w:val="0"/>
          <w:numId w:val="16"/>
        </w:numPr>
        <w:suppressAutoHyphens w:val="0"/>
        <w:spacing w:after="0" w:line="360" w:lineRule="auto"/>
        <w:ind w:left="1080" w:hanging="270"/>
        <w:contextualSpacing/>
        <w:jc w:val="both"/>
        <w:rPr>
          <w:rFonts w:ascii="Arial" w:hAnsi="Arial" w:cs="Times New Roman"/>
        </w:rPr>
      </w:pPr>
      <w:r w:rsidRPr="004F582E">
        <w:rPr>
          <w:rFonts w:ascii="Arial" w:hAnsi="Arial" w:cs="Times New Roman"/>
          <w:i/>
        </w:rPr>
        <w:t>External training</w:t>
      </w:r>
      <w:r w:rsidRPr="004F582E">
        <w:rPr>
          <w:rFonts w:ascii="Arial" w:hAnsi="Arial" w:cs="Times New Roman"/>
        </w:rPr>
        <w:t>, yaitu program pelatihan di luar rumah sakit yang diikuti sesuai dengan kebutuhan dalam upaya meningkatkan suatu pelayanan rumah sa</w:t>
      </w:r>
      <w:r w:rsidR="0072557F" w:rsidRPr="004F582E">
        <w:rPr>
          <w:rFonts w:ascii="Arial" w:hAnsi="Arial" w:cs="Times New Roman"/>
        </w:rPr>
        <w:t>k</w:t>
      </w:r>
      <w:r w:rsidRPr="004F582E">
        <w:rPr>
          <w:rFonts w:ascii="Arial" w:hAnsi="Arial" w:cs="Times New Roman"/>
        </w:rPr>
        <w:t xml:space="preserve">it khususnya </w:t>
      </w:r>
      <w:r w:rsidR="00447B5E" w:rsidRPr="004F582E">
        <w:rPr>
          <w:rFonts w:ascii="Arial" w:hAnsi="Arial" w:cs="Times New Roman"/>
        </w:rPr>
        <w:t>Unit</w:t>
      </w:r>
      <w:r w:rsidR="0072557F" w:rsidRPr="004F582E">
        <w:rPr>
          <w:rFonts w:ascii="Arial" w:hAnsi="Arial" w:cs="Times New Roman"/>
        </w:rPr>
        <w:t xml:space="preserve"> Hemodialisis yaitu </w:t>
      </w:r>
      <w:r w:rsidR="0072557F" w:rsidRPr="004F582E">
        <w:rPr>
          <w:rFonts w:ascii="Arial" w:hAnsi="Arial" w:cs="Times New Roman"/>
          <w:i/>
        </w:rPr>
        <w:t>Pelatihan Perawat Mahir Hemodialisis</w:t>
      </w:r>
      <w:r w:rsidR="0072557F" w:rsidRPr="004F582E">
        <w:rPr>
          <w:rFonts w:ascii="Arial" w:hAnsi="Arial" w:cs="Times New Roman"/>
        </w:rPr>
        <w:t xml:space="preserve"> ( PPMHD )</w:t>
      </w:r>
    </w:p>
    <w:p w14:paraId="2F874C98" w14:textId="77777777" w:rsidR="00C20389" w:rsidRPr="004F582E" w:rsidRDefault="00C20389" w:rsidP="004F582E">
      <w:pPr>
        <w:spacing w:line="360" w:lineRule="auto"/>
        <w:rPr>
          <w:rFonts w:ascii="Arial" w:hAnsi="Arial"/>
          <w:sz w:val="22"/>
          <w:szCs w:val="22"/>
        </w:rPr>
      </w:pPr>
    </w:p>
    <w:p w14:paraId="74921F88" w14:textId="77777777" w:rsidR="007238FD" w:rsidRPr="004F582E" w:rsidRDefault="007238FD" w:rsidP="004F582E">
      <w:pPr>
        <w:spacing w:line="360" w:lineRule="auto"/>
        <w:rPr>
          <w:rFonts w:ascii="Arial" w:hAnsi="Arial"/>
          <w:sz w:val="22"/>
          <w:szCs w:val="22"/>
        </w:rPr>
      </w:pPr>
    </w:p>
    <w:p w14:paraId="24D0AD14" w14:textId="77777777" w:rsidR="007238FD" w:rsidRPr="004F582E" w:rsidRDefault="007238FD" w:rsidP="004F582E">
      <w:pPr>
        <w:spacing w:line="360" w:lineRule="auto"/>
        <w:rPr>
          <w:rFonts w:ascii="Arial" w:hAnsi="Arial"/>
          <w:sz w:val="22"/>
          <w:szCs w:val="22"/>
        </w:rPr>
      </w:pPr>
    </w:p>
    <w:p w14:paraId="748C97BA" w14:textId="77777777" w:rsidR="007238FD" w:rsidRPr="004F582E" w:rsidRDefault="007238FD" w:rsidP="004F582E">
      <w:pPr>
        <w:spacing w:line="360" w:lineRule="auto"/>
        <w:rPr>
          <w:rFonts w:ascii="Arial" w:hAnsi="Arial"/>
          <w:sz w:val="22"/>
          <w:szCs w:val="22"/>
        </w:rPr>
      </w:pPr>
    </w:p>
    <w:p w14:paraId="50A5B501" w14:textId="77777777" w:rsidR="007238FD" w:rsidRPr="004F582E" w:rsidRDefault="007238FD" w:rsidP="004F582E">
      <w:pPr>
        <w:spacing w:line="360" w:lineRule="auto"/>
        <w:rPr>
          <w:rFonts w:ascii="Arial" w:hAnsi="Arial"/>
          <w:sz w:val="22"/>
          <w:szCs w:val="22"/>
        </w:rPr>
      </w:pPr>
    </w:p>
    <w:p w14:paraId="001DB9B7" w14:textId="77777777" w:rsidR="007238FD" w:rsidRPr="004F582E" w:rsidRDefault="007238FD" w:rsidP="004F582E">
      <w:pPr>
        <w:spacing w:line="360" w:lineRule="auto"/>
        <w:rPr>
          <w:rFonts w:ascii="Arial" w:hAnsi="Arial"/>
          <w:sz w:val="22"/>
          <w:szCs w:val="22"/>
        </w:rPr>
      </w:pPr>
    </w:p>
    <w:p w14:paraId="0F6A4680" w14:textId="77777777" w:rsidR="007238FD" w:rsidRPr="004F582E" w:rsidRDefault="007238FD" w:rsidP="004F582E">
      <w:pPr>
        <w:spacing w:line="360" w:lineRule="auto"/>
        <w:rPr>
          <w:rFonts w:ascii="Arial" w:hAnsi="Arial"/>
          <w:sz w:val="22"/>
          <w:szCs w:val="22"/>
        </w:rPr>
      </w:pPr>
    </w:p>
    <w:p w14:paraId="7B1F45A2" w14:textId="77777777" w:rsidR="007238FD" w:rsidRPr="004F582E" w:rsidRDefault="007238FD" w:rsidP="004F582E">
      <w:pPr>
        <w:spacing w:line="360" w:lineRule="auto"/>
        <w:rPr>
          <w:rFonts w:ascii="Arial" w:hAnsi="Arial"/>
          <w:sz w:val="22"/>
          <w:szCs w:val="22"/>
        </w:rPr>
      </w:pPr>
    </w:p>
    <w:p w14:paraId="79BF5BB4" w14:textId="77777777" w:rsidR="00656991" w:rsidRPr="004F582E" w:rsidRDefault="00656991" w:rsidP="004F582E">
      <w:pPr>
        <w:spacing w:line="360" w:lineRule="auto"/>
        <w:rPr>
          <w:rFonts w:ascii="Arial" w:hAnsi="Arial"/>
          <w:sz w:val="22"/>
          <w:szCs w:val="22"/>
        </w:rPr>
      </w:pPr>
    </w:p>
    <w:p w14:paraId="3D2E048C" w14:textId="77777777" w:rsidR="00656991" w:rsidRPr="004F582E" w:rsidRDefault="00656991" w:rsidP="004F582E">
      <w:pPr>
        <w:spacing w:line="360" w:lineRule="auto"/>
        <w:rPr>
          <w:rFonts w:ascii="Arial" w:hAnsi="Arial"/>
          <w:sz w:val="22"/>
          <w:szCs w:val="22"/>
        </w:rPr>
      </w:pPr>
    </w:p>
    <w:p w14:paraId="297147F3" w14:textId="77777777" w:rsidR="00656991" w:rsidRPr="004F582E" w:rsidRDefault="00656991" w:rsidP="004F582E">
      <w:pPr>
        <w:spacing w:line="360" w:lineRule="auto"/>
        <w:rPr>
          <w:rFonts w:ascii="Arial" w:hAnsi="Arial"/>
          <w:sz w:val="22"/>
          <w:szCs w:val="22"/>
        </w:rPr>
      </w:pPr>
    </w:p>
    <w:p w14:paraId="79E20DFD" w14:textId="77777777" w:rsidR="0072557F" w:rsidRPr="004F582E" w:rsidRDefault="0072557F" w:rsidP="004F582E">
      <w:pPr>
        <w:spacing w:line="360" w:lineRule="auto"/>
        <w:rPr>
          <w:rFonts w:ascii="Arial" w:hAnsi="Arial"/>
          <w:sz w:val="22"/>
          <w:szCs w:val="22"/>
        </w:rPr>
      </w:pPr>
    </w:p>
    <w:p w14:paraId="703FA582" w14:textId="77777777" w:rsidR="0072557F" w:rsidRPr="004F582E" w:rsidRDefault="0072557F" w:rsidP="004F582E">
      <w:pPr>
        <w:spacing w:line="360" w:lineRule="auto"/>
        <w:rPr>
          <w:rFonts w:ascii="Arial" w:hAnsi="Arial"/>
          <w:sz w:val="22"/>
          <w:szCs w:val="22"/>
        </w:rPr>
      </w:pPr>
    </w:p>
    <w:p w14:paraId="54BD5D24" w14:textId="77777777" w:rsidR="008575AD" w:rsidRPr="004F582E" w:rsidRDefault="008575AD" w:rsidP="004F582E">
      <w:pPr>
        <w:spacing w:line="360" w:lineRule="auto"/>
        <w:rPr>
          <w:rFonts w:ascii="Arial" w:hAnsi="Arial"/>
          <w:sz w:val="22"/>
          <w:szCs w:val="22"/>
        </w:rPr>
      </w:pPr>
    </w:p>
    <w:p w14:paraId="7FAB2416" w14:textId="77777777" w:rsidR="00656991" w:rsidRPr="004F582E" w:rsidRDefault="00656991" w:rsidP="004F582E">
      <w:pPr>
        <w:spacing w:line="360" w:lineRule="auto"/>
        <w:rPr>
          <w:rFonts w:ascii="Arial" w:hAnsi="Arial"/>
          <w:sz w:val="22"/>
          <w:szCs w:val="22"/>
        </w:rPr>
      </w:pPr>
    </w:p>
    <w:p w14:paraId="226F8633" w14:textId="77777777" w:rsidR="00F93942" w:rsidRPr="004F582E" w:rsidRDefault="00F93942" w:rsidP="004F582E">
      <w:pPr>
        <w:spacing w:line="360" w:lineRule="auto"/>
        <w:rPr>
          <w:rFonts w:ascii="Arial" w:hAnsi="Arial"/>
          <w:sz w:val="22"/>
          <w:szCs w:val="22"/>
        </w:rPr>
      </w:pPr>
    </w:p>
    <w:p w14:paraId="2B7C2866" w14:textId="77777777" w:rsidR="00F93942" w:rsidRPr="004F582E" w:rsidRDefault="00F93942" w:rsidP="004F582E">
      <w:pPr>
        <w:spacing w:line="360" w:lineRule="auto"/>
        <w:rPr>
          <w:rFonts w:ascii="Arial" w:hAnsi="Arial"/>
          <w:sz w:val="22"/>
          <w:szCs w:val="22"/>
        </w:rPr>
      </w:pPr>
    </w:p>
    <w:p w14:paraId="6394636A" w14:textId="77777777" w:rsidR="0072557F" w:rsidRPr="004F582E" w:rsidRDefault="0072557F" w:rsidP="004F582E">
      <w:pPr>
        <w:spacing w:line="360" w:lineRule="auto"/>
        <w:rPr>
          <w:rFonts w:ascii="Arial" w:hAnsi="Arial"/>
          <w:sz w:val="22"/>
          <w:szCs w:val="22"/>
        </w:rPr>
      </w:pPr>
    </w:p>
    <w:p w14:paraId="4EB6CA6D" w14:textId="77777777" w:rsidR="00C20389" w:rsidRPr="004F582E" w:rsidRDefault="00C20389" w:rsidP="004F582E">
      <w:pPr>
        <w:spacing w:line="360" w:lineRule="auto"/>
        <w:jc w:val="center"/>
        <w:rPr>
          <w:rFonts w:ascii="Arial" w:hAnsi="Arial"/>
          <w:b/>
          <w:sz w:val="22"/>
          <w:szCs w:val="22"/>
        </w:rPr>
      </w:pPr>
      <w:r w:rsidRPr="004F582E">
        <w:rPr>
          <w:rFonts w:ascii="Arial" w:hAnsi="Arial"/>
          <w:b/>
          <w:sz w:val="22"/>
          <w:szCs w:val="22"/>
        </w:rPr>
        <w:lastRenderedPageBreak/>
        <w:t xml:space="preserve">BAB </w:t>
      </w:r>
      <w:r w:rsidR="00233EC6" w:rsidRPr="004F582E">
        <w:rPr>
          <w:rFonts w:ascii="Arial" w:hAnsi="Arial"/>
          <w:b/>
          <w:sz w:val="22"/>
          <w:szCs w:val="22"/>
        </w:rPr>
        <w:t>I</w:t>
      </w:r>
      <w:r w:rsidRPr="004F582E">
        <w:rPr>
          <w:rFonts w:ascii="Arial" w:hAnsi="Arial"/>
          <w:b/>
          <w:sz w:val="22"/>
          <w:szCs w:val="22"/>
        </w:rPr>
        <w:t>X</w:t>
      </w:r>
    </w:p>
    <w:p w14:paraId="5580872C" w14:textId="77777777" w:rsidR="00C20389" w:rsidRPr="004F582E" w:rsidRDefault="00C20389" w:rsidP="004F582E">
      <w:pPr>
        <w:spacing w:line="360" w:lineRule="auto"/>
        <w:jc w:val="center"/>
        <w:rPr>
          <w:rFonts w:ascii="Arial" w:hAnsi="Arial"/>
          <w:b/>
          <w:sz w:val="22"/>
          <w:szCs w:val="22"/>
        </w:rPr>
      </w:pPr>
      <w:r w:rsidRPr="004F582E">
        <w:rPr>
          <w:rFonts w:ascii="Arial" w:hAnsi="Arial"/>
          <w:b/>
          <w:sz w:val="22"/>
          <w:szCs w:val="22"/>
        </w:rPr>
        <w:t>KEGIATAN ORIENTASI</w:t>
      </w:r>
    </w:p>
    <w:p w14:paraId="3ECE7914" w14:textId="77777777" w:rsidR="005530F3" w:rsidRPr="004F582E" w:rsidRDefault="005530F3" w:rsidP="004F582E">
      <w:pPr>
        <w:spacing w:line="360" w:lineRule="auto"/>
        <w:rPr>
          <w:rFonts w:ascii="Arial" w:hAnsi="Arial"/>
          <w:b/>
          <w:sz w:val="22"/>
          <w:szCs w:val="22"/>
        </w:rPr>
      </w:pPr>
    </w:p>
    <w:p w14:paraId="1207C2CB" w14:textId="77777777" w:rsidR="005530F3" w:rsidRPr="004F582E" w:rsidRDefault="005530F3" w:rsidP="004F582E">
      <w:pPr>
        <w:numPr>
          <w:ilvl w:val="0"/>
          <w:numId w:val="70"/>
        </w:numPr>
        <w:suppressAutoHyphens/>
        <w:overflowPunct w:val="0"/>
        <w:autoSpaceDE w:val="0"/>
        <w:spacing w:line="360" w:lineRule="auto"/>
        <w:jc w:val="both"/>
        <w:textAlignment w:val="baseline"/>
        <w:rPr>
          <w:rFonts w:ascii="Arial" w:hAnsi="Arial"/>
          <w:b/>
          <w:sz w:val="22"/>
          <w:szCs w:val="22"/>
          <w:lang w:val="sv-SE"/>
        </w:rPr>
      </w:pPr>
      <w:r w:rsidRPr="004F582E">
        <w:rPr>
          <w:rFonts w:ascii="Arial" w:hAnsi="Arial"/>
          <w:b/>
          <w:sz w:val="22"/>
          <w:szCs w:val="22"/>
          <w:lang w:val="sv-SE"/>
        </w:rPr>
        <w:t xml:space="preserve">TATA LAKSANA UMUM </w:t>
      </w:r>
    </w:p>
    <w:p w14:paraId="4EC8A702" w14:textId="77777777" w:rsidR="005530F3" w:rsidRPr="004F582E" w:rsidRDefault="005530F3" w:rsidP="004F582E">
      <w:pPr>
        <w:numPr>
          <w:ilvl w:val="0"/>
          <w:numId w:val="80"/>
        </w:numPr>
        <w:tabs>
          <w:tab w:val="clear" w:pos="360"/>
          <w:tab w:val="num" w:pos="720"/>
        </w:tabs>
        <w:suppressAutoHyphens/>
        <w:overflowPunct w:val="0"/>
        <w:autoSpaceDE w:val="0"/>
        <w:spacing w:line="360" w:lineRule="auto"/>
        <w:ind w:left="720"/>
        <w:jc w:val="both"/>
        <w:textAlignment w:val="baseline"/>
        <w:rPr>
          <w:rFonts w:ascii="Arial" w:hAnsi="Arial"/>
          <w:b/>
          <w:sz w:val="22"/>
          <w:szCs w:val="22"/>
        </w:rPr>
      </w:pPr>
      <w:r w:rsidRPr="004F582E">
        <w:rPr>
          <w:rFonts w:ascii="Arial" w:hAnsi="Arial"/>
          <w:b/>
          <w:sz w:val="22"/>
          <w:szCs w:val="22"/>
        </w:rPr>
        <w:t>KEGIATAN POKOK DAN RINCIAN KEGIATAN</w:t>
      </w:r>
    </w:p>
    <w:p w14:paraId="02BBD996" w14:textId="77777777" w:rsidR="005530F3" w:rsidRPr="004F582E" w:rsidRDefault="005530F3" w:rsidP="004F582E">
      <w:pPr>
        <w:numPr>
          <w:ilvl w:val="1"/>
          <w:numId w:val="71"/>
        </w:numPr>
        <w:tabs>
          <w:tab w:val="clear" w:pos="1590"/>
          <w:tab w:val="num" w:pos="1080"/>
        </w:tabs>
        <w:spacing w:line="360" w:lineRule="auto"/>
        <w:ind w:left="1080" w:right="176" w:hanging="360"/>
        <w:jc w:val="both"/>
        <w:rPr>
          <w:rFonts w:ascii="Arial" w:hAnsi="Arial"/>
          <w:sz w:val="22"/>
          <w:szCs w:val="22"/>
          <w:lang w:val="it-IT"/>
        </w:rPr>
      </w:pPr>
      <w:r w:rsidRPr="004F582E">
        <w:rPr>
          <w:rFonts w:ascii="Arial" w:hAnsi="Arial"/>
          <w:sz w:val="22"/>
          <w:szCs w:val="22"/>
          <w:lang w:val="it-IT"/>
        </w:rPr>
        <w:t>Orientasi umum, terdiri dari :</w:t>
      </w:r>
    </w:p>
    <w:p w14:paraId="7B970B82" w14:textId="77777777" w:rsidR="005530F3" w:rsidRPr="004F582E" w:rsidRDefault="005530F3" w:rsidP="004F582E">
      <w:pPr>
        <w:numPr>
          <w:ilvl w:val="0"/>
          <w:numId w:val="74"/>
        </w:numPr>
        <w:tabs>
          <w:tab w:val="clear" w:pos="814"/>
          <w:tab w:val="num" w:pos="1534"/>
        </w:tabs>
        <w:spacing w:line="360" w:lineRule="auto"/>
        <w:ind w:left="1534" w:right="176"/>
        <w:jc w:val="both"/>
        <w:rPr>
          <w:rFonts w:ascii="Arial" w:hAnsi="Arial"/>
          <w:sz w:val="22"/>
          <w:szCs w:val="22"/>
          <w:lang w:val="sv-SE"/>
        </w:rPr>
      </w:pPr>
      <w:r w:rsidRPr="004F582E">
        <w:rPr>
          <w:rFonts w:ascii="Arial" w:hAnsi="Arial"/>
          <w:sz w:val="22"/>
          <w:szCs w:val="22"/>
          <w:lang w:val="it-IT"/>
        </w:rPr>
        <w:t>Pengenalan organisasi secara umum</w:t>
      </w:r>
      <w:r w:rsidR="006812ED" w:rsidRPr="004F582E">
        <w:rPr>
          <w:rFonts w:ascii="Arial" w:hAnsi="Arial"/>
          <w:sz w:val="22"/>
          <w:szCs w:val="22"/>
          <w:lang w:val="it-IT"/>
        </w:rPr>
        <w:t>.</w:t>
      </w:r>
      <w:r w:rsidRPr="004F582E">
        <w:rPr>
          <w:rFonts w:ascii="Arial" w:hAnsi="Arial"/>
          <w:sz w:val="22"/>
          <w:szCs w:val="22"/>
          <w:lang w:val="it-IT"/>
        </w:rPr>
        <w:t xml:space="preserve"> </w:t>
      </w:r>
    </w:p>
    <w:p w14:paraId="6CA16706" w14:textId="77777777" w:rsidR="005530F3" w:rsidRPr="004F582E" w:rsidRDefault="005530F3" w:rsidP="004F582E">
      <w:pPr>
        <w:numPr>
          <w:ilvl w:val="0"/>
          <w:numId w:val="74"/>
        </w:numPr>
        <w:tabs>
          <w:tab w:val="clear" w:pos="814"/>
          <w:tab w:val="num" w:pos="1534"/>
        </w:tabs>
        <w:spacing w:line="360" w:lineRule="auto"/>
        <w:ind w:left="1534" w:right="176"/>
        <w:jc w:val="both"/>
        <w:rPr>
          <w:rFonts w:ascii="Arial" w:hAnsi="Arial"/>
          <w:sz w:val="22"/>
          <w:szCs w:val="22"/>
          <w:lang w:val="sv-SE"/>
        </w:rPr>
      </w:pPr>
      <w:r w:rsidRPr="004F582E">
        <w:rPr>
          <w:rFonts w:ascii="Arial" w:hAnsi="Arial"/>
          <w:iCs/>
          <w:sz w:val="22"/>
          <w:szCs w:val="22"/>
          <w:lang w:val="sv-SE"/>
        </w:rPr>
        <w:t>Pengenalan di unit-unit kerja</w:t>
      </w:r>
      <w:r w:rsidRPr="004F582E">
        <w:rPr>
          <w:rFonts w:ascii="Arial" w:hAnsi="Arial"/>
          <w:sz w:val="22"/>
          <w:szCs w:val="22"/>
          <w:lang w:val="sv-SE"/>
        </w:rPr>
        <w:t xml:space="preserve"> : ruang lingkup pelayanan</w:t>
      </w:r>
      <w:r w:rsidR="006812ED" w:rsidRPr="004F582E">
        <w:rPr>
          <w:rFonts w:ascii="Arial" w:hAnsi="Arial"/>
          <w:sz w:val="22"/>
          <w:szCs w:val="22"/>
          <w:lang w:val="sv-SE"/>
        </w:rPr>
        <w:t xml:space="preserve">, </w:t>
      </w:r>
      <w:r w:rsidRPr="004F582E">
        <w:rPr>
          <w:rFonts w:ascii="Arial" w:hAnsi="Arial"/>
          <w:sz w:val="22"/>
          <w:szCs w:val="22"/>
          <w:lang w:val="sv-SE"/>
        </w:rPr>
        <w:t>fasilitas dan sarana</w:t>
      </w:r>
      <w:r w:rsidR="006812ED" w:rsidRPr="004F582E">
        <w:rPr>
          <w:rFonts w:ascii="Arial" w:hAnsi="Arial"/>
          <w:sz w:val="22"/>
          <w:szCs w:val="22"/>
          <w:lang w:val="sv-SE"/>
        </w:rPr>
        <w:t>.</w:t>
      </w:r>
    </w:p>
    <w:p w14:paraId="06FA3836" w14:textId="77777777" w:rsidR="005530F3" w:rsidRPr="004F582E" w:rsidRDefault="005530F3" w:rsidP="004F582E">
      <w:pPr>
        <w:spacing w:line="360" w:lineRule="auto"/>
        <w:ind w:left="720" w:right="176"/>
        <w:jc w:val="both"/>
        <w:rPr>
          <w:rFonts w:ascii="Arial" w:hAnsi="Arial"/>
          <w:sz w:val="22"/>
          <w:szCs w:val="22"/>
          <w:lang w:val="sv-SE"/>
        </w:rPr>
      </w:pPr>
    </w:p>
    <w:p w14:paraId="484B19CD" w14:textId="77777777" w:rsidR="005530F3" w:rsidRPr="004F582E" w:rsidRDefault="005530F3" w:rsidP="004F582E">
      <w:pPr>
        <w:numPr>
          <w:ilvl w:val="1"/>
          <w:numId w:val="72"/>
        </w:numPr>
        <w:tabs>
          <w:tab w:val="clear" w:pos="1676"/>
          <w:tab w:val="num" w:pos="1080"/>
        </w:tabs>
        <w:spacing w:line="360" w:lineRule="auto"/>
        <w:ind w:left="1080" w:right="176" w:hanging="360"/>
        <w:jc w:val="both"/>
        <w:rPr>
          <w:rFonts w:ascii="Arial" w:hAnsi="Arial"/>
          <w:sz w:val="22"/>
          <w:szCs w:val="22"/>
          <w:lang w:val="it-IT"/>
        </w:rPr>
      </w:pPr>
      <w:r w:rsidRPr="004F582E">
        <w:rPr>
          <w:rFonts w:ascii="Arial" w:hAnsi="Arial"/>
          <w:iCs/>
          <w:sz w:val="22"/>
          <w:szCs w:val="22"/>
        </w:rPr>
        <w:t>Orientasi khusus bersifat</w:t>
      </w:r>
      <w:r w:rsidRPr="004F582E">
        <w:rPr>
          <w:rFonts w:ascii="Arial" w:hAnsi="Arial"/>
          <w:i/>
          <w:iCs/>
          <w:sz w:val="22"/>
          <w:szCs w:val="22"/>
        </w:rPr>
        <w:t xml:space="preserve"> On the job training” </w:t>
      </w:r>
      <w:r w:rsidRPr="004F582E">
        <w:rPr>
          <w:rFonts w:ascii="Arial" w:hAnsi="Arial"/>
          <w:sz w:val="22"/>
          <w:szCs w:val="22"/>
        </w:rPr>
        <w:t>/ pelatihan di unit kerja yang akan ditempati</w:t>
      </w:r>
      <w:r w:rsidRPr="004F582E">
        <w:rPr>
          <w:rFonts w:ascii="Arial" w:hAnsi="Arial"/>
          <w:sz w:val="22"/>
          <w:szCs w:val="22"/>
          <w:lang w:val="it-IT"/>
        </w:rPr>
        <w:t>, terdiri dari :</w:t>
      </w:r>
    </w:p>
    <w:p w14:paraId="0429B16E" w14:textId="77777777" w:rsidR="005530F3" w:rsidRPr="004F582E" w:rsidRDefault="005530F3" w:rsidP="004F582E">
      <w:pPr>
        <w:numPr>
          <w:ilvl w:val="0"/>
          <w:numId w:val="75"/>
        </w:numPr>
        <w:tabs>
          <w:tab w:val="clear" w:pos="814"/>
          <w:tab w:val="num" w:pos="1534"/>
        </w:tabs>
        <w:spacing w:line="360" w:lineRule="auto"/>
        <w:ind w:left="1534" w:right="176"/>
        <w:jc w:val="both"/>
        <w:rPr>
          <w:rFonts w:ascii="Arial" w:hAnsi="Arial"/>
          <w:sz w:val="22"/>
          <w:szCs w:val="22"/>
          <w:lang w:val="fi-FI"/>
        </w:rPr>
      </w:pPr>
      <w:r w:rsidRPr="004F582E">
        <w:rPr>
          <w:rFonts w:ascii="Arial" w:hAnsi="Arial"/>
          <w:sz w:val="22"/>
          <w:szCs w:val="22"/>
          <w:lang w:val="fi-FI"/>
        </w:rPr>
        <w:t>Pengenalan organisasi unit kerja yang akan ditempati</w:t>
      </w:r>
      <w:r w:rsidR="006812ED" w:rsidRPr="004F582E">
        <w:rPr>
          <w:rFonts w:ascii="Arial" w:hAnsi="Arial"/>
          <w:sz w:val="22"/>
          <w:szCs w:val="22"/>
          <w:lang w:val="fi-FI"/>
        </w:rPr>
        <w:t>.</w:t>
      </w:r>
    </w:p>
    <w:p w14:paraId="4E888846" w14:textId="77777777" w:rsidR="005530F3" w:rsidRPr="004F582E" w:rsidRDefault="005530F3" w:rsidP="004F582E">
      <w:pPr>
        <w:numPr>
          <w:ilvl w:val="0"/>
          <w:numId w:val="75"/>
        </w:numPr>
        <w:tabs>
          <w:tab w:val="clear" w:pos="814"/>
          <w:tab w:val="num" w:pos="1534"/>
        </w:tabs>
        <w:spacing w:line="360" w:lineRule="auto"/>
        <w:ind w:left="1534" w:right="176"/>
        <w:jc w:val="both"/>
        <w:rPr>
          <w:rFonts w:ascii="Arial" w:hAnsi="Arial"/>
          <w:sz w:val="22"/>
          <w:szCs w:val="22"/>
          <w:lang w:val="sv-SE"/>
        </w:rPr>
      </w:pPr>
      <w:r w:rsidRPr="004F582E">
        <w:rPr>
          <w:rFonts w:ascii="Arial" w:hAnsi="Arial"/>
          <w:sz w:val="22"/>
          <w:szCs w:val="22"/>
          <w:lang w:val="sv-SE"/>
        </w:rPr>
        <w:t>Pengenalan ruang lingkup tugas yang akan dikerjakan</w:t>
      </w:r>
      <w:r w:rsidR="006812ED" w:rsidRPr="004F582E">
        <w:rPr>
          <w:rFonts w:ascii="Arial" w:hAnsi="Arial"/>
          <w:sz w:val="22"/>
          <w:szCs w:val="22"/>
          <w:lang w:val="sv-SE"/>
        </w:rPr>
        <w:t>.</w:t>
      </w:r>
      <w:r w:rsidRPr="004F582E">
        <w:rPr>
          <w:rFonts w:ascii="Arial" w:hAnsi="Arial"/>
          <w:sz w:val="22"/>
          <w:szCs w:val="22"/>
          <w:lang w:val="sv-SE"/>
        </w:rPr>
        <w:t xml:space="preserve">  </w:t>
      </w:r>
    </w:p>
    <w:p w14:paraId="66E0D1EC" w14:textId="77777777" w:rsidR="00F144A5" w:rsidRPr="004F582E" w:rsidRDefault="00F144A5" w:rsidP="004F582E">
      <w:pPr>
        <w:numPr>
          <w:ilvl w:val="0"/>
          <w:numId w:val="75"/>
        </w:numPr>
        <w:tabs>
          <w:tab w:val="clear" w:pos="814"/>
          <w:tab w:val="num" w:pos="1534"/>
        </w:tabs>
        <w:spacing w:line="360" w:lineRule="auto"/>
        <w:ind w:left="1534" w:right="176"/>
        <w:jc w:val="both"/>
        <w:rPr>
          <w:rFonts w:ascii="Arial" w:hAnsi="Arial"/>
          <w:sz w:val="22"/>
          <w:szCs w:val="22"/>
          <w:lang w:val="sv-SE"/>
        </w:rPr>
      </w:pPr>
      <w:r w:rsidRPr="004F582E">
        <w:rPr>
          <w:rFonts w:ascii="Arial" w:hAnsi="Arial"/>
          <w:sz w:val="22"/>
          <w:szCs w:val="22"/>
          <w:lang w:val="sv-SE"/>
        </w:rPr>
        <w:t xml:space="preserve">Pengenalan alat-alat yang digunakan </w:t>
      </w:r>
    </w:p>
    <w:p w14:paraId="59E24B89" w14:textId="77777777" w:rsidR="005530F3" w:rsidRPr="004F582E" w:rsidRDefault="005530F3" w:rsidP="004F582E">
      <w:pPr>
        <w:spacing w:line="360" w:lineRule="auto"/>
        <w:ind w:left="454" w:right="176"/>
        <w:jc w:val="both"/>
        <w:rPr>
          <w:rFonts w:ascii="Arial" w:hAnsi="Arial"/>
          <w:sz w:val="22"/>
          <w:szCs w:val="22"/>
          <w:lang w:val="sv-SE"/>
        </w:rPr>
      </w:pPr>
    </w:p>
    <w:p w14:paraId="5978A9D3" w14:textId="77777777" w:rsidR="005530F3" w:rsidRPr="004F582E" w:rsidRDefault="005530F3" w:rsidP="004F582E">
      <w:pPr>
        <w:numPr>
          <w:ilvl w:val="1"/>
          <w:numId w:val="75"/>
        </w:numPr>
        <w:tabs>
          <w:tab w:val="clear" w:pos="-488"/>
          <w:tab w:val="num" w:pos="-104"/>
          <w:tab w:val="left" w:pos="360"/>
        </w:tabs>
        <w:suppressAutoHyphens/>
        <w:overflowPunct w:val="0"/>
        <w:autoSpaceDE w:val="0"/>
        <w:spacing w:line="360" w:lineRule="auto"/>
        <w:ind w:left="256" w:firstLine="128"/>
        <w:textAlignment w:val="baseline"/>
        <w:rPr>
          <w:rFonts w:ascii="Arial" w:hAnsi="Arial"/>
          <w:b/>
          <w:sz w:val="22"/>
          <w:szCs w:val="22"/>
          <w:lang w:val="es-AR"/>
        </w:rPr>
      </w:pPr>
      <w:r w:rsidRPr="004F582E">
        <w:rPr>
          <w:rFonts w:ascii="Arial" w:hAnsi="Arial"/>
          <w:b/>
          <w:sz w:val="22"/>
          <w:szCs w:val="22"/>
        </w:rPr>
        <w:t xml:space="preserve">CARA MELAKSANAKAN KEGIATAN </w:t>
      </w:r>
    </w:p>
    <w:p w14:paraId="0517E271" w14:textId="77777777" w:rsidR="005530F3" w:rsidRPr="004F582E" w:rsidRDefault="005530F3" w:rsidP="004F582E">
      <w:pPr>
        <w:numPr>
          <w:ilvl w:val="0"/>
          <w:numId w:val="81"/>
        </w:numPr>
        <w:suppressAutoHyphens/>
        <w:overflowPunct w:val="0"/>
        <w:autoSpaceDE w:val="0"/>
        <w:spacing w:line="360" w:lineRule="auto"/>
        <w:ind w:right="176"/>
        <w:jc w:val="both"/>
        <w:textAlignment w:val="baseline"/>
        <w:rPr>
          <w:rFonts w:ascii="Arial" w:hAnsi="Arial"/>
          <w:sz w:val="22"/>
          <w:szCs w:val="22"/>
          <w:lang w:val="fi-FI"/>
        </w:rPr>
      </w:pPr>
      <w:r w:rsidRPr="004F582E">
        <w:rPr>
          <w:rFonts w:ascii="Arial" w:hAnsi="Arial"/>
          <w:sz w:val="22"/>
          <w:szCs w:val="22"/>
          <w:lang w:val="fi-FI"/>
        </w:rPr>
        <w:t>Melaksanakan orientasi umum, meliputi :</w:t>
      </w:r>
    </w:p>
    <w:p w14:paraId="0056B3EA" w14:textId="77777777" w:rsidR="005530F3" w:rsidRPr="004F582E" w:rsidRDefault="005530F3" w:rsidP="004F582E">
      <w:pPr>
        <w:numPr>
          <w:ilvl w:val="0"/>
          <w:numId w:val="76"/>
        </w:numPr>
        <w:tabs>
          <w:tab w:val="num" w:pos="1141"/>
        </w:tabs>
        <w:spacing w:line="360" w:lineRule="auto"/>
        <w:ind w:left="1321" w:right="175"/>
        <w:jc w:val="both"/>
        <w:rPr>
          <w:rFonts w:ascii="Arial" w:hAnsi="Arial"/>
          <w:sz w:val="22"/>
          <w:szCs w:val="22"/>
          <w:lang w:val="sv-SE"/>
        </w:rPr>
      </w:pPr>
      <w:r w:rsidRPr="004F582E">
        <w:rPr>
          <w:rFonts w:ascii="Arial" w:hAnsi="Arial"/>
          <w:sz w:val="22"/>
          <w:szCs w:val="22"/>
          <w:lang w:val="sv-SE"/>
        </w:rPr>
        <w:t xml:space="preserve">Menjelaskan </w:t>
      </w:r>
      <w:r w:rsidRPr="004F582E">
        <w:rPr>
          <w:rFonts w:ascii="Arial" w:hAnsi="Arial"/>
          <w:sz w:val="22"/>
          <w:szCs w:val="22"/>
          <w:lang w:val="fi-FI"/>
        </w:rPr>
        <w:t>pengenalan organisasi secara umum</w:t>
      </w:r>
      <w:r w:rsidRPr="004F582E">
        <w:rPr>
          <w:rFonts w:ascii="Arial" w:hAnsi="Arial"/>
          <w:sz w:val="22"/>
          <w:szCs w:val="22"/>
          <w:lang w:val="sv-SE"/>
        </w:rPr>
        <w:t>, terdiri dari :</w:t>
      </w:r>
    </w:p>
    <w:p w14:paraId="1940C797" w14:textId="77777777" w:rsidR="005530F3" w:rsidRPr="004F582E" w:rsidRDefault="005530F3" w:rsidP="004F582E">
      <w:pPr>
        <w:numPr>
          <w:ilvl w:val="0"/>
          <w:numId w:val="78"/>
        </w:numPr>
        <w:tabs>
          <w:tab w:val="clear" w:pos="1117"/>
          <w:tab w:val="num" w:pos="1501"/>
        </w:tabs>
        <w:spacing w:line="360" w:lineRule="auto"/>
        <w:ind w:left="1501" w:right="175"/>
        <w:jc w:val="both"/>
        <w:rPr>
          <w:rFonts w:ascii="Arial" w:hAnsi="Arial"/>
          <w:sz w:val="22"/>
          <w:szCs w:val="22"/>
          <w:lang w:val="fi-FI"/>
        </w:rPr>
      </w:pPr>
      <w:r w:rsidRPr="004F582E">
        <w:rPr>
          <w:rFonts w:ascii="Arial" w:hAnsi="Arial"/>
          <w:sz w:val="22"/>
          <w:szCs w:val="22"/>
          <w:lang w:val="fi-FI"/>
        </w:rPr>
        <w:t>Gambaran umum organisasi, meliputi :</w:t>
      </w:r>
    </w:p>
    <w:p w14:paraId="6535AC71" w14:textId="77777777" w:rsidR="005530F3" w:rsidRPr="004F582E" w:rsidRDefault="00447B5E" w:rsidP="004F582E">
      <w:pPr>
        <w:numPr>
          <w:ilvl w:val="0"/>
          <w:numId w:val="79"/>
        </w:numPr>
        <w:tabs>
          <w:tab w:val="clear" w:pos="1477"/>
          <w:tab w:val="num" w:pos="1861"/>
        </w:tabs>
        <w:spacing w:line="360" w:lineRule="auto"/>
        <w:ind w:left="1861" w:right="175"/>
        <w:jc w:val="both"/>
        <w:rPr>
          <w:rFonts w:ascii="Arial" w:hAnsi="Arial"/>
          <w:sz w:val="22"/>
          <w:szCs w:val="22"/>
          <w:lang w:val="fi-FI"/>
        </w:rPr>
      </w:pPr>
      <w:r w:rsidRPr="004F582E">
        <w:rPr>
          <w:rFonts w:ascii="Arial" w:hAnsi="Arial"/>
          <w:sz w:val="22"/>
          <w:szCs w:val="22"/>
          <w:lang w:val="fi-FI"/>
        </w:rPr>
        <w:t>Sejarah organisasi rumah sakit</w:t>
      </w:r>
    </w:p>
    <w:p w14:paraId="57256949" w14:textId="77777777" w:rsidR="005530F3" w:rsidRPr="004F582E" w:rsidRDefault="00447B5E" w:rsidP="004F582E">
      <w:pPr>
        <w:numPr>
          <w:ilvl w:val="0"/>
          <w:numId w:val="79"/>
        </w:numPr>
        <w:tabs>
          <w:tab w:val="clear" w:pos="1477"/>
          <w:tab w:val="num" w:pos="1861"/>
        </w:tabs>
        <w:spacing w:line="360" w:lineRule="auto"/>
        <w:ind w:left="1861" w:right="175"/>
        <w:jc w:val="both"/>
        <w:rPr>
          <w:rFonts w:ascii="Arial" w:hAnsi="Arial"/>
          <w:sz w:val="22"/>
          <w:szCs w:val="22"/>
          <w:lang w:val="fi-FI"/>
        </w:rPr>
      </w:pPr>
      <w:r w:rsidRPr="004F582E">
        <w:rPr>
          <w:rFonts w:ascii="Arial" w:hAnsi="Arial"/>
          <w:sz w:val="22"/>
          <w:szCs w:val="22"/>
          <w:lang w:val="fi-FI"/>
        </w:rPr>
        <w:t>Struktur organisasi rumah sakit</w:t>
      </w:r>
    </w:p>
    <w:p w14:paraId="5144F9B3" w14:textId="77777777" w:rsidR="005530F3" w:rsidRPr="004F582E" w:rsidRDefault="005530F3" w:rsidP="004F582E">
      <w:pPr>
        <w:numPr>
          <w:ilvl w:val="0"/>
          <w:numId w:val="79"/>
        </w:numPr>
        <w:tabs>
          <w:tab w:val="clear" w:pos="1477"/>
          <w:tab w:val="num" w:pos="1861"/>
        </w:tabs>
        <w:spacing w:line="360" w:lineRule="auto"/>
        <w:ind w:left="1861" w:right="175"/>
        <w:jc w:val="both"/>
        <w:rPr>
          <w:rFonts w:ascii="Arial" w:hAnsi="Arial"/>
          <w:sz w:val="22"/>
          <w:szCs w:val="22"/>
          <w:lang w:val="fi-FI"/>
        </w:rPr>
      </w:pPr>
      <w:r w:rsidRPr="004F582E">
        <w:rPr>
          <w:rFonts w:ascii="Arial" w:hAnsi="Arial"/>
          <w:sz w:val="22"/>
          <w:szCs w:val="22"/>
          <w:lang w:val="fi-FI"/>
        </w:rPr>
        <w:t xml:space="preserve">Visi dan misi organisasi </w:t>
      </w:r>
    </w:p>
    <w:p w14:paraId="5E2C1C3F" w14:textId="77777777" w:rsidR="005530F3" w:rsidRPr="004F582E" w:rsidRDefault="00447B5E" w:rsidP="004F582E">
      <w:pPr>
        <w:numPr>
          <w:ilvl w:val="0"/>
          <w:numId w:val="79"/>
        </w:numPr>
        <w:tabs>
          <w:tab w:val="clear" w:pos="1477"/>
          <w:tab w:val="num" w:pos="1861"/>
        </w:tabs>
        <w:spacing w:line="360" w:lineRule="auto"/>
        <w:ind w:left="1861" w:right="175"/>
        <w:jc w:val="both"/>
        <w:rPr>
          <w:rFonts w:ascii="Arial" w:hAnsi="Arial"/>
          <w:sz w:val="22"/>
          <w:szCs w:val="22"/>
          <w:lang w:val="fi-FI"/>
        </w:rPr>
      </w:pPr>
      <w:r w:rsidRPr="004F582E">
        <w:rPr>
          <w:rFonts w:ascii="Arial" w:hAnsi="Arial"/>
          <w:sz w:val="22"/>
          <w:szCs w:val="22"/>
          <w:lang w:val="fi-FI"/>
        </w:rPr>
        <w:t>Pengenalan pejabat rumah sakit</w:t>
      </w:r>
    </w:p>
    <w:p w14:paraId="5D447D05" w14:textId="77777777" w:rsidR="005530F3" w:rsidRPr="004F582E" w:rsidRDefault="005530F3" w:rsidP="004F582E">
      <w:pPr>
        <w:numPr>
          <w:ilvl w:val="0"/>
          <w:numId w:val="79"/>
        </w:numPr>
        <w:tabs>
          <w:tab w:val="clear" w:pos="1477"/>
          <w:tab w:val="num" w:pos="1861"/>
        </w:tabs>
        <w:spacing w:line="360" w:lineRule="auto"/>
        <w:ind w:left="1861" w:right="175"/>
        <w:jc w:val="both"/>
        <w:rPr>
          <w:rFonts w:ascii="Arial" w:hAnsi="Arial"/>
          <w:sz w:val="22"/>
          <w:szCs w:val="22"/>
          <w:lang w:val="fi-FI"/>
        </w:rPr>
      </w:pPr>
      <w:r w:rsidRPr="004F582E">
        <w:rPr>
          <w:rFonts w:ascii="Arial" w:hAnsi="Arial"/>
          <w:sz w:val="22"/>
          <w:szCs w:val="22"/>
          <w:lang w:val="fi-FI"/>
        </w:rPr>
        <w:t xml:space="preserve">Tata tertib perusahaan </w:t>
      </w:r>
    </w:p>
    <w:p w14:paraId="277D0461" w14:textId="77777777" w:rsidR="005530F3" w:rsidRPr="004F582E" w:rsidRDefault="005530F3" w:rsidP="004F582E">
      <w:pPr>
        <w:numPr>
          <w:ilvl w:val="0"/>
          <w:numId w:val="79"/>
        </w:numPr>
        <w:tabs>
          <w:tab w:val="clear" w:pos="1477"/>
          <w:tab w:val="num" w:pos="1861"/>
        </w:tabs>
        <w:spacing w:line="360" w:lineRule="auto"/>
        <w:ind w:left="1861" w:right="175"/>
        <w:jc w:val="both"/>
        <w:rPr>
          <w:rFonts w:ascii="Arial" w:hAnsi="Arial"/>
          <w:sz w:val="22"/>
          <w:szCs w:val="22"/>
          <w:lang w:val="fi-FI"/>
        </w:rPr>
      </w:pPr>
      <w:r w:rsidRPr="004F582E">
        <w:rPr>
          <w:rFonts w:ascii="Arial" w:hAnsi="Arial"/>
          <w:sz w:val="22"/>
          <w:szCs w:val="22"/>
          <w:lang w:val="fi-FI"/>
        </w:rPr>
        <w:t>Hak dan Kewajiban pegawai</w:t>
      </w:r>
    </w:p>
    <w:p w14:paraId="021DD5BC" w14:textId="77777777" w:rsidR="005530F3" w:rsidRPr="004F582E" w:rsidRDefault="005530F3" w:rsidP="004F582E">
      <w:pPr>
        <w:numPr>
          <w:ilvl w:val="0"/>
          <w:numId w:val="79"/>
        </w:numPr>
        <w:tabs>
          <w:tab w:val="clear" w:pos="1477"/>
          <w:tab w:val="num" w:pos="1861"/>
        </w:tabs>
        <w:spacing w:line="360" w:lineRule="auto"/>
        <w:ind w:left="1861" w:right="175"/>
        <w:jc w:val="both"/>
        <w:rPr>
          <w:rFonts w:ascii="Arial" w:hAnsi="Arial"/>
          <w:sz w:val="22"/>
          <w:szCs w:val="22"/>
          <w:lang w:val="fi-FI"/>
        </w:rPr>
      </w:pPr>
      <w:r w:rsidRPr="004F582E">
        <w:rPr>
          <w:rFonts w:ascii="Arial" w:hAnsi="Arial"/>
          <w:sz w:val="22"/>
          <w:szCs w:val="22"/>
          <w:lang w:val="fi-FI"/>
        </w:rPr>
        <w:t xml:space="preserve">Sistem penggajian  </w:t>
      </w:r>
    </w:p>
    <w:p w14:paraId="4D9D2E44" w14:textId="77777777" w:rsidR="005530F3" w:rsidRPr="004F582E" w:rsidRDefault="005530F3" w:rsidP="004F582E">
      <w:pPr>
        <w:numPr>
          <w:ilvl w:val="0"/>
          <w:numId w:val="79"/>
        </w:numPr>
        <w:tabs>
          <w:tab w:val="clear" w:pos="1477"/>
          <w:tab w:val="num" w:pos="1861"/>
        </w:tabs>
        <w:spacing w:line="360" w:lineRule="auto"/>
        <w:ind w:left="1861" w:right="175"/>
        <w:jc w:val="both"/>
        <w:rPr>
          <w:rFonts w:ascii="Arial" w:hAnsi="Arial"/>
          <w:sz w:val="22"/>
          <w:szCs w:val="22"/>
          <w:lang w:val="fi-FI"/>
        </w:rPr>
      </w:pPr>
      <w:r w:rsidRPr="004F582E">
        <w:rPr>
          <w:rFonts w:ascii="Arial" w:hAnsi="Arial"/>
          <w:sz w:val="22"/>
          <w:szCs w:val="22"/>
          <w:lang w:val="fi-FI"/>
        </w:rPr>
        <w:t xml:space="preserve">Penilaian pegawai </w:t>
      </w:r>
      <w:r w:rsidRPr="004F582E">
        <w:rPr>
          <w:rFonts w:ascii="Arial" w:hAnsi="Arial"/>
          <w:i/>
          <w:sz w:val="22"/>
          <w:szCs w:val="22"/>
          <w:lang w:val="fi-FI"/>
        </w:rPr>
        <w:t>(performance appraisal)</w:t>
      </w:r>
      <w:r w:rsidRPr="004F582E">
        <w:rPr>
          <w:rFonts w:ascii="Arial" w:hAnsi="Arial"/>
          <w:sz w:val="22"/>
          <w:szCs w:val="22"/>
          <w:lang w:val="fi-FI"/>
        </w:rPr>
        <w:t>.</w:t>
      </w:r>
    </w:p>
    <w:p w14:paraId="2204BD8D" w14:textId="77777777" w:rsidR="005530F3" w:rsidRPr="004F582E" w:rsidRDefault="005530F3" w:rsidP="004F582E">
      <w:pPr>
        <w:numPr>
          <w:ilvl w:val="0"/>
          <w:numId w:val="79"/>
        </w:numPr>
        <w:tabs>
          <w:tab w:val="clear" w:pos="1477"/>
          <w:tab w:val="num" w:pos="1861"/>
        </w:tabs>
        <w:spacing w:line="360" w:lineRule="auto"/>
        <w:ind w:left="1861" w:right="175"/>
        <w:jc w:val="both"/>
        <w:rPr>
          <w:rFonts w:ascii="Arial" w:hAnsi="Arial"/>
          <w:sz w:val="22"/>
          <w:szCs w:val="22"/>
          <w:lang w:val="sv-SE"/>
        </w:rPr>
      </w:pPr>
      <w:r w:rsidRPr="004F582E">
        <w:rPr>
          <w:rFonts w:ascii="Arial" w:hAnsi="Arial"/>
          <w:sz w:val="22"/>
          <w:szCs w:val="22"/>
          <w:lang w:val="sv-SE"/>
        </w:rPr>
        <w:t>Budaya dan etika rumah sakit</w:t>
      </w:r>
    </w:p>
    <w:p w14:paraId="2AE88258" w14:textId="77777777" w:rsidR="005530F3" w:rsidRPr="004F582E" w:rsidRDefault="005530F3" w:rsidP="004F582E">
      <w:pPr>
        <w:numPr>
          <w:ilvl w:val="0"/>
          <w:numId w:val="78"/>
        </w:numPr>
        <w:tabs>
          <w:tab w:val="clear" w:pos="1117"/>
          <w:tab w:val="num" w:pos="1501"/>
        </w:tabs>
        <w:spacing w:line="360" w:lineRule="auto"/>
        <w:ind w:left="1501" w:right="175"/>
        <w:jc w:val="both"/>
        <w:rPr>
          <w:rFonts w:ascii="Arial" w:hAnsi="Arial"/>
          <w:sz w:val="22"/>
          <w:szCs w:val="22"/>
          <w:lang w:val="fi-FI"/>
        </w:rPr>
      </w:pPr>
      <w:r w:rsidRPr="004F582E">
        <w:rPr>
          <w:rFonts w:ascii="Arial" w:hAnsi="Arial"/>
          <w:sz w:val="22"/>
          <w:szCs w:val="22"/>
          <w:lang w:val="fi-FI"/>
        </w:rPr>
        <w:t>Kegiatan Mutu Rumah Sakit</w:t>
      </w:r>
    </w:p>
    <w:p w14:paraId="34DD45AF" w14:textId="77777777" w:rsidR="005530F3" w:rsidRPr="004F582E" w:rsidRDefault="005530F3" w:rsidP="004F582E">
      <w:pPr>
        <w:numPr>
          <w:ilvl w:val="0"/>
          <w:numId w:val="78"/>
        </w:numPr>
        <w:tabs>
          <w:tab w:val="clear" w:pos="1117"/>
          <w:tab w:val="num" w:pos="1501"/>
        </w:tabs>
        <w:spacing w:line="360" w:lineRule="auto"/>
        <w:ind w:left="1501" w:right="175"/>
        <w:jc w:val="both"/>
        <w:rPr>
          <w:rFonts w:ascii="Arial" w:hAnsi="Arial"/>
          <w:sz w:val="22"/>
          <w:szCs w:val="22"/>
          <w:lang w:val="it-IT"/>
        </w:rPr>
      </w:pPr>
      <w:r w:rsidRPr="004F582E">
        <w:rPr>
          <w:rFonts w:ascii="Arial" w:hAnsi="Arial"/>
          <w:sz w:val="22"/>
          <w:szCs w:val="22"/>
          <w:lang w:val="it-IT"/>
        </w:rPr>
        <w:t>Pengendalian infeksi di rumah sakit</w:t>
      </w:r>
    </w:p>
    <w:p w14:paraId="27C70AA4" w14:textId="77777777" w:rsidR="005530F3" w:rsidRPr="004F582E" w:rsidRDefault="005530F3" w:rsidP="004F582E">
      <w:pPr>
        <w:numPr>
          <w:ilvl w:val="0"/>
          <w:numId w:val="78"/>
        </w:numPr>
        <w:tabs>
          <w:tab w:val="clear" w:pos="1117"/>
          <w:tab w:val="num" w:pos="1501"/>
        </w:tabs>
        <w:spacing w:line="360" w:lineRule="auto"/>
        <w:ind w:left="1501" w:right="175"/>
        <w:jc w:val="both"/>
        <w:rPr>
          <w:rFonts w:ascii="Arial" w:hAnsi="Arial"/>
          <w:sz w:val="22"/>
          <w:szCs w:val="22"/>
          <w:lang w:val="it-IT"/>
        </w:rPr>
      </w:pPr>
      <w:r w:rsidRPr="004F582E">
        <w:rPr>
          <w:rFonts w:ascii="Arial" w:hAnsi="Arial"/>
          <w:sz w:val="22"/>
          <w:szCs w:val="22"/>
          <w:lang w:val="it-IT"/>
        </w:rPr>
        <w:t>Fasilitas dan sarana di rumah sakit</w:t>
      </w:r>
    </w:p>
    <w:p w14:paraId="03AE484E" w14:textId="77777777" w:rsidR="006812ED" w:rsidRPr="004F582E" w:rsidRDefault="005530F3" w:rsidP="004F582E">
      <w:pPr>
        <w:numPr>
          <w:ilvl w:val="0"/>
          <w:numId w:val="76"/>
        </w:numPr>
        <w:tabs>
          <w:tab w:val="num" w:pos="1141"/>
        </w:tabs>
        <w:spacing w:line="360" w:lineRule="auto"/>
        <w:ind w:left="1321" w:right="175"/>
        <w:jc w:val="both"/>
        <w:rPr>
          <w:rFonts w:ascii="Arial" w:hAnsi="Arial"/>
          <w:sz w:val="22"/>
          <w:szCs w:val="22"/>
          <w:lang w:val="it-IT"/>
        </w:rPr>
      </w:pPr>
      <w:r w:rsidRPr="004F582E">
        <w:rPr>
          <w:rFonts w:ascii="Arial" w:hAnsi="Arial"/>
          <w:sz w:val="22"/>
          <w:szCs w:val="22"/>
          <w:lang w:val="it-IT"/>
        </w:rPr>
        <w:t>Pengenalan di unit-unit kerja untuk menjelaskan ruang lingkup pelayanan di unit-</w:t>
      </w:r>
    </w:p>
    <w:p w14:paraId="50189B52" w14:textId="77777777" w:rsidR="005530F3" w:rsidRPr="004F582E" w:rsidRDefault="005530F3" w:rsidP="004F582E">
      <w:pPr>
        <w:tabs>
          <w:tab w:val="num" w:pos="1141"/>
        </w:tabs>
        <w:spacing w:line="360" w:lineRule="auto"/>
        <w:ind w:left="540" w:right="175" w:firstLine="630"/>
        <w:jc w:val="both"/>
        <w:rPr>
          <w:rFonts w:ascii="Arial" w:hAnsi="Arial"/>
          <w:sz w:val="22"/>
          <w:szCs w:val="22"/>
          <w:lang w:val="it-IT"/>
        </w:rPr>
      </w:pPr>
      <w:r w:rsidRPr="004F582E">
        <w:rPr>
          <w:rFonts w:ascii="Arial" w:hAnsi="Arial"/>
          <w:sz w:val="22"/>
          <w:szCs w:val="22"/>
          <w:lang w:val="it-IT"/>
        </w:rPr>
        <w:t>unit kerja</w:t>
      </w:r>
      <w:r w:rsidR="006812ED" w:rsidRPr="004F582E">
        <w:rPr>
          <w:rFonts w:ascii="Arial" w:hAnsi="Arial"/>
          <w:sz w:val="22"/>
          <w:szCs w:val="22"/>
          <w:lang w:val="it-IT"/>
        </w:rPr>
        <w:t xml:space="preserve">, </w:t>
      </w:r>
      <w:r w:rsidRPr="004F582E">
        <w:rPr>
          <w:rFonts w:ascii="Arial" w:hAnsi="Arial"/>
          <w:sz w:val="22"/>
          <w:szCs w:val="22"/>
          <w:lang w:val="it-IT"/>
        </w:rPr>
        <w:t>fasilitas dan sarana yang ada di unit-unit kerja, meliputi :</w:t>
      </w:r>
    </w:p>
    <w:p w14:paraId="5B0B8176" w14:textId="77777777" w:rsidR="005530F3" w:rsidRPr="004F582E" w:rsidRDefault="005530F3" w:rsidP="004F582E">
      <w:pPr>
        <w:numPr>
          <w:ilvl w:val="0"/>
          <w:numId w:val="73"/>
        </w:numPr>
        <w:tabs>
          <w:tab w:val="clear" w:pos="1117"/>
          <w:tab w:val="num" w:pos="1501"/>
        </w:tabs>
        <w:spacing w:line="360" w:lineRule="auto"/>
        <w:ind w:left="1501" w:right="175"/>
        <w:jc w:val="both"/>
        <w:rPr>
          <w:rFonts w:ascii="Arial" w:hAnsi="Arial"/>
          <w:sz w:val="22"/>
          <w:szCs w:val="22"/>
          <w:lang w:val="fi-FI"/>
        </w:rPr>
      </w:pPr>
      <w:r w:rsidRPr="004F582E">
        <w:rPr>
          <w:rFonts w:ascii="Arial" w:hAnsi="Arial"/>
          <w:sz w:val="22"/>
          <w:szCs w:val="22"/>
          <w:lang w:val="fi-FI"/>
        </w:rPr>
        <w:t>Instalasi Rekam Medis</w:t>
      </w:r>
    </w:p>
    <w:p w14:paraId="6372828D" w14:textId="77777777" w:rsidR="005530F3" w:rsidRPr="004F582E" w:rsidRDefault="005530F3" w:rsidP="004F582E">
      <w:pPr>
        <w:numPr>
          <w:ilvl w:val="0"/>
          <w:numId w:val="73"/>
        </w:numPr>
        <w:tabs>
          <w:tab w:val="clear" w:pos="1117"/>
          <w:tab w:val="num" w:pos="1501"/>
        </w:tabs>
        <w:spacing w:line="360" w:lineRule="auto"/>
        <w:ind w:left="1501" w:right="175"/>
        <w:jc w:val="both"/>
        <w:rPr>
          <w:rFonts w:ascii="Arial" w:hAnsi="Arial"/>
          <w:sz w:val="22"/>
          <w:szCs w:val="22"/>
          <w:lang w:val="fi-FI"/>
        </w:rPr>
      </w:pPr>
      <w:r w:rsidRPr="004F582E">
        <w:rPr>
          <w:rFonts w:ascii="Arial" w:hAnsi="Arial"/>
          <w:sz w:val="22"/>
          <w:szCs w:val="22"/>
          <w:lang w:val="fi-FI"/>
        </w:rPr>
        <w:t>Keselamatan Kerja, Kebakaran, dan Kewaspadaan Bencana (K3RS)</w:t>
      </w:r>
    </w:p>
    <w:p w14:paraId="3B0750A3" w14:textId="77777777" w:rsidR="005530F3" w:rsidRPr="004F582E" w:rsidRDefault="005530F3" w:rsidP="004F582E">
      <w:pPr>
        <w:numPr>
          <w:ilvl w:val="0"/>
          <w:numId w:val="73"/>
        </w:numPr>
        <w:tabs>
          <w:tab w:val="clear" w:pos="1117"/>
          <w:tab w:val="num" w:pos="1501"/>
        </w:tabs>
        <w:spacing w:line="360" w:lineRule="auto"/>
        <w:ind w:left="1501" w:right="175"/>
        <w:jc w:val="both"/>
        <w:rPr>
          <w:rFonts w:ascii="Arial" w:hAnsi="Arial"/>
          <w:sz w:val="22"/>
          <w:szCs w:val="22"/>
          <w:lang w:val="fi-FI"/>
        </w:rPr>
      </w:pPr>
      <w:r w:rsidRPr="004F582E">
        <w:rPr>
          <w:rFonts w:ascii="Arial" w:hAnsi="Arial"/>
          <w:sz w:val="22"/>
          <w:szCs w:val="22"/>
          <w:lang w:val="fi-FI"/>
        </w:rPr>
        <w:t>Keselamatan Pasien Rumah Sakit (KPRS)</w:t>
      </w:r>
    </w:p>
    <w:p w14:paraId="22AD48E5" w14:textId="77777777" w:rsidR="005530F3" w:rsidRPr="004F582E" w:rsidRDefault="005530F3" w:rsidP="004F582E">
      <w:pPr>
        <w:spacing w:line="360" w:lineRule="auto"/>
        <w:ind w:right="175"/>
        <w:jc w:val="both"/>
        <w:rPr>
          <w:rFonts w:ascii="Arial" w:hAnsi="Arial"/>
          <w:sz w:val="22"/>
          <w:szCs w:val="22"/>
          <w:lang w:val="fi-FI"/>
        </w:rPr>
      </w:pPr>
    </w:p>
    <w:p w14:paraId="6CD23E33" w14:textId="77777777" w:rsidR="005530F3" w:rsidRPr="004F582E" w:rsidRDefault="005530F3" w:rsidP="004F582E">
      <w:pPr>
        <w:numPr>
          <w:ilvl w:val="0"/>
          <w:numId w:val="82"/>
        </w:numPr>
        <w:spacing w:line="360" w:lineRule="auto"/>
        <w:ind w:right="175"/>
        <w:jc w:val="both"/>
        <w:rPr>
          <w:rFonts w:ascii="Arial" w:hAnsi="Arial"/>
          <w:sz w:val="22"/>
          <w:szCs w:val="22"/>
          <w:lang w:val="fi-FI"/>
        </w:rPr>
      </w:pPr>
      <w:r w:rsidRPr="004F582E">
        <w:rPr>
          <w:rFonts w:ascii="Arial" w:hAnsi="Arial"/>
          <w:sz w:val="22"/>
          <w:szCs w:val="22"/>
          <w:lang w:val="fi-FI"/>
        </w:rPr>
        <w:t>Melaksanakan orientasi khusus bersifat “</w:t>
      </w:r>
      <w:r w:rsidRPr="004F582E">
        <w:rPr>
          <w:rFonts w:ascii="Arial" w:hAnsi="Arial"/>
          <w:i/>
          <w:iCs/>
          <w:sz w:val="22"/>
          <w:szCs w:val="22"/>
          <w:lang w:val="fi-FI"/>
        </w:rPr>
        <w:t xml:space="preserve">On the job training” </w:t>
      </w:r>
      <w:r w:rsidRPr="004F582E">
        <w:rPr>
          <w:rFonts w:ascii="Arial" w:hAnsi="Arial"/>
          <w:sz w:val="22"/>
          <w:szCs w:val="22"/>
          <w:lang w:val="fi-FI"/>
        </w:rPr>
        <w:t>/ pelatihan di unit kerja yang akan ditempati, meliputi :</w:t>
      </w:r>
    </w:p>
    <w:p w14:paraId="58A90F88" w14:textId="77777777" w:rsidR="005530F3" w:rsidRPr="004F582E" w:rsidRDefault="005530F3" w:rsidP="004F582E">
      <w:pPr>
        <w:numPr>
          <w:ilvl w:val="0"/>
          <w:numId w:val="77"/>
        </w:numPr>
        <w:tabs>
          <w:tab w:val="num" w:pos="1154"/>
        </w:tabs>
        <w:spacing w:line="360" w:lineRule="auto"/>
        <w:ind w:left="1321" w:right="175"/>
        <w:jc w:val="both"/>
        <w:rPr>
          <w:rFonts w:ascii="Arial" w:hAnsi="Arial"/>
          <w:sz w:val="22"/>
          <w:szCs w:val="22"/>
          <w:lang w:val="fi-FI"/>
        </w:rPr>
      </w:pPr>
      <w:r w:rsidRPr="004F582E">
        <w:rPr>
          <w:rFonts w:ascii="Arial" w:hAnsi="Arial"/>
          <w:sz w:val="22"/>
          <w:szCs w:val="22"/>
          <w:lang w:val="fi-FI"/>
        </w:rPr>
        <w:lastRenderedPageBreak/>
        <w:t>Menjelaskan organisasi unit kerja yang akan ditempati.</w:t>
      </w:r>
    </w:p>
    <w:p w14:paraId="01E00264" w14:textId="3748D24D" w:rsidR="005530F3" w:rsidRPr="004F582E" w:rsidRDefault="005530F3" w:rsidP="004F582E">
      <w:pPr>
        <w:numPr>
          <w:ilvl w:val="0"/>
          <w:numId w:val="77"/>
        </w:numPr>
        <w:tabs>
          <w:tab w:val="num" w:pos="1154"/>
        </w:tabs>
        <w:spacing w:line="360" w:lineRule="auto"/>
        <w:ind w:left="1321" w:right="175"/>
        <w:jc w:val="both"/>
        <w:rPr>
          <w:rFonts w:ascii="Arial" w:hAnsi="Arial"/>
          <w:sz w:val="22"/>
          <w:szCs w:val="22"/>
          <w:lang w:val="sv-SE"/>
        </w:rPr>
      </w:pPr>
      <w:r w:rsidRPr="004F582E">
        <w:rPr>
          <w:rFonts w:ascii="Arial" w:hAnsi="Arial"/>
          <w:sz w:val="22"/>
          <w:szCs w:val="22"/>
          <w:lang w:val="sv-SE"/>
        </w:rPr>
        <w:t>Menjelaskan ruang lingkup tugas yang akan dikerjakan.</w:t>
      </w:r>
    </w:p>
    <w:p w14:paraId="09C86FA7" w14:textId="77777777" w:rsidR="005530F3" w:rsidRPr="004F582E" w:rsidRDefault="005530F3" w:rsidP="004F582E">
      <w:pPr>
        <w:numPr>
          <w:ilvl w:val="0"/>
          <w:numId w:val="70"/>
        </w:numPr>
        <w:suppressAutoHyphens/>
        <w:overflowPunct w:val="0"/>
        <w:autoSpaceDE w:val="0"/>
        <w:spacing w:line="360" w:lineRule="auto"/>
        <w:jc w:val="both"/>
        <w:textAlignment w:val="baseline"/>
        <w:rPr>
          <w:rFonts w:ascii="Arial" w:hAnsi="Arial"/>
          <w:b/>
          <w:sz w:val="22"/>
          <w:szCs w:val="22"/>
          <w:lang w:val="sv-SE"/>
        </w:rPr>
      </w:pPr>
      <w:r w:rsidRPr="004F582E">
        <w:rPr>
          <w:rFonts w:ascii="Arial" w:hAnsi="Arial"/>
          <w:b/>
          <w:sz w:val="22"/>
          <w:szCs w:val="22"/>
          <w:lang w:val="sv-SE"/>
        </w:rPr>
        <w:t>TATA LAKSANA KHUSUS</w:t>
      </w:r>
    </w:p>
    <w:p w14:paraId="69700B6C" w14:textId="77777777" w:rsidR="005530F3" w:rsidRPr="004F582E" w:rsidRDefault="005530F3" w:rsidP="004F582E">
      <w:pPr>
        <w:numPr>
          <w:ilvl w:val="0"/>
          <w:numId w:val="83"/>
        </w:numPr>
        <w:spacing w:line="360" w:lineRule="auto"/>
        <w:jc w:val="both"/>
        <w:rPr>
          <w:rFonts w:ascii="Arial" w:hAnsi="Arial"/>
          <w:sz w:val="22"/>
          <w:szCs w:val="22"/>
          <w:lang w:val="sv-SE"/>
        </w:rPr>
      </w:pPr>
      <w:r w:rsidRPr="004F582E">
        <w:rPr>
          <w:rFonts w:ascii="Arial" w:hAnsi="Arial"/>
          <w:sz w:val="22"/>
          <w:szCs w:val="22"/>
          <w:lang w:val="sv-SE"/>
        </w:rPr>
        <w:t xml:space="preserve">Tatalaksana khusus disesuaikan dengan </w:t>
      </w:r>
      <w:r w:rsidR="00ED6C4E" w:rsidRPr="004F582E">
        <w:rPr>
          <w:rFonts w:ascii="Arial" w:hAnsi="Arial"/>
          <w:sz w:val="22"/>
          <w:szCs w:val="22"/>
          <w:lang w:val="sv-SE"/>
        </w:rPr>
        <w:t xml:space="preserve">kondisi dan </w:t>
      </w:r>
      <w:r w:rsidRPr="004F582E">
        <w:rPr>
          <w:rFonts w:ascii="Arial" w:hAnsi="Arial"/>
          <w:sz w:val="22"/>
          <w:szCs w:val="22"/>
          <w:lang w:val="sv-SE"/>
        </w:rPr>
        <w:t>kebutuhan d</w:t>
      </w:r>
      <w:r w:rsidR="00447B5E" w:rsidRPr="004F582E">
        <w:rPr>
          <w:rFonts w:ascii="Arial" w:hAnsi="Arial"/>
          <w:sz w:val="22"/>
          <w:szCs w:val="22"/>
          <w:lang w:val="sv-SE"/>
        </w:rPr>
        <w:t>i Unit</w:t>
      </w:r>
      <w:r w:rsidR="00ED6C4E" w:rsidRPr="004F582E">
        <w:rPr>
          <w:rFonts w:ascii="Arial" w:hAnsi="Arial"/>
          <w:sz w:val="22"/>
          <w:szCs w:val="22"/>
          <w:lang w:val="sv-SE"/>
        </w:rPr>
        <w:t xml:space="preserve"> Hemodialis</w:t>
      </w:r>
      <w:r w:rsidR="00B66ED1" w:rsidRPr="004F582E">
        <w:rPr>
          <w:rFonts w:ascii="Arial" w:hAnsi="Arial"/>
          <w:sz w:val="22"/>
          <w:szCs w:val="22"/>
          <w:lang w:val="sv-SE"/>
        </w:rPr>
        <w:t>is</w:t>
      </w:r>
      <w:r w:rsidR="00ED6C4E" w:rsidRPr="004F582E">
        <w:rPr>
          <w:rFonts w:ascii="Arial" w:hAnsi="Arial"/>
          <w:sz w:val="22"/>
          <w:szCs w:val="22"/>
          <w:lang w:val="sv-SE"/>
        </w:rPr>
        <w:t xml:space="preserve"> sesuai dengan perkembangan yang ada.</w:t>
      </w:r>
      <w:r w:rsidRPr="004F582E">
        <w:rPr>
          <w:rFonts w:ascii="Arial" w:hAnsi="Arial"/>
          <w:sz w:val="22"/>
          <w:szCs w:val="22"/>
          <w:lang w:val="sv-SE"/>
        </w:rPr>
        <w:t xml:space="preserve"> </w:t>
      </w:r>
    </w:p>
    <w:p w14:paraId="0A731016" w14:textId="77777777" w:rsidR="00C20389" w:rsidRPr="004F582E" w:rsidRDefault="00C20389" w:rsidP="004F582E">
      <w:pPr>
        <w:numPr>
          <w:ilvl w:val="0"/>
          <w:numId w:val="83"/>
        </w:numPr>
        <w:spacing w:line="360" w:lineRule="auto"/>
        <w:jc w:val="both"/>
        <w:rPr>
          <w:rFonts w:ascii="Arial" w:hAnsi="Arial"/>
          <w:sz w:val="22"/>
          <w:szCs w:val="22"/>
        </w:rPr>
      </w:pPr>
      <w:r w:rsidRPr="004F582E">
        <w:rPr>
          <w:rFonts w:ascii="Arial" w:hAnsi="Arial"/>
          <w:sz w:val="22"/>
          <w:szCs w:val="22"/>
        </w:rPr>
        <w:t xml:space="preserve">Kegiatan orientasi </w:t>
      </w:r>
      <w:r w:rsidR="00447B5E" w:rsidRPr="004F582E">
        <w:rPr>
          <w:rFonts w:ascii="Arial" w:hAnsi="Arial"/>
          <w:sz w:val="22"/>
          <w:szCs w:val="22"/>
        </w:rPr>
        <w:t>Unit</w:t>
      </w:r>
      <w:r w:rsidR="00667E34" w:rsidRPr="004F582E">
        <w:rPr>
          <w:rFonts w:ascii="Arial" w:hAnsi="Arial"/>
          <w:sz w:val="22"/>
          <w:szCs w:val="22"/>
        </w:rPr>
        <w:t xml:space="preserve"> </w:t>
      </w:r>
      <w:r w:rsidR="006812ED" w:rsidRPr="004F582E">
        <w:rPr>
          <w:rFonts w:ascii="Arial" w:hAnsi="Arial"/>
          <w:sz w:val="22"/>
          <w:szCs w:val="22"/>
        </w:rPr>
        <w:t>Hemodialisis</w:t>
      </w:r>
      <w:r w:rsidRPr="004F582E">
        <w:rPr>
          <w:rFonts w:ascii="Arial" w:hAnsi="Arial"/>
          <w:sz w:val="22"/>
          <w:szCs w:val="22"/>
        </w:rPr>
        <w:t xml:space="preserve"> adalah suatu kegiatan yang wajib dilaksanakan oleh semua petugas baru di </w:t>
      </w:r>
      <w:r w:rsidR="00447B5E" w:rsidRPr="004F582E">
        <w:rPr>
          <w:rFonts w:ascii="Arial" w:hAnsi="Arial"/>
          <w:sz w:val="22"/>
          <w:szCs w:val="22"/>
        </w:rPr>
        <w:t xml:space="preserve">Unit </w:t>
      </w:r>
      <w:r w:rsidR="006812ED" w:rsidRPr="004F582E">
        <w:rPr>
          <w:rFonts w:ascii="Arial" w:hAnsi="Arial"/>
          <w:sz w:val="22"/>
          <w:szCs w:val="22"/>
        </w:rPr>
        <w:t>Hemodialisis</w:t>
      </w:r>
      <w:r w:rsidRPr="004F582E">
        <w:rPr>
          <w:rFonts w:ascii="Arial" w:hAnsi="Arial"/>
          <w:sz w:val="22"/>
          <w:szCs w:val="22"/>
        </w:rPr>
        <w:t>. Kegiatan orientasi tersebut ditetapkan oleh pimpinan dan dilaksanakan dengan baik, serta dievaluasi secara berkala untuk mengetahui keefektifan program orientasi tersebut.</w:t>
      </w:r>
    </w:p>
    <w:p w14:paraId="7B3CC8B9" w14:textId="77777777" w:rsidR="00C20389" w:rsidRPr="004F582E" w:rsidRDefault="00C20389" w:rsidP="004F582E">
      <w:pPr>
        <w:spacing w:line="360" w:lineRule="auto"/>
        <w:jc w:val="both"/>
        <w:rPr>
          <w:rFonts w:ascii="Arial" w:hAnsi="Arial"/>
          <w:sz w:val="22"/>
          <w:szCs w:val="22"/>
        </w:rPr>
      </w:pPr>
    </w:p>
    <w:p w14:paraId="65ED4BE7" w14:textId="77777777" w:rsidR="00C20389" w:rsidRPr="004F582E" w:rsidRDefault="00C20389" w:rsidP="004F582E">
      <w:pPr>
        <w:spacing w:line="360" w:lineRule="auto"/>
        <w:ind w:left="720"/>
        <w:jc w:val="both"/>
        <w:rPr>
          <w:rFonts w:ascii="Arial" w:hAnsi="Arial"/>
          <w:b/>
          <w:sz w:val="22"/>
          <w:szCs w:val="22"/>
        </w:rPr>
      </w:pPr>
      <w:r w:rsidRPr="004F582E">
        <w:rPr>
          <w:rFonts w:ascii="Arial" w:hAnsi="Arial"/>
          <w:b/>
          <w:sz w:val="22"/>
          <w:szCs w:val="22"/>
        </w:rPr>
        <w:t>Tujuan :</w:t>
      </w:r>
    </w:p>
    <w:p w14:paraId="5B85CFEE" w14:textId="77777777" w:rsidR="00C20389" w:rsidRPr="004F582E" w:rsidRDefault="00C20389" w:rsidP="004F582E">
      <w:pPr>
        <w:spacing w:line="360" w:lineRule="auto"/>
        <w:ind w:left="720"/>
        <w:jc w:val="both"/>
        <w:rPr>
          <w:rFonts w:ascii="Arial" w:hAnsi="Arial"/>
          <w:b/>
          <w:sz w:val="22"/>
          <w:szCs w:val="22"/>
        </w:rPr>
      </w:pPr>
      <w:r w:rsidRPr="004F582E">
        <w:rPr>
          <w:rFonts w:ascii="Arial" w:hAnsi="Arial"/>
          <w:b/>
          <w:sz w:val="22"/>
          <w:szCs w:val="22"/>
        </w:rPr>
        <w:t>Tujuan Umum :</w:t>
      </w:r>
    </w:p>
    <w:p w14:paraId="3786D6B2" w14:textId="77777777" w:rsidR="00C20389" w:rsidRPr="004F582E" w:rsidRDefault="00C20389" w:rsidP="004F582E">
      <w:pPr>
        <w:spacing w:line="360" w:lineRule="auto"/>
        <w:ind w:left="720"/>
        <w:jc w:val="both"/>
        <w:rPr>
          <w:rFonts w:ascii="Arial" w:hAnsi="Arial"/>
          <w:sz w:val="22"/>
          <w:szCs w:val="22"/>
        </w:rPr>
      </w:pPr>
      <w:r w:rsidRPr="004F582E">
        <w:rPr>
          <w:rFonts w:ascii="Arial" w:hAnsi="Arial"/>
          <w:sz w:val="22"/>
          <w:szCs w:val="22"/>
        </w:rPr>
        <w:t xml:space="preserve">Meningkatkan kompetensi tenaga baru di </w:t>
      </w:r>
      <w:r w:rsidR="00CD7851" w:rsidRPr="004F582E">
        <w:rPr>
          <w:rFonts w:ascii="Arial" w:hAnsi="Arial"/>
          <w:sz w:val="22"/>
          <w:szCs w:val="22"/>
        </w:rPr>
        <w:t>Unit</w:t>
      </w:r>
      <w:r w:rsidR="00667E34" w:rsidRPr="004F582E">
        <w:rPr>
          <w:rFonts w:ascii="Arial" w:hAnsi="Arial"/>
          <w:sz w:val="22"/>
          <w:szCs w:val="22"/>
        </w:rPr>
        <w:t xml:space="preserve"> </w:t>
      </w:r>
      <w:r w:rsidR="006812ED" w:rsidRPr="004F582E">
        <w:rPr>
          <w:rFonts w:ascii="Arial" w:hAnsi="Arial"/>
          <w:sz w:val="22"/>
          <w:szCs w:val="22"/>
        </w:rPr>
        <w:t>Hemodialisis</w:t>
      </w:r>
      <w:r w:rsidRPr="004F582E">
        <w:rPr>
          <w:rFonts w:ascii="Arial" w:hAnsi="Arial"/>
          <w:sz w:val="22"/>
          <w:szCs w:val="22"/>
        </w:rPr>
        <w:t xml:space="preserve"> sehingga dapat secara berkesinambungan menjaga dan meningkatkan kualitas pelayanan yang diberikan kepada pasien </w:t>
      </w:r>
      <w:r w:rsidR="00CD7851" w:rsidRPr="004F582E">
        <w:rPr>
          <w:rFonts w:ascii="Arial" w:hAnsi="Arial"/>
          <w:sz w:val="22"/>
          <w:szCs w:val="22"/>
        </w:rPr>
        <w:t>di Unit</w:t>
      </w:r>
      <w:r w:rsidR="006812ED" w:rsidRPr="004F582E">
        <w:rPr>
          <w:rFonts w:ascii="Arial" w:hAnsi="Arial"/>
          <w:sz w:val="22"/>
          <w:szCs w:val="22"/>
        </w:rPr>
        <w:t xml:space="preserve"> Hemodialisis.</w:t>
      </w:r>
    </w:p>
    <w:p w14:paraId="4AE74075" w14:textId="77777777" w:rsidR="00C20389" w:rsidRPr="004F582E" w:rsidRDefault="00C20389" w:rsidP="004F582E">
      <w:pPr>
        <w:spacing w:line="360" w:lineRule="auto"/>
        <w:ind w:left="720"/>
        <w:jc w:val="both"/>
        <w:rPr>
          <w:rFonts w:ascii="Arial" w:hAnsi="Arial"/>
          <w:sz w:val="22"/>
          <w:szCs w:val="22"/>
        </w:rPr>
      </w:pPr>
    </w:p>
    <w:p w14:paraId="24A0A185" w14:textId="77777777" w:rsidR="00C20389" w:rsidRPr="004F582E" w:rsidRDefault="00C20389" w:rsidP="004F582E">
      <w:pPr>
        <w:spacing w:line="360" w:lineRule="auto"/>
        <w:ind w:left="720"/>
        <w:jc w:val="both"/>
        <w:rPr>
          <w:rFonts w:ascii="Arial" w:hAnsi="Arial"/>
          <w:b/>
          <w:sz w:val="22"/>
          <w:szCs w:val="22"/>
        </w:rPr>
      </w:pPr>
      <w:r w:rsidRPr="004F582E">
        <w:rPr>
          <w:rFonts w:ascii="Arial" w:hAnsi="Arial"/>
          <w:b/>
          <w:sz w:val="22"/>
          <w:szCs w:val="22"/>
        </w:rPr>
        <w:t>Tujuan Khusus :</w:t>
      </w:r>
    </w:p>
    <w:p w14:paraId="41613D10" w14:textId="77777777" w:rsidR="00C20389" w:rsidRPr="004F582E" w:rsidRDefault="00C20389" w:rsidP="004F582E">
      <w:pPr>
        <w:pStyle w:val="ListParagraph"/>
        <w:numPr>
          <w:ilvl w:val="0"/>
          <w:numId w:val="17"/>
        </w:numPr>
        <w:suppressAutoHyphens w:val="0"/>
        <w:spacing w:after="0" w:line="360" w:lineRule="auto"/>
        <w:ind w:left="1080" w:hanging="270"/>
        <w:contextualSpacing/>
        <w:jc w:val="both"/>
        <w:rPr>
          <w:rFonts w:ascii="Arial" w:hAnsi="Arial" w:cs="Times New Roman"/>
        </w:rPr>
      </w:pPr>
      <w:r w:rsidRPr="004F582E">
        <w:rPr>
          <w:rFonts w:ascii="Arial" w:hAnsi="Arial" w:cs="Times New Roman"/>
        </w:rPr>
        <w:t>Dapat memberikan pelayanan kepada pasien sesuai dengan prosedur yang telah ditetapkan</w:t>
      </w:r>
      <w:r w:rsidR="006812ED" w:rsidRPr="004F582E">
        <w:rPr>
          <w:rFonts w:ascii="Arial" w:hAnsi="Arial" w:cs="Times New Roman"/>
        </w:rPr>
        <w:t>.</w:t>
      </w:r>
    </w:p>
    <w:p w14:paraId="4A706F2C" w14:textId="77777777" w:rsidR="00C20389" w:rsidRPr="004F582E" w:rsidRDefault="00C20389" w:rsidP="004F582E">
      <w:pPr>
        <w:pStyle w:val="ListParagraph"/>
        <w:numPr>
          <w:ilvl w:val="0"/>
          <w:numId w:val="17"/>
        </w:numPr>
        <w:suppressAutoHyphens w:val="0"/>
        <w:spacing w:after="0" w:line="360" w:lineRule="auto"/>
        <w:ind w:left="1080" w:hanging="270"/>
        <w:contextualSpacing/>
        <w:jc w:val="both"/>
        <w:rPr>
          <w:rFonts w:ascii="Arial" w:hAnsi="Arial" w:cs="Times New Roman"/>
        </w:rPr>
      </w:pPr>
      <w:r w:rsidRPr="004F582E">
        <w:rPr>
          <w:rFonts w:ascii="Arial" w:hAnsi="Arial" w:cs="Times New Roman"/>
        </w:rPr>
        <w:t>Dapat menyesuaikan diri dengan lingkungan kerja sehingga dapat menurunkan faktor stres adaptasi dengan lingkungan baru</w:t>
      </w:r>
      <w:r w:rsidR="006812ED" w:rsidRPr="004F582E">
        <w:rPr>
          <w:rFonts w:ascii="Arial" w:hAnsi="Arial" w:cs="Times New Roman"/>
        </w:rPr>
        <w:t>.</w:t>
      </w:r>
      <w:r w:rsidRPr="004F582E">
        <w:rPr>
          <w:rFonts w:ascii="Arial" w:hAnsi="Arial" w:cs="Times New Roman"/>
        </w:rPr>
        <w:t xml:space="preserve"> </w:t>
      </w:r>
    </w:p>
    <w:p w14:paraId="5665B516" w14:textId="77777777" w:rsidR="00C20389" w:rsidRPr="004F582E" w:rsidRDefault="00C20389" w:rsidP="004F582E">
      <w:pPr>
        <w:pStyle w:val="ListParagraph"/>
        <w:numPr>
          <w:ilvl w:val="0"/>
          <w:numId w:val="17"/>
        </w:numPr>
        <w:suppressAutoHyphens w:val="0"/>
        <w:spacing w:after="0" w:line="360" w:lineRule="auto"/>
        <w:ind w:left="1080" w:hanging="270"/>
        <w:contextualSpacing/>
        <w:jc w:val="both"/>
        <w:rPr>
          <w:rFonts w:ascii="Arial" w:hAnsi="Arial" w:cs="Times New Roman"/>
        </w:rPr>
      </w:pPr>
      <w:r w:rsidRPr="004F582E">
        <w:rPr>
          <w:rFonts w:ascii="Arial" w:hAnsi="Arial" w:cs="Times New Roman"/>
        </w:rPr>
        <w:t>Bersikap positif terhadap kegiatan pengembangan diri dengan menggunakan kesempatan melakukan pelatihan di</w:t>
      </w:r>
      <w:r w:rsidR="00CD7851" w:rsidRPr="004F582E">
        <w:rPr>
          <w:rFonts w:ascii="Arial" w:hAnsi="Arial" w:cs="Times New Roman"/>
        </w:rPr>
        <w:t xml:space="preserve"> Unit</w:t>
      </w:r>
      <w:r w:rsidR="00667E34" w:rsidRPr="004F582E">
        <w:rPr>
          <w:rFonts w:ascii="Arial" w:hAnsi="Arial" w:cs="Times New Roman"/>
        </w:rPr>
        <w:t xml:space="preserve"> </w:t>
      </w:r>
      <w:r w:rsidR="006812ED" w:rsidRPr="004F582E">
        <w:rPr>
          <w:rFonts w:ascii="Arial" w:hAnsi="Arial" w:cs="Times New Roman"/>
        </w:rPr>
        <w:t>Hemodialisis.</w:t>
      </w:r>
    </w:p>
    <w:p w14:paraId="16E0FF7C" w14:textId="77777777" w:rsidR="00C20389" w:rsidRPr="004F582E" w:rsidRDefault="00C20389" w:rsidP="004F582E">
      <w:pPr>
        <w:spacing w:line="360" w:lineRule="auto"/>
        <w:jc w:val="both"/>
        <w:rPr>
          <w:rFonts w:ascii="Arial" w:hAnsi="Arial"/>
          <w:sz w:val="22"/>
          <w:szCs w:val="22"/>
        </w:rPr>
      </w:pPr>
    </w:p>
    <w:p w14:paraId="50B60080" w14:textId="77777777" w:rsidR="005530F3" w:rsidRPr="004F582E" w:rsidRDefault="005530F3" w:rsidP="004F582E">
      <w:pPr>
        <w:spacing w:line="360" w:lineRule="auto"/>
        <w:jc w:val="both"/>
        <w:rPr>
          <w:rFonts w:ascii="Arial" w:hAnsi="Arial"/>
          <w:sz w:val="22"/>
          <w:szCs w:val="22"/>
        </w:rPr>
      </w:pPr>
    </w:p>
    <w:p w14:paraId="713E2123" w14:textId="77777777" w:rsidR="00C20389" w:rsidRPr="004F582E" w:rsidRDefault="00C20389" w:rsidP="004F582E">
      <w:pPr>
        <w:spacing w:line="360" w:lineRule="auto"/>
        <w:ind w:left="720"/>
        <w:jc w:val="both"/>
        <w:rPr>
          <w:rFonts w:ascii="Arial" w:hAnsi="Arial"/>
          <w:b/>
          <w:sz w:val="22"/>
          <w:szCs w:val="22"/>
        </w:rPr>
      </w:pPr>
      <w:r w:rsidRPr="004F582E">
        <w:rPr>
          <w:rFonts w:ascii="Arial" w:hAnsi="Arial"/>
          <w:b/>
          <w:sz w:val="22"/>
          <w:szCs w:val="22"/>
        </w:rPr>
        <w:t>Kegiatan Orientasi :</w:t>
      </w:r>
    </w:p>
    <w:p w14:paraId="778A3878" w14:textId="77777777" w:rsidR="00C20389" w:rsidRPr="004F582E" w:rsidRDefault="00C20389" w:rsidP="004F582E">
      <w:pPr>
        <w:pStyle w:val="ListParagraph"/>
        <w:numPr>
          <w:ilvl w:val="0"/>
          <w:numId w:val="18"/>
        </w:numPr>
        <w:suppressAutoHyphens w:val="0"/>
        <w:spacing w:after="0" w:line="360" w:lineRule="auto"/>
        <w:ind w:left="1440"/>
        <w:contextualSpacing/>
        <w:jc w:val="both"/>
        <w:rPr>
          <w:rFonts w:ascii="Arial" w:hAnsi="Arial" w:cs="Times New Roman"/>
        </w:rPr>
      </w:pPr>
      <w:r w:rsidRPr="004F582E">
        <w:rPr>
          <w:rFonts w:ascii="Arial" w:hAnsi="Arial" w:cs="Times New Roman"/>
        </w:rPr>
        <w:t xml:space="preserve">Orientasi Dokter Baru </w:t>
      </w:r>
      <w:r w:rsidR="00CD7851" w:rsidRPr="004F582E">
        <w:rPr>
          <w:rFonts w:ascii="Arial" w:hAnsi="Arial" w:cs="Times New Roman"/>
        </w:rPr>
        <w:t>Unit</w:t>
      </w:r>
      <w:r w:rsidR="00667E34" w:rsidRPr="004F582E">
        <w:rPr>
          <w:rFonts w:ascii="Arial" w:hAnsi="Arial" w:cs="Times New Roman"/>
        </w:rPr>
        <w:t xml:space="preserve"> </w:t>
      </w:r>
      <w:r w:rsidR="00AC3DD2" w:rsidRPr="004F582E">
        <w:rPr>
          <w:rFonts w:ascii="Arial" w:hAnsi="Arial" w:cs="Times New Roman"/>
        </w:rPr>
        <w:t>Hemodialisis</w:t>
      </w:r>
    </w:p>
    <w:p w14:paraId="0CA53E12" w14:textId="1C2F4E19" w:rsidR="00C20389" w:rsidRPr="004F582E" w:rsidRDefault="00C20389" w:rsidP="004F582E">
      <w:pPr>
        <w:pStyle w:val="ListParagraph"/>
        <w:spacing w:after="0" w:line="360" w:lineRule="auto"/>
        <w:ind w:left="1440"/>
        <w:jc w:val="both"/>
        <w:rPr>
          <w:rFonts w:ascii="Arial" w:hAnsi="Arial" w:cs="Times New Roman"/>
        </w:rPr>
      </w:pPr>
      <w:r w:rsidRPr="004F582E">
        <w:rPr>
          <w:rFonts w:ascii="Arial" w:hAnsi="Arial" w:cs="Times New Roman"/>
        </w:rPr>
        <w:t>Tempat</w:t>
      </w:r>
      <w:r w:rsidRPr="004F582E">
        <w:rPr>
          <w:rFonts w:ascii="Arial" w:hAnsi="Arial" w:cs="Times New Roman"/>
        </w:rPr>
        <w:tab/>
      </w:r>
      <w:r w:rsidR="00FA5616">
        <w:rPr>
          <w:rFonts w:ascii="Arial" w:hAnsi="Arial" w:cs="Times New Roman"/>
        </w:rPr>
        <w:tab/>
      </w:r>
      <w:r w:rsidRPr="004F582E">
        <w:rPr>
          <w:rFonts w:ascii="Arial" w:hAnsi="Arial" w:cs="Times New Roman"/>
        </w:rPr>
        <w:t>:</w:t>
      </w:r>
      <w:r w:rsidR="00AC3DD2" w:rsidRPr="004F582E">
        <w:rPr>
          <w:rFonts w:ascii="Arial" w:hAnsi="Arial" w:cs="Times New Roman"/>
        </w:rPr>
        <w:t xml:space="preserve"> </w:t>
      </w:r>
      <w:r w:rsidR="00CD7851" w:rsidRPr="004F582E">
        <w:rPr>
          <w:rFonts w:ascii="Arial" w:hAnsi="Arial" w:cs="Times New Roman"/>
        </w:rPr>
        <w:t>Unit</w:t>
      </w:r>
      <w:r w:rsidR="00667E34" w:rsidRPr="004F582E">
        <w:rPr>
          <w:rFonts w:ascii="Arial" w:hAnsi="Arial" w:cs="Times New Roman"/>
        </w:rPr>
        <w:t xml:space="preserve"> </w:t>
      </w:r>
      <w:r w:rsidR="00AC3DD2" w:rsidRPr="004F582E">
        <w:rPr>
          <w:rFonts w:ascii="Arial" w:hAnsi="Arial" w:cs="Times New Roman"/>
        </w:rPr>
        <w:t>Hemodialisis</w:t>
      </w:r>
    </w:p>
    <w:p w14:paraId="3A4AF05C" w14:textId="77777777" w:rsidR="00C20389" w:rsidRPr="004F582E" w:rsidRDefault="00C20389" w:rsidP="004F582E">
      <w:pPr>
        <w:pStyle w:val="ListParagraph"/>
        <w:spacing w:after="0" w:line="360" w:lineRule="auto"/>
        <w:ind w:left="1440"/>
        <w:jc w:val="both"/>
        <w:rPr>
          <w:rFonts w:ascii="Arial" w:hAnsi="Arial" w:cs="Times New Roman"/>
        </w:rPr>
      </w:pPr>
      <w:r w:rsidRPr="004F582E">
        <w:rPr>
          <w:rFonts w:ascii="Arial" w:hAnsi="Arial" w:cs="Times New Roman"/>
        </w:rPr>
        <w:t>Durasi</w:t>
      </w:r>
      <w:r w:rsidRPr="004F582E">
        <w:rPr>
          <w:rFonts w:ascii="Arial" w:hAnsi="Arial" w:cs="Times New Roman"/>
        </w:rPr>
        <w:tab/>
      </w:r>
      <w:r w:rsidRPr="004F582E">
        <w:rPr>
          <w:rFonts w:ascii="Arial" w:hAnsi="Arial" w:cs="Times New Roman"/>
        </w:rPr>
        <w:tab/>
      </w:r>
      <w:r w:rsidRPr="004F582E">
        <w:rPr>
          <w:rFonts w:ascii="Arial" w:hAnsi="Arial" w:cs="Times New Roman"/>
        </w:rPr>
        <w:tab/>
        <w:t xml:space="preserve">:  Intensif </w:t>
      </w:r>
      <w:r w:rsidRPr="004F582E">
        <w:rPr>
          <w:rFonts w:ascii="Arial" w:hAnsi="Arial" w:cs="Times New Roman"/>
        </w:rPr>
        <w:tab/>
        <w:t>→ 6 hari kerja</w:t>
      </w:r>
    </w:p>
    <w:p w14:paraId="67F3DF9F" w14:textId="77777777" w:rsidR="00C20389" w:rsidRPr="004F582E" w:rsidRDefault="00C20389" w:rsidP="004F582E">
      <w:pPr>
        <w:pStyle w:val="ListParagraph"/>
        <w:spacing w:after="0" w:line="360" w:lineRule="auto"/>
        <w:ind w:left="1440"/>
        <w:jc w:val="both"/>
        <w:rPr>
          <w:rFonts w:ascii="Arial" w:hAnsi="Arial" w:cs="Times New Roman"/>
        </w:rPr>
      </w:pPr>
      <w:r w:rsidRPr="004F582E">
        <w:rPr>
          <w:rFonts w:ascii="Arial" w:hAnsi="Arial" w:cs="Times New Roman"/>
        </w:rPr>
        <w:tab/>
      </w:r>
      <w:r w:rsidRPr="004F582E">
        <w:rPr>
          <w:rFonts w:ascii="Arial" w:hAnsi="Arial" w:cs="Times New Roman"/>
        </w:rPr>
        <w:tab/>
      </w:r>
      <w:r w:rsidRPr="004F582E">
        <w:rPr>
          <w:rFonts w:ascii="Arial" w:hAnsi="Arial" w:cs="Times New Roman"/>
        </w:rPr>
        <w:tab/>
        <w:t xml:space="preserve">   Total</w:t>
      </w:r>
      <w:r w:rsidRPr="004F582E">
        <w:rPr>
          <w:rFonts w:ascii="Arial" w:hAnsi="Arial" w:cs="Times New Roman"/>
        </w:rPr>
        <w:tab/>
      </w:r>
      <w:r w:rsidRPr="004F582E">
        <w:rPr>
          <w:rFonts w:ascii="Arial" w:hAnsi="Arial" w:cs="Times New Roman"/>
        </w:rPr>
        <w:tab/>
        <w:t>→ 30 hari</w:t>
      </w:r>
    </w:p>
    <w:p w14:paraId="11D6CDAD" w14:textId="77777777" w:rsidR="00C20389" w:rsidRPr="004F582E" w:rsidRDefault="00C20389" w:rsidP="004F582E">
      <w:pPr>
        <w:pStyle w:val="ListParagraph"/>
        <w:spacing w:after="0" w:line="360" w:lineRule="auto"/>
        <w:ind w:left="1440"/>
        <w:jc w:val="both"/>
        <w:rPr>
          <w:rFonts w:ascii="Arial" w:hAnsi="Arial" w:cs="Times New Roman"/>
        </w:rPr>
      </w:pPr>
      <w:r w:rsidRPr="004F582E">
        <w:rPr>
          <w:rFonts w:ascii="Arial" w:hAnsi="Arial" w:cs="Times New Roman"/>
        </w:rPr>
        <w:t xml:space="preserve">Penanggung jawab </w:t>
      </w:r>
      <w:r w:rsidRPr="004F582E">
        <w:rPr>
          <w:rFonts w:ascii="Arial" w:hAnsi="Arial" w:cs="Times New Roman"/>
        </w:rPr>
        <w:tab/>
        <w:t xml:space="preserve">:  Kepala </w:t>
      </w:r>
      <w:r w:rsidR="00CD7851" w:rsidRPr="004F582E">
        <w:rPr>
          <w:rFonts w:ascii="Arial" w:hAnsi="Arial" w:cs="Times New Roman"/>
        </w:rPr>
        <w:t>Unit</w:t>
      </w:r>
      <w:r w:rsidR="00667E34" w:rsidRPr="004F582E">
        <w:rPr>
          <w:rFonts w:ascii="Arial" w:hAnsi="Arial" w:cs="Times New Roman"/>
        </w:rPr>
        <w:t xml:space="preserve"> </w:t>
      </w:r>
      <w:r w:rsidR="00AC3DD2" w:rsidRPr="004F582E">
        <w:rPr>
          <w:rFonts w:ascii="Arial" w:hAnsi="Arial" w:cs="Times New Roman"/>
        </w:rPr>
        <w:t>Hemodialisis</w:t>
      </w:r>
    </w:p>
    <w:p w14:paraId="789D2370" w14:textId="77777777" w:rsidR="00C20389" w:rsidRPr="004F582E" w:rsidRDefault="00C20389" w:rsidP="004F582E">
      <w:pPr>
        <w:pStyle w:val="ListParagraph"/>
        <w:spacing w:after="0" w:line="360" w:lineRule="auto"/>
        <w:ind w:left="1440"/>
        <w:jc w:val="both"/>
        <w:rPr>
          <w:rFonts w:ascii="Arial" w:hAnsi="Arial" w:cs="Times New Roman"/>
        </w:rPr>
      </w:pPr>
    </w:p>
    <w:p w14:paraId="3F65655E" w14:textId="77777777" w:rsidR="00C20389" w:rsidRPr="004F582E" w:rsidRDefault="00C20389" w:rsidP="004F582E">
      <w:pPr>
        <w:pStyle w:val="ListParagraph"/>
        <w:numPr>
          <w:ilvl w:val="0"/>
          <w:numId w:val="18"/>
        </w:numPr>
        <w:suppressAutoHyphens w:val="0"/>
        <w:spacing w:after="0" w:line="360" w:lineRule="auto"/>
        <w:ind w:left="1440"/>
        <w:contextualSpacing/>
        <w:jc w:val="both"/>
        <w:rPr>
          <w:rFonts w:ascii="Arial" w:hAnsi="Arial" w:cs="Times New Roman"/>
        </w:rPr>
      </w:pPr>
      <w:r w:rsidRPr="004F582E">
        <w:rPr>
          <w:rFonts w:ascii="Arial" w:hAnsi="Arial" w:cs="Times New Roman"/>
        </w:rPr>
        <w:t xml:space="preserve">Orientasi Perawat Baru </w:t>
      </w:r>
      <w:r w:rsidR="00667E34" w:rsidRPr="004F582E">
        <w:rPr>
          <w:rFonts w:ascii="Arial" w:hAnsi="Arial" w:cs="Times New Roman"/>
        </w:rPr>
        <w:t xml:space="preserve">Instalasi </w:t>
      </w:r>
      <w:r w:rsidR="00AC3DD2" w:rsidRPr="004F582E">
        <w:rPr>
          <w:rFonts w:ascii="Arial" w:hAnsi="Arial" w:cs="Times New Roman"/>
        </w:rPr>
        <w:t>Hemodialisis</w:t>
      </w:r>
    </w:p>
    <w:p w14:paraId="2FEE8D5C" w14:textId="5DD3CDBA" w:rsidR="00C20389" w:rsidRPr="004F582E" w:rsidRDefault="00C20389" w:rsidP="004F582E">
      <w:pPr>
        <w:pStyle w:val="ListParagraph"/>
        <w:spacing w:after="0" w:line="360" w:lineRule="auto"/>
        <w:ind w:left="1440"/>
        <w:jc w:val="both"/>
        <w:rPr>
          <w:rFonts w:ascii="Arial" w:hAnsi="Arial" w:cs="Times New Roman"/>
        </w:rPr>
      </w:pPr>
      <w:r w:rsidRPr="004F582E">
        <w:rPr>
          <w:rFonts w:ascii="Arial" w:hAnsi="Arial" w:cs="Times New Roman"/>
        </w:rPr>
        <w:t>Tempat</w:t>
      </w:r>
      <w:r w:rsidRPr="004F582E">
        <w:rPr>
          <w:rFonts w:ascii="Arial" w:hAnsi="Arial" w:cs="Times New Roman"/>
        </w:rPr>
        <w:tab/>
      </w:r>
      <w:r w:rsidRPr="004F582E">
        <w:rPr>
          <w:rFonts w:ascii="Arial" w:hAnsi="Arial" w:cs="Times New Roman"/>
        </w:rPr>
        <w:tab/>
        <w:t xml:space="preserve">:  </w:t>
      </w:r>
      <w:r w:rsidR="00AC3DD2" w:rsidRPr="004F582E">
        <w:rPr>
          <w:rFonts w:ascii="Arial" w:hAnsi="Arial" w:cs="Times New Roman"/>
        </w:rPr>
        <w:t>Instalasi Hemodialisis</w:t>
      </w:r>
    </w:p>
    <w:p w14:paraId="6DB1BD77" w14:textId="77777777" w:rsidR="00C20389" w:rsidRPr="004F582E" w:rsidRDefault="00D303D7" w:rsidP="004F582E">
      <w:pPr>
        <w:pStyle w:val="ListParagraph"/>
        <w:spacing w:after="0" w:line="360" w:lineRule="auto"/>
        <w:ind w:left="1440"/>
        <w:jc w:val="both"/>
        <w:rPr>
          <w:rFonts w:ascii="Arial" w:hAnsi="Arial" w:cs="Times New Roman"/>
        </w:rPr>
      </w:pPr>
      <w:r w:rsidRPr="004F582E">
        <w:rPr>
          <w:rFonts w:ascii="Arial" w:hAnsi="Arial" w:cs="Times New Roman"/>
        </w:rPr>
        <w:t>Durasi</w:t>
      </w:r>
      <w:r w:rsidRPr="004F582E">
        <w:rPr>
          <w:rFonts w:ascii="Arial" w:hAnsi="Arial" w:cs="Times New Roman"/>
        </w:rPr>
        <w:tab/>
      </w:r>
      <w:r w:rsidRPr="004F582E">
        <w:rPr>
          <w:rFonts w:ascii="Arial" w:hAnsi="Arial" w:cs="Times New Roman"/>
        </w:rPr>
        <w:tab/>
      </w:r>
      <w:r w:rsidRPr="004F582E">
        <w:rPr>
          <w:rFonts w:ascii="Arial" w:hAnsi="Arial" w:cs="Times New Roman"/>
          <w:lang w:val="id-ID"/>
        </w:rPr>
        <w:tab/>
      </w:r>
      <w:r w:rsidR="00C20389" w:rsidRPr="004F582E">
        <w:rPr>
          <w:rFonts w:ascii="Arial" w:hAnsi="Arial" w:cs="Times New Roman"/>
        </w:rPr>
        <w:t xml:space="preserve">:  Intensif </w:t>
      </w:r>
      <w:r w:rsidR="00C20389" w:rsidRPr="004F582E">
        <w:rPr>
          <w:rFonts w:ascii="Arial" w:hAnsi="Arial" w:cs="Times New Roman"/>
        </w:rPr>
        <w:tab/>
        <w:t>→ 12 hari kerja</w:t>
      </w:r>
    </w:p>
    <w:p w14:paraId="56BE5D2A" w14:textId="77777777" w:rsidR="00C20389" w:rsidRPr="004F582E" w:rsidRDefault="00C20389" w:rsidP="004F582E">
      <w:pPr>
        <w:pStyle w:val="ListParagraph"/>
        <w:spacing w:after="0" w:line="360" w:lineRule="auto"/>
        <w:ind w:left="1440"/>
        <w:jc w:val="both"/>
        <w:rPr>
          <w:rFonts w:ascii="Arial" w:hAnsi="Arial" w:cs="Times New Roman"/>
        </w:rPr>
      </w:pPr>
      <w:r w:rsidRPr="004F582E">
        <w:rPr>
          <w:rFonts w:ascii="Arial" w:hAnsi="Arial" w:cs="Times New Roman"/>
        </w:rPr>
        <w:tab/>
      </w:r>
      <w:r w:rsidRPr="004F582E">
        <w:rPr>
          <w:rFonts w:ascii="Arial" w:hAnsi="Arial" w:cs="Times New Roman"/>
        </w:rPr>
        <w:tab/>
      </w:r>
      <w:r w:rsidRPr="004F582E">
        <w:rPr>
          <w:rFonts w:ascii="Arial" w:hAnsi="Arial" w:cs="Times New Roman"/>
        </w:rPr>
        <w:tab/>
        <w:t xml:space="preserve">   Total</w:t>
      </w:r>
      <w:r w:rsidRPr="004F582E">
        <w:rPr>
          <w:rFonts w:ascii="Arial" w:hAnsi="Arial" w:cs="Times New Roman"/>
        </w:rPr>
        <w:tab/>
      </w:r>
      <w:r w:rsidRPr="004F582E">
        <w:rPr>
          <w:rFonts w:ascii="Arial" w:hAnsi="Arial" w:cs="Times New Roman"/>
        </w:rPr>
        <w:tab/>
        <w:t>→ 30 hari</w:t>
      </w:r>
    </w:p>
    <w:p w14:paraId="5505AD2E" w14:textId="55268AAC" w:rsidR="005530F3" w:rsidRPr="004F582E" w:rsidRDefault="00C20389" w:rsidP="004F582E">
      <w:pPr>
        <w:pStyle w:val="ListParagraph"/>
        <w:spacing w:after="0" w:line="360" w:lineRule="auto"/>
        <w:ind w:left="1440"/>
        <w:jc w:val="both"/>
        <w:rPr>
          <w:rFonts w:ascii="Arial" w:hAnsi="Arial" w:cs="Times New Roman"/>
        </w:rPr>
      </w:pPr>
      <w:r w:rsidRPr="004F582E">
        <w:rPr>
          <w:rFonts w:ascii="Arial" w:hAnsi="Arial" w:cs="Times New Roman"/>
        </w:rPr>
        <w:t xml:space="preserve">Penanggung jawab </w:t>
      </w:r>
      <w:r w:rsidRPr="004F582E">
        <w:rPr>
          <w:rFonts w:ascii="Arial" w:hAnsi="Arial" w:cs="Times New Roman"/>
        </w:rPr>
        <w:tab/>
        <w:t xml:space="preserve">:  Kepala </w:t>
      </w:r>
      <w:r w:rsidR="00AC3DD2" w:rsidRPr="004F582E">
        <w:rPr>
          <w:rFonts w:ascii="Arial" w:hAnsi="Arial" w:cs="Times New Roman"/>
        </w:rPr>
        <w:t>R</w:t>
      </w:r>
      <w:r w:rsidR="00D303D7" w:rsidRPr="004F582E">
        <w:rPr>
          <w:rFonts w:ascii="Arial" w:hAnsi="Arial" w:cs="Times New Roman"/>
          <w:lang w:val="id-ID"/>
        </w:rPr>
        <w:t>uangan</w:t>
      </w:r>
      <w:r w:rsidRPr="004F582E">
        <w:rPr>
          <w:rFonts w:ascii="Arial" w:hAnsi="Arial" w:cs="Times New Roman"/>
        </w:rPr>
        <w:t xml:space="preserve"> </w:t>
      </w:r>
      <w:r w:rsidR="00AC3DD2" w:rsidRPr="004F582E">
        <w:rPr>
          <w:rFonts w:ascii="Arial" w:hAnsi="Arial" w:cs="Times New Roman"/>
        </w:rPr>
        <w:t>Hemodialisis.</w:t>
      </w:r>
    </w:p>
    <w:p w14:paraId="55D1A4A9" w14:textId="77777777" w:rsidR="005530F3" w:rsidRPr="004F582E" w:rsidRDefault="005530F3" w:rsidP="004F582E">
      <w:pPr>
        <w:spacing w:line="360" w:lineRule="auto"/>
        <w:rPr>
          <w:rFonts w:ascii="Arial" w:hAnsi="Arial"/>
          <w:sz w:val="22"/>
          <w:szCs w:val="22"/>
          <w:lang w:val="en-US"/>
        </w:rPr>
      </w:pPr>
    </w:p>
    <w:p w14:paraId="7FB8AB1C" w14:textId="77777777" w:rsidR="007F024E" w:rsidRPr="004F582E" w:rsidRDefault="007F024E" w:rsidP="004F582E">
      <w:pPr>
        <w:spacing w:line="360" w:lineRule="auto"/>
        <w:rPr>
          <w:rFonts w:ascii="Arial" w:hAnsi="Arial"/>
          <w:sz w:val="22"/>
          <w:szCs w:val="22"/>
          <w:lang w:val="en-US"/>
        </w:rPr>
      </w:pPr>
    </w:p>
    <w:p w14:paraId="6A895AE3" w14:textId="77777777" w:rsidR="007F024E" w:rsidRPr="004F582E" w:rsidRDefault="007F024E" w:rsidP="004F582E">
      <w:pPr>
        <w:spacing w:line="360" w:lineRule="auto"/>
        <w:rPr>
          <w:rFonts w:ascii="Arial" w:hAnsi="Arial"/>
          <w:sz w:val="22"/>
          <w:szCs w:val="22"/>
          <w:lang w:val="en-US"/>
        </w:rPr>
      </w:pPr>
    </w:p>
    <w:p w14:paraId="3270B120" w14:textId="77777777" w:rsidR="007F024E" w:rsidRPr="004F582E" w:rsidRDefault="007F024E" w:rsidP="004F582E">
      <w:pPr>
        <w:spacing w:line="360" w:lineRule="auto"/>
        <w:rPr>
          <w:rFonts w:ascii="Arial" w:hAnsi="Arial"/>
          <w:sz w:val="22"/>
          <w:szCs w:val="22"/>
          <w:lang w:val="en-US"/>
        </w:rPr>
      </w:pPr>
    </w:p>
    <w:p w14:paraId="2847D95D" w14:textId="77777777" w:rsidR="007F024E" w:rsidRPr="004F582E" w:rsidRDefault="007F024E" w:rsidP="004F582E">
      <w:pPr>
        <w:spacing w:line="360" w:lineRule="auto"/>
        <w:rPr>
          <w:rFonts w:ascii="Arial" w:hAnsi="Arial"/>
          <w:sz w:val="22"/>
          <w:szCs w:val="22"/>
          <w:lang w:val="en-US"/>
        </w:rPr>
      </w:pPr>
    </w:p>
    <w:p w14:paraId="66A6D743" w14:textId="77777777" w:rsidR="00CD7851" w:rsidRPr="004F582E" w:rsidRDefault="00CD7851" w:rsidP="004F582E">
      <w:pPr>
        <w:pStyle w:val="Heading7"/>
        <w:spacing w:line="360" w:lineRule="auto"/>
        <w:rPr>
          <w:rFonts w:ascii="Arial" w:hAnsi="Arial"/>
          <w:sz w:val="22"/>
          <w:szCs w:val="22"/>
        </w:rPr>
      </w:pPr>
      <w:r w:rsidRPr="004F582E">
        <w:rPr>
          <w:rFonts w:ascii="Arial" w:hAnsi="Arial"/>
          <w:sz w:val="22"/>
          <w:szCs w:val="22"/>
        </w:rPr>
        <w:t>MATERI ORIENTASI TENAGA KEPERAWATAN BARU</w:t>
      </w:r>
    </w:p>
    <w:p w14:paraId="080D2CD8" w14:textId="42A2DC79" w:rsidR="00CD7851" w:rsidRPr="004F582E" w:rsidRDefault="00CD7851" w:rsidP="004F582E">
      <w:pPr>
        <w:spacing w:line="360" w:lineRule="auto"/>
        <w:jc w:val="center"/>
        <w:rPr>
          <w:rFonts w:ascii="Arial" w:hAnsi="Arial"/>
          <w:b/>
          <w:sz w:val="22"/>
          <w:szCs w:val="22"/>
        </w:rPr>
      </w:pPr>
      <w:r w:rsidRPr="004F582E">
        <w:rPr>
          <w:rFonts w:ascii="Arial" w:hAnsi="Arial"/>
          <w:b/>
          <w:sz w:val="22"/>
          <w:szCs w:val="22"/>
        </w:rPr>
        <w:t>UNIT HEMODIALISIS</w:t>
      </w:r>
    </w:p>
    <w:p w14:paraId="7C7DFD62" w14:textId="77777777" w:rsidR="005530F3" w:rsidRPr="004F582E" w:rsidRDefault="005530F3" w:rsidP="004F582E">
      <w:pPr>
        <w:spacing w:line="360" w:lineRule="auto"/>
        <w:rPr>
          <w:rFonts w:ascii="Arial" w:hAnsi="Arial"/>
          <w:b/>
          <w:sz w:val="22"/>
          <w:szCs w:val="22"/>
        </w:rPr>
      </w:pPr>
      <w:r w:rsidRPr="004F582E">
        <w:rPr>
          <w:rFonts w:ascii="Arial" w:hAnsi="Arial"/>
          <w:b/>
          <w:sz w:val="22"/>
          <w:szCs w:val="22"/>
        </w:rPr>
        <w:t>Nama</w:t>
      </w:r>
      <w:r w:rsidRPr="004F582E">
        <w:rPr>
          <w:rFonts w:ascii="Arial" w:hAnsi="Arial"/>
          <w:b/>
          <w:sz w:val="22"/>
          <w:szCs w:val="22"/>
        </w:rPr>
        <w:tab/>
      </w:r>
      <w:r w:rsidRPr="004F582E">
        <w:rPr>
          <w:rFonts w:ascii="Arial" w:hAnsi="Arial"/>
          <w:b/>
          <w:sz w:val="22"/>
          <w:szCs w:val="22"/>
        </w:rPr>
        <w:tab/>
      </w:r>
      <w:r w:rsidRPr="004F582E">
        <w:rPr>
          <w:rFonts w:ascii="Arial" w:hAnsi="Arial"/>
          <w:b/>
          <w:sz w:val="22"/>
          <w:szCs w:val="22"/>
        </w:rPr>
        <w:tab/>
        <w:t>: .....................……………………………</w:t>
      </w:r>
    </w:p>
    <w:p w14:paraId="13DDC01F" w14:textId="7CF0EEB0" w:rsidR="005530F3" w:rsidRPr="004F582E" w:rsidRDefault="00CD7851" w:rsidP="004F582E">
      <w:pPr>
        <w:spacing w:line="360" w:lineRule="auto"/>
        <w:rPr>
          <w:rFonts w:ascii="Arial" w:hAnsi="Arial"/>
          <w:b/>
          <w:sz w:val="22"/>
          <w:szCs w:val="22"/>
        </w:rPr>
      </w:pPr>
      <w:r w:rsidRPr="004F582E">
        <w:rPr>
          <w:rFonts w:ascii="Arial" w:hAnsi="Arial"/>
          <w:b/>
          <w:sz w:val="22"/>
          <w:szCs w:val="22"/>
        </w:rPr>
        <w:t>NIP</w:t>
      </w:r>
      <w:r w:rsidRPr="004F582E">
        <w:rPr>
          <w:rFonts w:ascii="Arial" w:hAnsi="Arial"/>
          <w:b/>
          <w:sz w:val="22"/>
          <w:szCs w:val="22"/>
        </w:rPr>
        <w:tab/>
      </w:r>
      <w:r w:rsidRPr="004F582E">
        <w:rPr>
          <w:rFonts w:ascii="Arial" w:hAnsi="Arial"/>
          <w:b/>
          <w:sz w:val="22"/>
          <w:szCs w:val="22"/>
        </w:rPr>
        <w:tab/>
      </w:r>
      <w:r w:rsidR="005530F3" w:rsidRPr="004F582E">
        <w:rPr>
          <w:rFonts w:ascii="Arial" w:hAnsi="Arial"/>
          <w:b/>
          <w:sz w:val="22"/>
          <w:szCs w:val="22"/>
        </w:rPr>
        <w:tab/>
        <w:t>: .....................……………………………</w:t>
      </w: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09"/>
        <w:gridCol w:w="4536"/>
        <w:gridCol w:w="1505"/>
        <w:gridCol w:w="1880"/>
        <w:gridCol w:w="868"/>
      </w:tblGrid>
      <w:tr w:rsidR="008179E9" w:rsidRPr="004F582E" w14:paraId="2D72FB29" w14:textId="77777777">
        <w:tc>
          <w:tcPr>
            <w:tcW w:w="709" w:type="dxa"/>
            <w:vMerge w:val="restart"/>
            <w:vAlign w:val="center"/>
          </w:tcPr>
          <w:p w14:paraId="3D203463" w14:textId="77777777" w:rsidR="008179E9" w:rsidRPr="004F582E" w:rsidRDefault="008179E9" w:rsidP="004F582E">
            <w:pPr>
              <w:spacing w:before="120" w:after="120" w:line="360" w:lineRule="auto"/>
              <w:jc w:val="center"/>
              <w:rPr>
                <w:rFonts w:ascii="Arial" w:hAnsi="Arial"/>
                <w:b/>
                <w:sz w:val="22"/>
                <w:szCs w:val="22"/>
              </w:rPr>
            </w:pPr>
            <w:r w:rsidRPr="004F582E">
              <w:rPr>
                <w:rFonts w:ascii="Arial" w:hAnsi="Arial"/>
                <w:b/>
                <w:sz w:val="22"/>
                <w:szCs w:val="22"/>
              </w:rPr>
              <w:t>NO</w:t>
            </w:r>
          </w:p>
        </w:tc>
        <w:tc>
          <w:tcPr>
            <w:tcW w:w="4536" w:type="dxa"/>
            <w:vMerge w:val="restart"/>
            <w:vAlign w:val="center"/>
          </w:tcPr>
          <w:p w14:paraId="17868C9D" w14:textId="77777777" w:rsidR="008179E9" w:rsidRPr="004F582E" w:rsidRDefault="008179E9" w:rsidP="004F582E">
            <w:pPr>
              <w:spacing w:before="120" w:after="120" w:line="360" w:lineRule="auto"/>
              <w:jc w:val="center"/>
              <w:rPr>
                <w:rFonts w:ascii="Arial" w:hAnsi="Arial"/>
                <w:b/>
                <w:sz w:val="22"/>
                <w:szCs w:val="22"/>
              </w:rPr>
            </w:pPr>
            <w:r w:rsidRPr="004F582E">
              <w:rPr>
                <w:rFonts w:ascii="Arial" w:hAnsi="Arial"/>
                <w:b/>
                <w:sz w:val="22"/>
                <w:szCs w:val="22"/>
              </w:rPr>
              <w:t>PARAMETER</w:t>
            </w:r>
          </w:p>
        </w:tc>
        <w:tc>
          <w:tcPr>
            <w:tcW w:w="3385" w:type="dxa"/>
            <w:gridSpan w:val="2"/>
            <w:vAlign w:val="center"/>
          </w:tcPr>
          <w:p w14:paraId="1FCD23ED" w14:textId="77777777" w:rsidR="008179E9" w:rsidRPr="004F582E" w:rsidRDefault="008179E9" w:rsidP="004F582E">
            <w:pPr>
              <w:spacing w:before="120" w:after="120" w:line="360" w:lineRule="auto"/>
              <w:jc w:val="center"/>
              <w:rPr>
                <w:rFonts w:ascii="Arial" w:hAnsi="Arial"/>
                <w:b/>
                <w:sz w:val="22"/>
                <w:szCs w:val="22"/>
              </w:rPr>
            </w:pPr>
            <w:r w:rsidRPr="004F582E">
              <w:rPr>
                <w:rFonts w:ascii="Arial" w:hAnsi="Arial"/>
                <w:b/>
                <w:sz w:val="22"/>
                <w:szCs w:val="22"/>
              </w:rPr>
              <w:t>TANDA TANGAN</w:t>
            </w:r>
          </w:p>
        </w:tc>
        <w:tc>
          <w:tcPr>
            <w:tcW w:w="868" w:type="dxa"/>
            <w:vMerge w:val="restart"/>
            <w:vAlign w:val="center"/>
          </w:tcPr>
          <w:p w14:paraId="1BE7FA1D" w14:textId="77777777" w:rsidR="008179E9" w:rsidRPr="004F582E" w:rsidRDefault="008179E9" w:rsidP="004F582E">
            <w:pPr>
              <w:spacing w:before="120" w:after="120" w:line="360" w:lineRule="auto"/>
              <w:jc w:val="center"/>
              <w:rPr>
                <w:rFonts w:ascii="Arial" w:hAnsi="Arial"/>
                <w:b/>
                <w:sz w:val="22"/>
                <w:szCs w:val="22"/>
              </w:rPr>
            </w:pPr>
            <w:r w:rsidRPr="004F582E">
              <w:rPr>
                <w:rFonts w:ascii="Arial" w:hAnsi="Arial"/>
                <w:b/>
                <w:sz w:val="22"/>
                <w:szCs w:val="22"/>
              </w:rPr>
              <w:t>TGL</w:t>
            </w:r>
          </w:p>
        </w:tc>
      </w:tr>
      <w:tr w:rsidR="008179E9" w:rsidRPr="004F582E" w14:paraId="328422A0" w14:textId="77777777">
        <w:tc>
          <w:tcPr>
            <w:tcW w:w="709" w:type="dxa"/>
            <w:vMerge/>
            <w:tcBorders>
              <w:bottom w:val="nil"/>
            </w:tcBorders>
          </w:tcPr>
          <w:p w14:paraId="2F1A1875" w14:textId="77777777" w:rsidR="008179E9" w:rsidRPr="004F582E" w:rsidRDefault="008179E9" w:rsidP="004F582E">
            <w:pPr>
              <w:spacing w:line="360" w:lineRule="auto"/>
              <w:jc w:val="center"/>
              <w:rPr>
                <w:rFonts w:ascii="Arial" w:hAnsi="Arial"/>
                <w:sz w:val="22"/>
                <w:szCs w:val="22"/>
              </w:rPr>
            </w:pPr>
          </w:p>
        </w:tc>
        <w:tc>
          <w:tcPr>
            <w:tcW w:w="4536" w:type="dxa"/>
            <w:vMerge/>
            <w:tcBorders>
              <w:bottom w:val="nil"/>
            </w:tcBorders>
          </w:tcPr>
          <w:p w14:paraId="1728FBB3" w14:textId="77777777" w:rsidR="008179E9" w:rsidRPr="004F582E" w:rsidRDefault="008179E9" w:rsidP="004F582E">
            <w:pPr>
              <w:spacing w:line="360" w:lineRule="auto"/>
              <w:jc w:val="center"/>
              <w:rPr>
                <w:rFonts w:ascii="Arial" w:hAnsi="Arial"/>
                <w:sz w:val="22"/>
                <w:szCs w:val="22"/>
              </w:rPr>
            </w:pPr>
          </w:p>
        </w:tc>
        <w:tc>
          <w:tcPr>
            <w:tcW w:w="1505" w:type="dxa"/>
            <w:tcBorders>
              <w:top w:val="single" w:sz="6" w:space="0" w:color="auto"/>
              <w:bottom w:val="nil"/>
            </w:tcBorders>
            <w:vAlign w:val="center"/>
          </w:tcPr>
          <w:p w14:paraId="1A4CC88A" w14:textId="77777777" w:rsidR="008179E9" w:rsidRPr="004F582E" w:rsidRDefault="008179E9" w:rsidP="004F582E">
            <w:pPr>
              <w:spacing w:line="360" w:lineRule="auto"/>
              <w:jc w:val="center"/>
              <w:rPr>
                <w:rFonts w:ascii="Arial" w:hAnsi="Arial"/>
                <w:b/>
                <w:sz w:val="22"/>
                <w:szCs w:val="22"/>
              </w:rPr>
            </w:pPr>
            <w:r w:rsidRPr="004F582E">
              <w:rPr>
                <w:rFonts w:ascii="Arial" w:hAnsi="Arial"/>
                <w:b/>
                <w:sz w:val="22"/>
                <w:szCs w:val="22"/>
              </w:rPr>
              <w:t>TENAGA BARU</w:t>
            </w:r>
          </w:p>
        </w:tc>
        <w:tc>
          <w:tcPr>
            <w:tcW w:w="1880" w:type="dxa"/>
            <w:tcBorders>
              <w:top w:val="single" w:sz="6" w:space="0" w:color="auto"/>
              <w:bottom w:val="nil"/>
            </w:tcBorders>
            <w:vAlign w:val="center"/>
          </w:tcPr>
          <w:p w14:paraId="0EB606B1" w14:textId="77777777" w:rsidR="008179E9" w:rsidRPr="004F582E" w:rsidRDefault="008179E9" w:rsidP="004F582E">
            <w:pPr>
              <w:spacing w:line="360" w:lineRule="auto"/>
              <w:jc w:val="center"/>
              <w:rPr>
                <w:rFonts w:ascii="Arial" w:hAnsi="Arial"/>
                <w:b/>
                <w:sz w:val="22"/>
                <w:szCs w:val="22"/>
              </w:rPr>
            </w:pPr>
            <w:r w:rsidRPr="004F582E">
              <w:rPr>
                <w:rFonts w:ascii="Arial" w:hAnsi="Arial"/>
                <w:b/>
                <w:sz w:val="22"/>
                <w:szCs w:val="22"/>
              </w:rPr>
              <w:t>PEMBIMBING</w:t>
            </w:r>
          </w:p>
        </w:tc>
        <w:tc>
          <w:tcPr>
            <w:tcW w:w="868" w:type="dxa"/>
            <w:vMerge/>
            <w:tcBorders>
              <w:bottom w:val="nil"/>
            </w:tcBorders>
            <w:vAlign w:val="center"/>
          </w:tcPr>
          <w:p w14:paraId="782B5C62" w14:textId="77777777" w:rsidR="008179E9" w:rsidRPr="004F582E" w:rsidRDefault="008179E9" w:rsidP="004F582E">
            <w:pPr>
              <w:spacing w:line="360" w:lineRule="auto"/>
              <w:jc w:val="center"/>
              <w:rPr>
                <w:rFonts w:ascii="Arial" w:hAnsi="Arial"/>
                <w:sz w:val="22"/>
                <w:szCs w:val="22"/>
              </w:rPr>
            </w:pPr>
          </w:p>
        </w:tc>
      </w:tr>
      <w:tr w:rsidR="005530F3" w:rsidRPr="004F582E" w14:paraId="50634FD1" w14:textId="77777777">
        <w:tc>
          <w:tcPr>
            <w:tcW w:w="709" w:type="dxa"/>
            <w:tcBorders>
              <w:top w:val="single" w:sz="6" w:space="0" w:color="auto"/>
              <w:bottom w:val="single" w:sz="6" w:space="0" w:color="auto"/>
              <w:right w:val="single" w:sz="6" w:space="0" w:color="auto"/>
            </w:tcBorders>
          </w:tcPr>
          <w:p w14:paraId="123113E4" w14:textId="77777777" w:rsidR="005530F3" w:rsidRPr="004F582E" w:rsidRDefault="005530F3" w:rsidP="004F582E">
            <w:pPr>
              <w:numPr>
                <w:ilvl w:val="0"/>
                <w:numId w:val="84"/>
              </w:numPr>
              <w:overflowPunct w:val="0"/>
              <w:autoSpaceDE w:val="0"/>
              <w:autoSpaceDN w:val="0"/>
              <w:adjustRightInd w:val="0"/>
              <w:spacing w:line="360" w:lineRule="auto"/>
              <w:jc w:val="center"/>
              <w:textAlignment w:val="baseline"/>
              <w:rPr>
                <w:rFonts w:ascii="Arial" w:hAnsi="Arial"/>
                <w:sz w:val="22"/>
                <w:szCs w:val="22"/>
              </w:rPr>
            </w:pPr>
          </w:p>
        </w:tc>
        <w:tc>
          <w:tcPr>
            <w:tcW w:w="4536" w:type="dxa"/>
            <w:tcBorders>
              <w:top w:val="single" w:sz="6" w:space="0" w:color="auto"/>
              <w:left w:val="single" w:sz="6" w:space="0" w:color="auto"/>
              <w:bottom w:val="single" w:sz="6" w:space="0" w:color="auto"/>
              <w:right w:val="single" w:sz="6" w:space="0" w:color="auto"/>
            </w:tcBorders>
          </w:tcPr>
          <w:p w14:paraId="23F20CDC" w14:textId="6D4178DE" w:rsidR="005530F3" w:rsidRPr="004F582E" w:rsidRDefault="005530F3" w:rsidP="004F582E">
            <w:pPr>
              <w:spacing w:line="360" w:lineRule="auto"/>
              <w:jc w:val="both"/>
              <w:rPr>
                <w:rFonts w:ascii="Arial" w:hAnsi="Arial"/>
                <w:sz w:val="22"/>
                <w:szCs w:val="22"/>
              </w:rPr>
            </w:pPr>
            <w:r w:rsidRPr="004F582E">
              <w:rPr>
                <w:rFonts w:ascii="Arial" w:hAnsi="Arial"/>
                <w:sz w:val="22"/>
                <w:szCs w:val="22"/>
              </w:rPr>
              <w:t xml:space="preserve">Pengenalan struktur organisasi </w:t>
            </w:r>
            <w:r w:rsidR="00744052" w:rsidRPr="004F582E">
              <w:rPr>
                <w:rFonts w:ascii="Arial" w:hAnsi="Arial"/>
                <w:sz w:val="22"/>
                <w:szCs w:val="22"/>
              </w:rPr>
              <w:t xml:space="preserve">Rumah Sakit dan </w:t>
            </w:r>
            <w:r w:rsidR="00CD7851" w:rsidRPr="004F582E">
              <w:rPr>
                <w:rFonts w:ascii="Arial" w:hAnsi="Arial"/>
                <w:sz w:val="22"/>
                <w:szCs w:val="22"/>
              </w:rPr>
              <w:t>Unit</w:t>
            </w:r>
            <w:r w:rsidR="00D74C2A" w:rsidRPr="004F582E">
              <w:rPr>
                <w:rFonts w:ascii="Arial" w:hAnsi="Arial"/>
                <w:sz w:val="22"/>
                <w:szCs w:val="22"/>
              </w:rPr>
              <w:t xml:space="preserve"> Hemodialisis</w:t>
            </w:r>
          </w:p>
        </w:tc>
        <w:tc>
          <w:tcPr>
            <w:tcW w:w="1505" w:type="dxa"/>
            <w:tcBorders>
              <w:top w:val="single" w:sz="6" w:space="0" w:color="auto"/>
              <w:left w:val="single" w:sz="6" w:space="0" w:color="auto"/>
              <w:bottom w:val="single" w:sz="6" w:space="0" w:color="auto"/>
              <w:right w:val="single" w:sz="6" w:space="0" w:color="auto"/>
            </w:tcBorders>
          </w:tcPr>
          <w:p w14:paraId="17E412F0" w14:textId="77777777" w:rsidR="005530F3" w:rsidRPr="004F582E" w:rsidRDefault="005530F3" w:rsidP="004F582E">
            <w:pPr>
              <w:spacing w:line="360" w:lineRule="auto"/>
              <w:jc w:val="center"/>
              <w:rPr>
                <w:rFonts w:ascii="Arial" w:hAnsi="Arial"/>
                <w:sz w:val="22"/>
                <w:szCs w:val="22"/>
              </w:rPr>
            </w:pPr>
          </w:p>
        </w:tc>
        <w:tc>
          <w:tcPr>
            <w:tcW w:w="1880" w:type="dxa"/>
            <w:tcBorders>
              <w:top w:val="single" w:sz="6" w:space="0" w:color="auto"/>
              <w:left w:val="single" w:sz="6" w:space="0" w:color="auto"/>
              <w:bottom w:val="single" w:sz="6" w:space="0" w:color="auto"/>
              <w:right w:val="single" w:sz="6" w:space="0" w:color="auto"/>
            </w:tcBorders>
          </w:tcPr>
          <w:p w14:paraId="23B751D0" w14:textId="77777777" w:rsidR="005530F3" w:rsidRPr="004F582E" w:rsidRDefault="005530F3" w:rsidP="004F582E">
            <w:pPr>
              <w:spacing w:line="360" w:lineRule="auto"/>
              <w:jc w:val="center"/>
              <w:rPr>
                <w:rFonts w:ascii="Arial" w:hAnsi="Arial"/>
                <w:sz w:val="22"/>
                <w:szCs w:val="22"/>
              </w:rPr>
            </w:pPr>
          </w:p>
        </w:tc>
        <w:tc>
          <w:tcPr>
            <w:tcW w:w="868" w:type="dxa"/>
            <w:tcBorders>
              <w:top w:val="single" w:sz="6" w:space="0" w:color="auto"/>
              <w:left w:val="single" w:sz="6" w:space="0" w:color="auto"/>
              <w:bottom w:val="single" w:sz="6" w:space="0" w:color="auto"/>
            </w:tcBorders>
          </w:tcPr>
          <w:p w14:paraId="4ACA5D1F" w14:textId="77777777" w:rsidR="005530F3" w:rsidRPr="004F582E" w:rsidRDefault="005530F3" w:rsidP="004F582E">
            <w:pPr>
              <w:spacing w:line="360" w:lineRule="auto"/>
              <w:jc w:val="center"/>
              <w:rPr>
                <w:rFonts w:ascii="Arial" w:hAnsi="Arial"/>
                <w:sz w:val="22"/>
                <w:szCs w:val="22"/>
              </w:rPr>
            </w:pPr>
          </w:p>
        </w:tc>
      </w:tr>
      <w:tr w:rsidR="005530F3" w:rsidRPr="004F582E" w14:paraId="71366ADC" w14:textId="77777777">
        <w:tc>
          <w:tcPr>
            <w:tcW w:w="709" w:type="dxa"/>
            <w:tcBorders>
              <w:top w:val="single" w:sz="6" w:space="0" w:color="auto"/>
              <w:bottom w:val="single" w:sz="6" w:space="0" w:color="auto"/>
              <w:right w:val="single" w:sz="6" w:space="0" w:color="auto"/>
            </w:tcBorders>
          </w:tcPr>
          <w:p w14:paraId="0CF9F1CD" w14:textId="77777777" w:rsidR="005530F3" w:rsidRPr="004F582E" w:rsidRDefault="005530F3" w:rsidP="004F582E">
            <w:pPr>
              <w:numPr>
                <w:ilvl w:val="0"/>
                <w:numId w:val="84"/>
              </w:numPr>
              <w:overflowPunct w:val="0"/>
              <w:autoSpaceDE w:val="0"/>
              <w:autoSpaceDN w:val="0"/>
              <w:adjustRightInd w:val="0"/>
              <w:spacing w:line="360" w:lineRule="auto"/>
              <w:jc w:val="center"/>
              <w:textAlignment w:val="baseline"/>
              <w:rPr>
                <w:rFonts w:ascii="Arial" w:hAnsi="Arial"/>
                <w:sz w:val="22"/>
                <w:szCs w:val="22"/>
              </w:rPr>
            </w:pPr>
          </w:p>
        </w:tc>
        <w:tc>
          <w:tcPr>
            <w:tcW w:w="4536" w:type="dxa"/>
            <w:tcBorders>
              <w:top w:val="single" w:sz="6" w:space="0" w:color="auto"/>
              <w:left w:val="single" w:sz="6" w:space="0" w:color="auto"/>
              <w:bottom w:val="single" w:sz="6" w:space="0" w:color="auto"/>
              <w:right w:val="single" w:sz="6" w:space="0" w:color="auto"/>
            </w:tcBorders>
          </w:tcPr>
          <w:p w14:paraId="719438FD" w14:textId="03C6C9AC" w:rsidR="005530F3" w:rsidRPr="004F582E" w:rsidRDefault="005530F3" w:rsidP="004F582E">
            <w:pPr>
              <w:spacing w:line="360" w:lineRule="auto"/>
              <w:jc w:val="both"/>
              <w:rPr>
                <w:rFonts w:ascii="Arial" w:hAnsi="Arial"/>
                <w:sz w:val="22"/>
                <w:szCs w:val="22"/>
              </w:rPr>
            </w:pPr>
            <w:r w:rsidRPr="004F582E">
              <w:rPr>
                <w:rFonts w:ascii="Arial" w:hAnsi="Arial"/>
                <w:sz w:val="22"/>
                <w:szCs w:val="22"/>
              </w:rPr>
              <w:t xml:space="preserve">Pengenalan </w:t>
            </w:r>
            <w:r w:rsidR="00744052" w:rsidRPr="004F582E">
              <w:rPr>
                <w:rFonts w:ascii="Arial" w:hAnsi="Arial"/>
                <w:sz w:val="22"/>
                <w:szCs w:val="22"/>
              </w:rPr>
              <w:t xml:space="preserve">Visi, Misi,  </w:t>
            </w:r>
            <w:r w:rsidRPr="004F582E">
              <w:rPr>
                <w:rFonts w:ascii="Arial" w:hAnsi="Arial"/>
                <w:sz w:val="22"/>
                <w:szCs w:val="22"/>
              </w:rPr>
              <w:t xml:space="preserve">Tujuan </w:t>
            </w:r>
            <w:r w:rsidR="00D74C2A" w:rsidRPr="004F582E">
              <w:rPr>
                <w:rFonts w:ascii="Arial" w:hAnsi="Arial"/>
                <w:sz w:val="22"/>
                <w:szCs w:val="22"/>
              </w:rPr>
              <w:t xml:space="preserve">Umum dan Tujuan </w:t>
            </w:r>
            <w:r w:rsidRPr="004F582E">
              <w:rPr>
                <w:rFonts w:ascii="Arial" w:hAnsi="Arial"/>
                <w:sz w:val="22"/>
                <w:szCs w:val="22"/>
              </w:rPr>
              <w:t>Khusus</w:t>
            </w:r>
            <w:r w:rsidR="00744052" w:rsidRPr="004F582E">
              <w:rPr>
                <w:rFonts w:ascii="Arial" w:hAnsi="Arial"/>
                <w:sz w:val="22"/>
                <w:szCs w:val="22"/>
              </w:rPr>
              <w:t>, Motto</w:t>
            </w:r>
            <w:r w:rsidRPr="004F582E">
              <w:rPr>
                <w:rFonts w:ascii="Arial" w:hAnsi="Arial"/>
                <w:sz w:val="22"/>
                <w:szCs w:val="22"/>
              </w:rPr>
              <w:t xml:space="preserve"> </w:t>
            </w:r>
            <w:r w:rsidR="00744052" w:rsidRPr="004F582E">
              <w:rPr>
                <w:rFonts w:ascii="Arial" w:hAnsi="Arial"/>
                <w:sz w:val="22"/>
                <w:szCs w:val="22"/>
              </w:rPr>
              <w:t>Unit Hemodialisis</w:t>
            </w:r>
          </w:p>
        </w:tc>
        <w:tc>
          <w:tcPr>
            <w:tcW w:w="1505" w:type="dxa"/>
            <w:tcBorders>
              <w:top w:val="single" w:sz="6" w:space="0" w:color="auto"/>
              <w:left w:val="single" w:sz="6" w:space="0" w:color="auto"/>
              <w:bottom w:val="single" w:sz="6" w:space="0" w:color="auto"/>
              <w:right w:val="single" w:sz="6" w:space="0" w:color="auto"/>
            </w:tcBorders>
          </w:tcPr>
          <w:p w14:paraId="5E5B4901" w14:textId="77777777" w:rsidR="005530F3" w:rsidRPr="004F582E" w:rsidRDefault="005530F3" w:rsidP="004F582E">
            <w:pPr>
              <w:spacing w:line="360" w:lineRule="auto"/>
              <w:jc w:val="center"/>
              <w:rPr>
                <w:rFonts w:ascii="Arial" w:hAnsi="Arial"/>
                <w:sz w:val="22"/>
                <w:szCs w:val="22"/>
              </w:rPr>
            </w:pPr>
          </w:p>
        </w:tc>
        <w:tc>
          <w:tcPr>
            <w:tcW w:w="1880" w:type="dxa"/>
            <w:tcBorders>
              <w:top w:val="single" w:sz="6" w:space="0" w:color="auto"/>
              <w:left w:val="single" w:sz="6" w:space="0" w:color="auto"/>
              <w:bottom w:val="single" w:sz="6" w:space="0" w:color="auto"/>
              <w:right w:val="single" w:sz="6" w:space="0" w:color="auto"/>
            </w:tcBorders>
          </w:tcPr>
          <w:p w14:paraId="6F0C9862" w14:textId="77777777" w:rsidR="005530F3" w:rsidRPr="004F582E" w:rsidRDefault="005530F3" w:rsidP="004F582E">
            <w:pPr>
              <w:spacing w:line="360" w:lineRule="auto"/>
              <w:jc w:val="center"/>
              <w:rPr>
                <w:rFonts w:ascii="Arial" w:hAnsi="Arial"/>
                <w:sz w:val="22"/>
                <w:szCs w:val="22"/>
              </w:rPr>
            </w:pPr>
          </w:p>
        </w:tc>
        <w:tc>
          <w:tcPr>
            <w:tcW w:w="868" w:type="dxa"/>
            <w:tcBorders>
              <w:top w:val="single" w:sz="6" w:space="0" w:color="auto"/>
              <w:left w:val="single" w:sz="6" w:space="0" w:color="auto"/>
              <w:bottom w:val="single" w:sz="6" w:space="0" w:color="auto"/>
            </w:tcBorders>
          </w:tcPr>
          <w:p w14:paraId="513ECC74" w14:textId="77777777" w:rsidR="005530F3" w:rsidRPr="004F582E" w:rsidRDefault="005530F3" w:rsidP="004F582E">
            <w:pPr>
              <w:spacing w:line="360" w:lineRule="auto"/>
              <w:jc w:val="center"/>
              <w:rPr>
                <w:rFonts w:ascii="Arial" w:hAnsi="Arial"/>
                <w:sz w:val="22"/>
                <w:szCs w:val="22"/>
              </w:rPr>
            </w:pPr>
          </w:p>
        </w:tc>
      </w:tr>
      <w:tr w:rsidR="005530F3" w:rsidRPr="004F582E" w14:paraId="13DF38D7" w14:textId="77777777">
        <w:tc>
          <w:tcPr>
            <w:tcW w:w="709" w:type="dxa"/>
            <w:tcBorders>
              <w:top w:val="single" w:sz="6" w:space="0" w:color="auto"/>
              <w:bottom w:val="single" w:sz="6" w:space="0" w:color="auto"/>
              <w:right w:val="single" w:sz="6" w:space="0" w:color="auto"/>
            </w:tcBorders>
          </w:tcPr>
          <w:p w14:paraId="4FAE6944" w14:textId="77777777" w:rsidR="005530F3" w:rsidRPr="004F582E" w:rsidRDefault="005530F3" w:rsidP="004F582E">
            <w:pPr>
              <w:numPr>
                <w:ilvl w:val="0"/>
                <w:numId w:val="84"/>
              </w:numPr>
              <w:overflowPunct w:val="0"/>
              <w:autoSpaceDE w:val="0"/>
              <w:autoSpaceDN w:val="0"/>
              <w:adjustRightInd w:val="0"/>
              <w:spacing w:line="360" w:lineRule="auto"/>
              <w:jc w:val="center"/>
              <w:textAlignment w:val="baseline"/>
              <w:rPr>
                <w:rFonts w:ascii="Arial" w:hAnsi="Arial"/>
                <w:sz w:val="22"/>
                <w:szCs w:val="22"/>
              </w:rPr>
            </w:pPr>
          </w:p>
        </w:tc>
        <w:tc>
          <w:tcPr>
            <w:tcW w:w="4536" w:type="dxa"/>
            <w:tcBorders>
              <w:top w:val="single" w:sz="6" w:space="0" w:color="auto"/>
              <w:left w:val="single" w:sz="6" w:space="0" w:color="auto"/>
              <w:bottom w:val="single" w:sz="6" w:space="0" w:color="auto"/>
              <w:right w:val="single" w:sz="6" w:space="0" w:color="auto"/>
            </w:tcBorders>
          </w:tcPr>
          <w:p w14:paraId="07FEBE58" w14:textId="7C338A0C" w:rsidR="002C67AB" w:rsidRPr="004F582E" w:rsidRDefault="005530F3" w:rsidP="004F582E">
            <w:pPr>
              <w:spacing w:line="360" w:lineRule="auto"/>
              <w:jc w:val="both"/>
              <w:rPr>
                <w:rFonts w:ascii="Arial" w:hAnsi="Arial"/>
                <w:sz w:val="22"/>
                <w:szCs w:val="22"/>
              </w:rPr>
            </w:pPr>
            <w:r w:rsidRPr="004F582E">
              <w:rPr>
                <w:rFonts w:ascii="Arial" w:hAnsi="Arial"/>
                <w:sz w:val="22"/>
                <w:szCs w:val="22"/>
              </w:rPr>
              <w:t>Pengenalan Jobdiscribtion, tata tertib ruangan, hak dan kwajiban pasien, perawat dan rumah sakit.</w:t>
            </w:r>
          </w:p>
        </w:tc>
        <w:tc>
          <w:tcPr>
            <w:tcW w:w="1505" w:type="dxa"/>
            <w:tcBorders>
              <w:top w:val="single" w:sz="6" w:space="0" w:color="auto"/>
              <w:left w:val="single" w:sz="6" w:space="0" w:color="auto"/>
              <w:bottom w:val="single" w:sz="6" w:space="0" w:color="auto"/>
              <w:right w:val="single" w:sz="6" w:space="0" w:color="auto"/>
            </w:tcBorders>
          </w:tcPr>
          <w:p w14:paraId="52D8F488" w14:textId="77777777" w:rsidR="005530F3" w:rsidRPr="004F582E" w:rsidRDefault="005530F3" w:rsidP="004F582E">
            <w:pPr>
              <w:spacing w:line="360" w:lineRule="auto"/>
              <w:jc w:val="center"/>
              <w:rPr>
                <w:rFonts w:ascii="Arial" w:hAnsi="Arial"/>
                <w:sz w:val="22"/>
                <w:szCs w:val="22"/>
              </w:rPr>
            </w:pPr>
          </w:p>
        </w:tc>
        <w:tc>
          <w:tcPr>
            <w:tcW w:w="1880" w:type="dxa"/>
            <w:tcBorders>
              <w:top w:val="single" w:sz="6" w:space="0" w:color="auto"/>
              <w:left w:val="single" w:sz="6" w:space="0" w:color="auto"/>
              <w:bottom w:val="single" w:sz="6" w:space="0" w:color="auto"/>
              <w:right w:val="single" w:sz="6" w:space="0" w:color="auto"/>
            </w:tcBorders>
          </w:tcPr>
          <w:p w14:paraId="6829F8F2" w14:textId="77777777" w:rsidR="005530F3" w:rsidRPr="004F582E" w:rsidRDefault="005530F3" w:rsidP="004F582E">
            <w:pPr>
              <w:spacing w:line="360" w:lineRule="auto"/>
              <w:jc w:val="center"/>
              <w:rPr>
                <w:rFonts w:ascii="Arial" w:hAnsi="Arial"/>
                <w:sz w:val="22"/>
                <w:szCs w:val="22"/>
              </w:rPr>
            </w:pPr>
          </w:p>
        </w:tc>
        <w:tc>
          <w:tcPr>
            <w:tcW w:w="868" w:type="dxa"/>
            <w:tcBorders>
              <w:top w:val="single" w:sz="6" w:space="0" w:color="auto"/>
              <w:left w:val="single" w:sz="6" w:space="0" w:color="auto"/>
              <w:bottom w:val="single" w:sz="6" w:space="0" w:color="auto"/>
            </w:tcBorders>
          </w:tcPr>
          <w:p w14:paraId="2D403934" w14:textId="77777777" w:rsidR="005530F3" w:rsidRPr="004F582E" w:rsidRDefault="005530F3" w:rsidP="004F582E">
            <w:pPr>
              <w:spacing w:line="360" w:lineRule="auto"/>
              <w:jc w:val="center"/>
              <w:rPr>
                <w:rFonts w:ascii="Arial" w:hAnsi="Arial"/>
                <w:sz w:val="22"/>
                <w:szCs w:val="22"/>
              </w:rPr>
            </w:pPr>
          </w:p>
        </w:tc>
      </w:tr>
      <w:tr w:rsidR="005530F3" w:rsidRPr="004F582E" w14:paraId="0DD64431" w14:textId="77777777">
        <w:tc>
          <w:tcPr>
            <w:tcW w:w="709" w:type="dxa"/>
            <w:tcBorders>
              <w:top w:val="single" w:sz="6" w:space="0" w:color="auto"/>
              <w:bottom w:val="single" w:sz="6" w:space="0" w:color="auto"/>
              <w:right w:val="single" w:sz="6" w:space="0" w:color="auto"/>
            </w:tcBorders>
          </w:tcPr>
          <w:p w14:paraId="75944560" w14:textId="77777777" w:rsidR="005530F3" w:rsidRPr="004F582E" w:rsidRDefault="005530F3" w:rsidP="004F582E">
            <w:pPr>
              <w:numPr>
                <w:ilvl w:val="0"/>
                <w:numId w:val="84"/>
              </w:numPr>
              <w:overflowPunct w:val="0"/>
              <w:autoSpaceDE w:val="0"/>
              <w:autoSpaceDN w:val="0"/>
              <w:adjustRightInd w:val="0"/>
              <w:spacing w:line="360" w:lineRule="auto"/>
              <w:jc w:val="center"/>
              <w:textAlignment w:val="baseline"/>
              <w:rPr>
                <w:rFonts w:ascii="Arial" w:hAnsi="Arial"/>
                <w:sz w:val="22"/>
                <w:szCs w:val="22"/>
              </w:rPr>
            </w:pPr>
          </w:p>
        </w:tc>
        <w:tc>
          <w:tcPr>
            <w:tcW w:w="4536" w:type="dxa"/>
            <w:tcBorders>
              <w:top w:val="single" w:sz="6" w:space="0" w:color="auto"/>
              <w:left w:val="single" w:sz="6" w:space="0" w:color="auto"/>
              <w:bottom w:val="single" w:sz="6" w:space="0" w:color="auto"/>
              <w:right w:val="single" w:sz="6" w:space="0" w:color="auto"/>
            </w:tcBorders>
          </w:tcPr>
          <w:p w14:paraId="48E78B63" w14:textId="6043E1E6" w:rsidR="005530F3" w:rsidRPr="004F582E" w:rsidRDefault="00744052" w:rsidP="004F582E">
            <w:pPr>
              <w:spacing w:line="360" w:lineRule="auto"/>
              <w:jc w:val="both"/>
              <w:rPr>
                <w:rFonts w:ascii="Arial" w:hAnsi="Arial"/>
                <w:sz w:val="22"/>
                <w:szCs w:val="22"/>
              </w:rPr>
            </w:pPr>
            <w:r w:rsidRPr="004F582E">
              <w:rPr>
                <w:rFonts w:ascii="Arial" w:hAnsi="Arial"/>
                <w:sz w:val="22"/>
                <w:szCs w:val="22"/>
              </w:rPr>
              <w:t>Pengenalan pimpinan rumah sakit</w:t>
            </w:r>
            <w:r w:rsidR="002C67AB" w:rsidRPr="004F582E">
              <w:rPr>
                <w:rFonts w:ascii="Arial" w:hAnsi="Arial"/>
                <w:sz w:val="22"/>
                <w:szCs w:val="22"/>
              </w:rPr>
              <w:t xml:space="preserve"> </w:t>
            </w:r>
            <w:r w:rsidRPr="004F582E">
              <w:rPr>
                <w:rFonts w:ascii="Arial" w:hAnsi="Arial"/>
                <w:sz w:val="22"/>
                <w:szCs w:val="22"/>
              </w:rPr>
              <w:t>dan staf keper</w:t>
            </w:r>
            <w:r w:rsidR="002C67AB" w:rsidRPr="004F582E">
              <w:rPr>
                <w:rFonts w:ascii="Arial" w:hAnsi="Arial"/>
                <w:sz w:val="22"/>
                <w:szCs w:val="22"/>
              </w:rPr>
              <w:t>awatan di Unit Hemodialisis</w:t>
            </w:r>
            <w:r w:rsidRPr="004F582E">
              <w:rPr>
                <w:rFonts w:ascii="Arial" w:hAnsi="Arial"/>
                <w:sz w:val="22"/>
                <w:szCs w:val="22"/>
              </w:rPr>
              <w:t>.</w:t>
            </w:r>
          </w:p>
        </w:tc>
        <w:tc>
          <w:tcPr>
            <w:tcW w:w="1505" w:type="dxa"/>
            <w:tcBorders>
              <w:top w:val="single" w:sz="6" w:space="0" w:color="auto"/>
              <w:left w:val="single" w:sz="6" w:space="0" w:color="auto"/>
              <w:bottom w:val="single" w:sz="6" w:space="0" w:color="auto"/>
              <w:right w:val="single" w:sz="6" w:space="0" w:color="auto"/>
            </w:tcBorders>
          </w:tcPr>
          <w:p w14:paraId="75DB3A1D" w14:textId="77777777" w:rsidR="005530F3" w:rsidRPr="004F582E" w:rsidRDefault="005530F3" w:rsidP="004F582E">
            <w:pPr>
              <w:spacing w:line="360" w:lineRule="auto"/>
              <w:jc w:val="center"/>
              <w:rPr>
                <w:rFonts w:ascii="Arial" w:hAnsi="Arial"/>
                <w:sz w:val="22"/>
                <w:szCs w:val="22"/>
              </w:rPr>
            </w:pPr>
          </w:p>
        </w:tc>
        <w:tc>
          <w:tcPr>
            <w:tcW w:w="1880" w:type="dxa"/>
            <w:tcBorders>
              <w:top w:val="single" w:sz="6" w:space="0" w:color="auto"/>
              <w:left w:val="single" w:sz="6" w:space="0" w:color="auto"/>
              <w:bottom w:val="single" w:sz="6" w:space="0" w:color="auto"/>
              <w:right w:val="single" w:sz="6" w:space="0" w:color="auto"/>
            </w:tcBorders>
          </w:tcPr>
          <w:p w14:paraId="765172FA" w14:textId="77777777" w:rsidR="005530F3" w:rsidRPr="004F582E" w:rsidRDefault="005530F3" w:rsidP="004F582E">
            <w:pPr>
              <w:spacing w:line="360" w:lineRule="auto"/>
              <w:jc w:val="center"/>
              <w:rPr>
                <w:rFonts w:ascii="Arial" w:hAnsi="Arial"/>
                <w:sz w:val="22"/>
                <w:szCs w:val="22"/>
              </w:rPr>
            </w:pPr>
          </w:p>
        </w:tc>
        <w:tc>
          <w:tcPr>
            <w:tcW w:w="868" w:type="dxa"/>
            <w:tcBorders>
              <w:top w:val="single" w:sz="6" w:space="0" w:color="auto"/>
              <w:left w:val="single" w:sz="6" w:space="0" w:color="auto"/>
              <w:bottom w:val="single" w:sz="6" w:space="0" w:color="auto"/>
            </w:tcBorders>
          </w:tcPr>
          <w:p w14:paraId="2DB4D82F" w14:textId="77777777" w:rsidR="005530F3" w:rsidRPr="004F582E" w:rsidRDefault="005530F3" w:rsidP="004F582E">
            <w:pPr>
              <w:spacing w:line="360" w:lineRule="auto"/>
              <w:jc w:val="center"/>
              <w:rPr>
                <w:rFonts w:ascii="Arial" w:hAnsi="Arial"/>
                <w:sz w:val="22"/>
                <w:szCs w:val="22"/>
              </w:rPr>
            </w:pPr>
          </w:p>
        </w:tc>
      </w:tr>
      <w:tr w:rsidR="005530F3" w:rsidRPr="004F582E" w14:paraId="569DF158" w14:textId="77777777">
        <w:tc>
          <w:tcPr>
            <w:tcW w:w="709" w:type="dxa"/>
            <w:tcBorders>
              <w:top w:val="single" w:sz="6" w:space="0" w:color="auto"/>
              <w:bottom w:val="single" w:sz="6" w:space="0" w:color="auto"/>
              <w:right w:val="single" w:sz="6" w:space="0" w:color="auto"/>
            </w:tcBorders>
          </w:tcPr>
          <w:p w14:paraId="7002B95B" w14:textId="77777777" w:rsidR="005530F3" w:rsidRPr="004F582E" w:rsidRDefault="005530F3" w:rsidP="004F582E">
            <w:pPr>
              <w:numPr>
                <w:ilvl w:val="0"/>
                <w:numId w:val="84"/>
              </w:numPr>
              <w:overflowPunct w:val="0"/>
              <w:autoSpaceDE w:val="0"/>
              <w:autoSpaceDN w:val="0"/>
              <w:adjustRightInd w:val="0"/>
              <w:spacing w:line="360" w:lineRule="auto"/>
              <w:jc w:val="center"/>
              <w:textAlignment w:val="baseline"/>
              <w:rPr>
                <w:rFonts w:ascii="Arial" w:hAnsi="Arial"/>
                <w:sz w:val="22"/>
                <w:szCs w:val="22"/>
              </w:rPr>
            </w:pPr>
          </w:p>
        </w:tc>
        <w:tc>
          <w:tcPr>
            <w:tcW w:w="4536" w:type="dxa"/>
            <w:tcBorders>
              <w:top w:val="single" w:sz="6" w:space="0" w:color="auto"/>
              <w:left w:val="single" w:sz="6" w:space="0" w:color="auto"/>
              <w:bottom w:val="single" w:sz="6" w:space="0" w:color="auto"/>
              <w:right w:val="single" w:sz="6" w:space="0" w:color="auto"/>
            </w:tcBorders>
          </w:tcPr>
          <w:p w14:paraId="60727955" w14:textId="273E11FE" w:rsidR="005530F3" w:rsidRPr="004F582E" w:rsidRDefault="002C67AB" w:rsidP="004F582E">
            <w:pPr>
              <w:spacing w:line="360" w:lineRule="auto"/>
              <w:jc w:val="both"/>
              <w:rPr>
                <w:rFonts w:ascii="Arial" w:hAnsi="Arial"/>
                <w:sz w:val="22"/>
                <w:szCs w:val="22"/>
              </w:rPr>
            </w:pPr>
            <w:r w:rsidRPr="004F582E">
              <w:rPr>
                <w:rFonts w:ascii="Arial" w:hAnsi="Arial"/>
                <w:sz w:val="22"/>
                <w:szCs w:val="22"/>
              </w:rPr>
              <w:t>Pengenalan lingkungan tempat kerja</w:t>
            </w:r>
          </w:p>
        </w:tc>
        <w:tc>
          <w:tcPr>
            <w:tcW w:w="1505" w:type="dxa"/>
            <w:tcBorders>
              <w:top w:val="single" w:sz="6" w:space="0" w:color="auto"/>
              <w:left w:val="single" w:sz="6" w:space="0" w:color="auto"/>
              <w:bottom w:val="single" w:sz="6" w:space="0" w:color="auto"/>
              <w:right w:val="single" w:sz="6" w:space="0" w:color="auto"/>
            </w:tcBorders>
          </w:tcPr>
          <w:p w14:paraId="22A58FD7" w14:textId="77777777" w:rsidR="005530F3" w:rsidRPr="004F582E" w:rsidRDefault="005530F3" w:rsidP="004F582E">
            <w:pPr>
              <w:spacing w:line="360" w:lineRule="auto"/>
              <w:jc w:val="center"/>
              <w:rPr>
                <w:rFonts w:ascii="Arial" w:hAnsi="Arial"/>
                <w:sz w:val="22"/>
                <w:szCs w:val="22"/>
              </w:rPr>
            </w:pPr>
          </w:p>
        </w:tc>
        <w:tc>
          <w:tcPr>
            <w:tcW w:w="1880" w:type="dxa"/>
            <w:tcBorders>
              <w:top w:val="single" w:sz="6" w:space="0" w:color="auto"/>
              <w:left w:val="single" w:sz="6" w:space="0" w:color="auto"/>
              <w:bottom w:val="single" w:sz="6" w:space="0" w:color="auto"/>
              <w:right w:val="single" w:sz="6" w:space="0" w:color="auto"/>
            </w:tcBorders>
          </w:tcPr>
          <w:p w14:paraId="448BFC67" w14:textId="77777777" w:rsidR="005530F3" w:rsidRPr="004F582E" w:rsidRDefault="005530F3" w:rsidP="004F582E">
            <w:pPr>
              <w:spacing w:line="360" w:lineRule="auto"/>
              <w:jc w:val="center"/>
              <w:rPr>
                <w:rFonts w:ascii="Arial" w:hAnsi="Arial"/>
                <w:sz w:val="22"/>
                <w:szCs w:val="22"/>
              </w:rPr>
            </w:pPr>
          </w:p>
        </w:tc>
        <w:tc>
          <w:tcPr>
            <w:tcW w:w="868" w:type="dxa"/>
            <w:tcBorders>
              <w:top w:val="single" w:sz="6" w:space="0" w:color="auto"/>
              <w:left w:val="single" w:sz="6" w:space="0" w:color="auto"/>
              <w:bottom w:val="single" w:sz="6" w:space="0" w:color="auto"/>
            </w:tcBorders>
          </w:tcPr>
          <w:p w14:paraId="495ED854" w14:textId="77777777" w:rsidR="005530F3" w:rsidRPr="004F582E" w:rsidRDefault="005530F3" w:rsidP="004F582E">
            <w:pPr>
              <w:spacing w:line="360" w:lineRule="auto"/>
              <w:jc w:val="center"/>
              <w:rPr>
                <w:rFonts w:ascii="Arial" w:hAnsi="Arial"/>
                <w:sz w:val="22"/>
                <w:szCs w:val="22"/>
              </w:rPr>
            </w:pPr>
          </w:p>
        </w:tc>
      </w:tr>
      <w:tr w:rsidR="005530F3" w:rsidRPr="004F582E" w14:paraId="1F7160B8" w14:textId="77777777">
        <w:tc>
          <w:tcPr>
            <w:tcW w:w="709" w:type="dxa"/>
            <w:tcBorders>
              <w:top w:val="single" w:sz="6" w:space="0" w:color="auto"/>
              <w:bottom w:val="single" w:sz="6" w:space="0" w:color="auto"/>
              <w:right w:val="single" w:sz="6" w:space="0" w:color="auto"/>
            </w:tcBorders>
          </w:tcPr>
          <w:p w14:paraId="0440AD37" w14:textId="77777777" w:rsidR="005530F3" w:rsidRPr="004F582E" w:rsidRDefault="005530F3" w:rsidP="004F582E">
            <w:pPr>
              <w:numPr>
                <w:ilvl w:val="0"/>
                <w:numId w:val="84"/>
              </w:numPr>
              <w:overflowPunct w:val="0"/>
              <w:autoSpaceDE w:val="0"/>
              <w:autoSpaceDN w:val="0"/>
              <w:adjustRightInd w:val="0"/>
              <w:spacing w:line="360" w:lineRule="auto"/>
              <w:jc w:val="center"/>
              <w:textAlignment w:val="baseline"/>
              <w:rPr>
                <w:rFonts w:ascii="Arial" w:hAnsi="Arial"/>
                <w:sz w:val="22"/>
                <w:szCs w:val="22"/>
              </w:rPr>
            </w:pPr>
          </w:p>
        </w:tc>
        <w:tc>
          <w:tcPr>
            <w:tcW w:w="4536" w:type="dxa"/>
            <w:tcBorders>
              <w:top w:val="single" w:sz="6" w:space="0" w:color="auto"/>
              <w:left w:val="single" w:sz="6" w:space="0" w:color="auto"/>
              <w:bottom w:val="single" w:sz="6" w:space="0" w:color="auto"/>
              <w:right w:val="single" w:sz="6" w:space="0" w:color="auto"/>
            </w:tcBorders>
          </w:tcPr>
          <w:p w14:paraId="379075B6" w14:textId="13450429" w:rsidR="002C67AB" w:rsidRPr="004F582E" w:rsidRDefault="002C67AB" w:rsidP="004F582E">
            <w:pPr>
              <w:spacing w:line="360" w:lineRule="auto"/>
              <w:jc w:val="both"/>
              <w:rPr>
                <w:rFonts w:ascii="Arial" w:hAnsi="Arial"/>
                <w:sz w:val="22"/>
                <w:szCs w:val="22"/>
              </w:rPr>
            </w:pPr>
            <w:r w:rsidRPr="004F582E">
              <w:rPr>
                <w:rFonts w:ascii="Arial" w:hAnsi="Arial"/>
                <w:sz w:val="22"/>
                <w:szCs w:val="22"/>
              </w:rPr>
              <w:t xml:space="preserve">Pengenalan Kriteria Pasien yang dilakukan Hemodialisis </w:t>
            </w:r>
          </w:p>
        </w:tc>
        <w:tc>
          <w:tcPr>
            <w:tcW w:w="1505" w:type="dxa"/>
            <w:tcBorders>
              <w:top w:val="single" w:sz="6" w:space="0" w:color="auto"/>
              <w:left w:val="single" w:sz="6" w:space="0" w:color="auto"/>
              <w:bottom w:val="single" w:sz="6" w:space="0" w:color="auto"/>
              <w:right w:val="single" w:sz="6" w:space="0" w:color="auto"/>
            </w:tcBorders>
          </w:tcPr>
          <w:p w14:paraId="3C009245" w14:textId="77777777" w:rsidR="005530F3" w:rsidRPr="004F582E" w:rsidRDefault="005530F3" w:rsidP="004F582E">
            <w:pPr>
              <w:spacing w:line="360" w:lineRule="auto"/>
              <w:jc w:val="center"/>
              <w:rPr>
                <w:rFonts w:ascii="Arial" w:hAnsi="Arial"/>
                <w:sz w:val="22"/>
                <w:szCs w:val="22"/>
              </w:rPr>
            </w:pPr>
          </w:p>
        </w:tc>
        <w:tc>
          <w:tcPr>
            <w:tcW w:w="1880" w:type="dxa"/>
            <w:tcBorders>
              <w:top w:val="single" w:sz="6" w:space="0" w:color="auto"/>
              <w:left w:val="single" w:sz="6" w:space="0" w:color="auto"/>
              <w:bottom w:val="single" w:sz="6" w:space="0" w:color="auto"/>
              <w:right w:val="single" w:sz="6" w:space="0" w:color="auto"/>
            </w:tcBorders>
          </w:tcPr>
          <w:p w14:paraId="7CF84205" w14:textId="77777777" w:rsidR="005530F3" w:rsidRPr="004F582E" w:rsidRDefault="005530F3" w:rsidP="004F582E">
            <w:pPr>
              <w:spacing w:line="360" w:lineRule="auto"/>
              <w:jc w:val="center"/>
              <w:rPr>
                <w:rFonts w:ascii="Arial" w:hAnsi="Arial"/>
                <w:sz w:val="22"/>
                <w:szCs w:val="22"/>
              </w:rPr>
            </w:pPr>
          </w:p>
        </w:tc>
        <w:tc>
          <w:tcPr>
            <w:tcW w:w="868" w:type="dxa"/>
            <w:tcBorders>
              <w:top w:val="single" w:sz="6" w:space="0" w:color="auto"/>
              <w:left w:val="single" w:sz="6" w:space="0" w:color="auto"/>
              <w:bottom w:val="single" w:sz="6" w:space="0" w:color="auto"/>
            </w:tcBorders>
          </w:tcPr>
          <w:p w14:paraId="5B09BBAA" w14:textId="77777777" w:rsidR="005530F3" w:rsidRPr="004F582E" w:rsidRDefault="005530F3" w:rsidP="004F582E">
            <w:pPr>
              <w:spacing w:line="360" w:lineRule="auto"/>
              <w:jc w:val="center"/>
              <w:rPr>
                <w:rFonts w:ascii="Arial" w:hAnsi="Arial"/>
                <w:sz w:val="22"/>
                <w:szCs w:val="22"/>
              </w:rPr>
            </w:pPr>
          </w:p>
        </w:tc>
      </w:tr>
      <w:tr w:rsidR="005530F3" w:rsidRPr="004F582E" w14:paraId="147E0687" w14:textId="77777777">
        <w:tc>
          <w:tcPr>
            <w:tcW w:w="709" w:type="dxa"/>
            <w:tcBorders>
              <w:top w:val="single" w:sz="6" w:space="0" w:color="auto"/>
              <w:bottom w:val="single" w:sz="6" w:space="0" w:color="auto"/>
              <w:right w:val="single" w:sz="6" w:space="0" w:color="auto"/>
            </w:tcBorders>
          </w:tcPr>
          <w:p w14:paraId="5B984543" w14:textId="77777777" w:rsidR="005530F3" w:rsidRPr="004F582E" w:rsidRDefault="005530F3" w:rsidP="004F582E">
            <w:pPr>
              <w:numPr>
                <w:ilvl w:val="0"/>
                <w:numId w:val="84"/>
              </w:numPr>
              <w:overflowPunct w:val="0"/>
              <w:autoSpaceDE w:val="0"/>
              <w:autoSpaceDN w:val="0"/>
              <w:adjustRightInd w:val="0"/>
              <w:spacing w:line="360" w:lineRule="auto"/>
              <w:jc w:val="center"/>
              <w:textAlignment w:val="baseline"/>
              <w:rPr>
                <w:rFonts w:ascii="Arial" w:hAnsi="Arial"/>
                <w:sz w:val="22"/>
                <w:szCs w:val="22"/>
              </w:rPr>
            </w:pPr>
          </w:p>
        </w:tc>
        <w:tc>
          <w:tcPr>
            <w:tcW w:w="4536" w:type="dxa"/>
            <w:tcBorders>
              <w:top w:val="single" w:sz="6" w:space="0" w:color="auto"/>
              <w:left w:val="single" w:sz="6" w:space="0" w:color="auto"/>
              <w:bottom w:val="single" w:sz="6" w:space="0" w:color="auto"/>
              <w:right w:val="single" w:sz="6" w:space="0" w:color="auto"/>
            </w:tcBorders>
          </w:tcPr>
          <w:p w14:paraId="7BA6140C" w14:textId="77777777" w:rsidR="002C67AB" w:rsidRPr="004F582E" w:rsidRDefault="002C67AB" w:rsidP="004F582E">
            <w:pPr>
              <w:spacing w:line="360" w:lineRule="auto"/>
              <w:jc w:val="both"/>
              <w:rPr>
                <w:rFonts w:ascii="Arial" w:hAnsi="Arial"/>
                <w:sz w:val="22"/>
                <w:szCs w:val="22"/>
              </w:rPr>
            </w:pPr>
            <w:r w:rsidRPr="004F582E">
              <w:rPr>
                <w:rFonts w:ascii="Arial" w:hAnsi="Arial"/>
                <w:sz w:val="22"/>
                <w:szCs w:val="22"/>
              </w:rPr>
              <w:t>Pengenalan prosedur penerimaan pasien baru, Sistem timbang terima, menyiapkan pasien dan alat HD, melaksanakan tindakan HD, mengakhiri tindakan HD dan Evaluasi  pasien post HD di Unit Hemodialisis</w:t>
            </w:r>
          </w:p>
          <w:p w14:paraId="2D5C021A" w14:textId="77777777" w:rsidR="005530F3" w:rsidRPr="004F582E" w:rsidRDefault="005530F3" w:rsidP="004F582E">
            <w:pPr>
              <w:spacing w:line="360" w:lineRule="auto"/>
              <w:jc w:val="both"/>
              <w:rPr>
                <w:rFonts w:ascii="Arial" w:hAnsi="Arial"/>
                <w:sz w:val="22"/>
                <w:szCs w:val="22"/>
              </w:rPr>
            </w:pPr>
          </w:p>
        </w:tc>
        <w:tc>
          <w:tcPr>
            <w:tcW w:w="1505" w:type="dxa"/>
            <w:tcBorders>
              <w:top w:val="single" w:sz="6" w:space="0" w:color="auto"/>
              <w:left w:val="single" w:sz="6" w:space="0" w:color="auto"/>
              <w:bottom w:val="single" w:sz="6" w:space="0" w:color="auto"/>
              <w:right w:val="single" w:sz="6" w:space="0" w:color="auto"/>
            </w:tcBorders>
          </w:tcPr>
          <w:p w14:paraId="3DC96F18" w14:textId="77777777" w:rsidR="005530F3" w:rsidRPr="004F582E" w:rsidRDefault="005530F3" w:rsidP="004F582E">
            <w:pPr>
              <w:spacing w:line="360" w:lineRule="auto"/>
              <w:jc w:val="center"/>
              <w:rPr>
                <w:rFonts w:ascii="Arial" w:hAnsi="Arial"/>
                <w:sz w:val="22"/>
                <w:szCs w:val="22"/>
              </w:rPr>
            </w:pPr>
          </w:p>
        </w:tc>
        <w:tc>
          <w:tcPr>
            <w:tcW w:w="1880" w:type="dxa"/>
            <w:tcBorders>
              <w:top w:val="single" w:sz="6" w:space="0" w:color="auto"/>
              <w:left w:val="single" w:sz="6" w:space="0" w:color="auto"/>
              <w:bottom w:val="single" w:sz="6" w:space="0" w:color="auto"/>
              <w:right w:val="single" w:sz="6" w:space="0" w:color="auto"/>
            </w:tcBorders>
          </w:tcPr>
          <w:p w14:paraId="73B7C8C7" w14:textId="77777777" w:rsidR="005530F3" w:rsidRPr="004F582E" w:rsidRDefault="005530F3" w:rsidP="004F582E">
            <w:pPr>
              <w:spacing w:line="360" w:lineRule="auto"/>
              <w:jc w:val="center"/>
              <w:rPr>
                <w:rFonts w:ascii="Arial" w:hAnsi="Arial"/>
                <w:sz w:val="22"/>
                <w:szCs w:val="22"/>
              </w:rPr>
            </w:pPr>
          </w:p>
        </w:tc>
        <w:tc>
          <w:tcPr>
            <w:tcW w:w="868" w:type="dxa"/>
            <w:tcBorders>
              <w:top w:val="single" w:sz="6" w:space="0" w:color="auto"/>
              <w:left w:val="single" w:sz="6" w:space="0" w:color="auto"/>
              <w:bottom w:val="single" w:sz="6" w:space="0" w:color="auto"/>
            </w:tcBorders>
          </w:tcPr>
          <w:p w14:paraId="6C9E6B0F" w14:textId="77777777" w:rsidR="005530F3" w:rsidRPr="004F582E" w:rsidRDefault="005530F3" w:rsidP="004F582E">
            <w:pPr>
              <w:spacing w:line="360" w:lineRule="auto"/>
              <w:jc w:val="center"/>
              <w:rPr>
                <w:rFonts w:ascii="Arial" w:hAnsi="Arial"/>
                <w:sz w:val="22"/>
                <w:szCs w:val="22"/>
              </w:rPr>
            </w:pPr>
          </w:p>
        </w:tc>
      </w:tr>
      <w:tr w:rsidR="005530F3" w:rsidRPr="004F582E" w14:paraId="1AE7C93A" w14:textId="77777777">
        <w:tc>
          <w:tcPr>
            <w:tcW w:w="709" w:type="dxa"/>
            <w:tcBorders>
              <w:top w:val="single" w:sz="6" w:space="0" w:color="auto"/>
              <w:bottom w:val="single" w:sz="6" w:space="0" w:color="auto"/>
              <w:right w:val="single" w:sz="6" w:space="0" w:color="auto"/>
            </w:tcBorders>
          </w:tcPr>
          <w:p w14:paraId="41CD280F" w14:textId="77777777" w:rsidR="005530F3" w:rsidRPr="004F582E" w:rsidRDefault="005530F3" w:rsidP="004F582E">
            <w:pPr>
              <w:numPr>
                <w:ilvl w:val="0"/>
                <w:numId w:val="84"/>
              </w:numPr>
              <w:overflowPunct w:val="0"/>
              <w:autoSpaceDE w:val="0"/>
              <w:autoSpaceDN w:val="0"/>
              <w:adjustRightInd w:val="0"/>
              <w:spacing w:line="360" w:lineRule="auto"/>
              <w:jc w:val="center"/>
              <w:textAlignment w:val="baseline"/>
              <w:rPr>
                <w:rFonts w:ascii="Arial" w:hAnsi="Arial"/>
                <w:sz w:val="22"/>
                <w:szCs w:val="22"/>
              </w:rPr>
            </w:pPr>
          </w:p>
        </w:tc>
        <w:tc>
          <w:tcPr>
            <w:tcW w:w="4536" w:type="dxa"/>
            <w:tcBorders>
              <w:top w:val="single" w:sz="6" w:space="0" w:color="auto"/>
              <w:left w:val="single" w:sz="6" w:space="0" w:color="auto"/>
              <w:bottom w:val="single" w:sz="6" w:space="0" w:color="auto"/>
              <w:right w:val="single" w:sz="6" w:space="0" w:color="auto"/>
            </w:tcBorders>
          </w:tcPr>
          <w:p w14:paraId="76869812" w14:textId="77777777" w:rsidR="002C67AB" w:rsidRPr="004F582E" w:rsidRDefault="002C67AB" w:rsidP="004F582E">
            <w:pPr>
              <w:spacing w:line="360" w:lineRule="auto"/>
              <w:jc w:val="both"/>
              <w:rPr>
                <w:rFonts w:ascii="Arial" w:hAnsi="Arial"/>
                <w:sz w:val="22"/>
                <w:szCs w:val="22"/>
              </w:rPr>
            </w:pPr>
            <w:r w:rsidRPr="004F582E">
              <w:rPr>
                <w:rFonts w:ascii="Arial" w:hAnsi="Arial"/>
                <w:sz w:val="22"/>
                <w:szCs w:val="22"/>
              </w:rPr>
              <w:t>Pengenalan Pencatatan dan Dokumentasi Asuhan Keperawatan Hemodialisis</w:t>
            </w:r>
          </w:p>
          <w:p w14:paraId="2484D577" w14:textId="77777777" w:rsidR="005530F3" w:rsidRPr="004F582E" w:rsidRDefault="005530F3" w:rsidP="004F582E">
            <w:pPr>
              <w:spacing w:line="360" w:lineRule="auto"/>
              <w:jc w:val="both"/>
              <w:rPr>
                <w:rFonts w:ascii="Arial" w:hAnsi="Arial"/>
                <w:sz w:val="22"/>
                <w:szCs w:val="22"/>
              </w:rPr>
            </w:pPr>
          </w:p>
        </w:tc>
        <w:tc>
          <w:tcPr>
            <w:tcW w:w="1505" w:type="dxa"/>
            <w:tcBorders>
              <w:top w:val="single" w:sz="6" w:space="0" w:color="auto"/>
              <w:left w:val="single" w:sz="6" w:space="0" w:color="auto"/>
              <w:bottom w:val="single" w:sz="6" w:space="0" w:color="auto"/>
              <w:right w:val="single" w:sz="6" w:space="0" w:color="auto"/>
            </w:tcBorders>
          </w:tcPr>
          <w:p w14:paraId="16FDF180" w14:textId="77777777" w:rsidR="005530F3" w:rsidRPr="004F582E" w:rsidRDefault="005530F3" w:rsidP="004F582E">
            <w:pPr>
              <w:spacing w:line="360" w:lineRule="auto"/>
              <w:jc w:val="center"/>
              <w:rPr>
                <w:rFonts w:ascii="Arial" w:hAnsi="Arial"/>
                <w:sz w:val="22"/>
                <w:szCs w:val="22"/>
              </w:rPr>
            </w:pPr>
          </w:p>
        </w:tc>
        <w:tc>
          <w:tcPr>
            <w:tcW w:w="1880" w:type="dxa"/>
            <w:tcBorders>
              <w:top w:val="single" w:sz="6" w:space="0" w:color="auto"/>
              <w:left w:val="single" w:sz="6" w:space="0" w:color="auto"/>
              <w:bottom w:val="single" w:sz="6" w:space="0" w:color="auto"/>
              <w:right w:val="single" w:sz="6" w:space="0" w:color="auto"/>
            </w:tcBorders>
          </w:tcPr>
          <w:p w14:paraId="272688FA" w14:textId="77777777" w:rsidR="005530F3" w:rsidRPr="004F582E" w:rsidRDefault="005530F3" w:rsidP="004F582E">
            <w:pPr>
              <w:spacing w:line="360" w:lineRule="auto"/>
              <w:jc w:val="center"/>
              <w:rPr>
                <w:rFonts w:ascii="Arial" w:hAnsi="Arial"/>
                <w:sz w:val="22"/>
                <w:szCs w:val="22"/>
              </w:rPr>
            </w:pPr>
          </w:p>
        </w:tc>
        <w:tc>
          <w:tcPr>
            <w:tcW w:w="868" w:type="dxa"/>
            <w:tcBorders>
              <w:top w:val="single" w:sz="6" w:space="0" w:color="auto"/>
              <w:left w:val="single" w:sz="6" w:space="0" w:color="auto"/>
              <w:bottom w:val="single" w:sz="6" w:space="0" w:color="auto"/>
            </w:tcBorders>
          </w:tcPr>
          <w:p w14:paraId="0C61B19F" w14:textId="77777777" w:rsidR="005530F3" w:rsidRPr="004F582E" w:rsidRDefault="005530F3" w:rsidP="004F582E">
            <w:pPr>
              <w:spacing w:line="360" w:lineRule="auto"/>
              <w:jc w:val="center"/>
              <w:rPr>
                <w:rFonts w:ascii="Arial" w:hAnsi="Arial"/>
                <w:sz w:val="22"/>
                <w:szCs w:val="22"/>
              </w:rPr>
            </w:pPr>
          </w:p>
        </w:tc>
      </w:tr>
      <w:tr w:rsidR="002C67AB" w:rsidRPr="004F582E" w14:paraId="62F5FD95" w14:textId="77777777">
        <w:tc>
          <w:tcPr>
            <w:tcW w:w="709" w:type="dxa"/>
            <w:tcBorders>
              <w:top w:val="single" w:sz="6" w:space="0" w:color="auto"/>
              <w:bottom w:val="single" w:sz="6" w:space="0" w:color="auto"/>
              <w:right w:val="single" w:sz="6" w:space="0" w:color="auto"/>
            </w:tcBorders>
          </w:tcPr>
          <w:p w14:paraId="491F6CD8" w14:textId="77777777" w:rsidR="002C67AB" w:rsidRPr="004F582E" w:rsidRDefault="002C67AB" w:rsidP="004F582E">
            <w:pPr>
              <w:numPr>
                <w:ilvl w:val="0"/>
                <w:numId w:val="84"/>
              </w:numPr>
              <w:overflowPunct w:val="0"/>
              <w:autoSpaceDE w:val="0"/>
              <w:autoSpaceDN w:val="0"/>
              <w:adjustRightInd w:val="0"/>
              <w:spacing w:line="360" w:lineRule="auto"/>
              <w:jc w:val="center"/>
              <w:textAlignment w:val="baseline"/>
              <w:rPr>
                <w:rFonts w:ascii="Arial" w:hAnsi="Arial"/>
                <w:sz w:val="22"/>
                <w:szCs w:val="22"/>
              </w:rPr>
            </w:pPr>
          </w:p>
        </w:tc>
        <w:tc>
          <w:tcPr>
            <w:tcW w:w="4536" w:type="dxa"/>
            <w:tcBorders>
              <w:top w:val="single" w:sz="6" w:space="0" w:color="auto"/>
              <w:left w:val="single" w:sz="6" w:space="0" w:color="auto"/>
              <w:bottom w:val="single" w:sz="6" w:space="0" w:color="auto"/>
              <w:right w:val="single" w:sz="6" w:space="0" w:color="auto"/>
            </w:tcBorders>
          </w:tcPr>
          <w:p w14:paraId="559F6BD7" w14:textId="77777777" w:rsidR="002C67AB" w:rsidRPr="004F582E" w:rsidRDefault="002C67AB" w:rsidP="004F582E">
            <w:pPr>
              <w:spacing w:line="360" w:lineRule="auto"/>
              <w:jc w:val="both"/>
              <w:rPr>
                <w:rFonts w:ascii="Arial" w:hAnsi="Arial"/>
                <w:sz w:val="22"/>
                <w:szCs w:val="22"/>
              </w:rPr>
            </w:pPr>
            <w:r w:rsidRPr="004F582E">
              <w:rPr>
                <w:rFonts w:ascii="Arial" w:hAnsi="Arial"/>
                <w:sz w:val="22"/>
                <w:szCs w:val="22"/>
              </w:rPr>
              <w:t>Pengen</w:t>
            </w:r>
            <w:r w:rsidR="00CD7851" w:rsidRPr="004F582E">
              <w:rPr>
                <w:rFonts w:ascii="Arial" w:hAnsi="Arial"/>
                <w:sz w:val="22"/>
                <w:szCs w:val="22"/>
              </w:rPr>
              <w:t xml:space="preserve">alan operasional </w:t>
            </w:r>
            <w:r w:rsidRPr="004F582E">
              <w:rPr>
                <w:rFonts w:ascii="Arial" w:hAnsi="Arial"/>
                <w:sz w:val="22"/>
                <w:szCs w:val="22"/>
              </w:rPr>
              <w:t xml:space="preserve"> Mesi</w:t>
            </w:r>
            <w:r w:rsidR="00CD7851" w:rsidRPr="004F582E">
              <w:rPr>
                <w:rFonts w:ascii="Arial" w:hAnsi="Arial"/>
                <w:sz w:val="22"/>
                <w:szCs w:val="22"/>
              </w:rPr>
              <w:t>n Hemodialisis dan Water Treatment</w:t>
            </w:r>
          </w:p>
          <w:p w14:paraId="5FF8FAFC" w14:textId="77777777" w:rsidR="002C67AB" w:rsidRPr="004F582E" w:rsidRDefault="002C67AB" w:rsidP="004F582E">
            <w:pPr>
              <w:spacing w:line="360" w:lineRule="auto"/>
              <w:jc w:val="both"/>
              <w:rPr>
                <w:rFonts w:ascii="Arial" w:hAnsi="Arial"/>
                <w:sz w:val="22"/>
                <w:szCs w:val="22"/>
              </w:rPr>
            </w:pPr>
          </w:p>
        </w:tc>
        <w:tc>
          <w:tcPr>
            <w:tcW w:w="1505" w:type="dxa"/>
            <w:tcBorders>
              <w:top w:val="single" w:sz="6" w:space="0" w:color="auto"/>
              <w:left w:val="single" w:sz="6" w:space="0" w:color="auto"/>
              <w:bottom w:val="single" w:sz="6" w:space="0" w:color="auto"/>
              <w:right w:val="single" w:sz="6" w:space="0" w:color="auto"/>
            </w:tcBorders>
          </w:tcPr>
          <w:p w14:paraId="6DC17441" w14:textId="77777777" w:rsidR="002C67AB" w:rsidRPr="004F582E" w:rsidRDefault="002C67AB" w:rsidP="004F582E">
            <w:pPr>
              <w:spacing w:line="360" w:lineRule="auto"/>
              <w:jc w:val="center"/>
              <w:rPr>
                <w:rFonts w:ascii="Arial" w:hAnsi="Arial"/>
                <w:sz w:val="22"/>
                <w:szCs w:val="22"/>
              </w:rPr>
            </w:pPr>
          </w:p>
        </w:tc>
        <w:tc>
          <w:tcPr>
            <w:tcW w:w="1880" w:type="dxa"/>
            <w:tcBorders>
              <w:top w:val="single" w:sz="6" w:space="0" w:color="auto"/>
              <w:left w:val="single" w:sz="6" w:space="0" w:color="auto"/>
              <w:bottom w:val="single" w:sz="6" w:space="0" w:color="auto"/>
              <w:right w:val="single" w:sz="6" w:space="0" w:color="auto"/>
            </w:tcBorders>
          </w:tcPr>
          <w:p w14:paraId="3195D23B" w14:textId="77777777" w:rsidR="002C67AB" w:rsidRPr="004F582E" w:rsidRDefault="002C67AB" w:rsidP="004F582E">
            <w:pPr>
              <w:spacing w:line="360" w:lineRule="auto"/>
              <w:jc w:val="center"/>
              <w:rPr>
                <w:rFonts w:ascii="Arial" w:hAnsi="Arial"/>
                <w:sz w:val="22"/>
                <w:szCs w:val="22"/>
              </w:rPr>
            </w:pPr>
          </w:p>
        </w:tc>
        <w:tc>
          <w:tcPr>
            <w:tcW w:w="868" w:type="dxa"/>
            <w:tcBorders>
              <w:top w:val="single" w:sz="6" w:space="0" w:color="auto"/>
              <w:left w:val="single" w:sz="6" w:space="0" w:color="auto"/>
              <w:bottom w:val="single" w:sz="6" w:space="0" w:color="auto"/>
            </w:tcBorders>
          </w:tcPr>
          <w:p w14:paraId="5BAEFB92" w14:textId="77777777" w:rsidR="002C67AB" w:rsidRPr="004F582E" w:rsidRDefault="002C67AB" w:rsidP="004F582E">
            <w:pPr>
              <w:spacing w:line="360" w:lineRule="auto"/>
              <w:jc w:val="center"/>
              <w:rPr>
                <w:rFonts w:ascii="Arial" w:hAnsi="Arial"/>
                <w:sz w:val="22"/>
                <w:szCs w:val="22"/>
              </w:rPr>
            </w:pPr>
          </w:p>
        </w:tc>
      </w:tr>
      <w:tr w:rsidR="002C67AB" w:rsidRPr="004F582E" w14:paraId="2BF831A6" w14:textId="77777777">
        <w:tc>
          <w:tcPr>
            <w:tcW w:w="709" w:type="dxa"/>
            <w:tcBorders>
              <w:top w:val="single" w:sz="6" w:space="0" w:color="auto"/>
              <w:bottom w:val="single" w:sz="6" w:space="0" w:color="auto"/>
              <w:right w:val="single" w:sz="6" w:space="0" w:color="auto"/>
            </w:tcBorders>
          </w:tcPr>
          <w:p w14:paraId="120E2C67" w14:textId="77777777" w:rsidR="002C67AB" w:rsidRPr="004F582E" w:rsidRDefault="002C67AB" w:rsidP="004F582E">
            <w:pPr>
              <w:numPr>
                <w:ilvl w:val="0"/>
                <w:numId w:val="84"/>
              </w:numPr>
              <w:overflowPunct w:val="0"/>
              <w:autoSpaceDE w:val="0"/>
              <w:autoSpaceDN w:val="0"/>
              <w:adjustRightInd w:val="0"/>
              <w:spacing w:line="360" w:lineRule="auto"/>
              <w:jc w:val="center"/>
              <w:textAlignment w:val="baseline"/>
              <w:rPr>
                <w:rFonts w:ascii="Arial" w:hAnsi="Arial"/>
                <w:sz w:val="22"/>
                <w:szCs w:val="22"/>
              </w:rPr>
            </w:pPr>
          </w:p>
        </w:tc>
        <w:tc>
          <w:tcPr>
            <w:tcW w:w="4536" w:type="dxa"/>
            <w:tcBorders>
              <w:top w:val="single" w:sz="6" w:space="0" w:color="auto"/>
              <w:left w:val="single" w:sz="6" w:space="0" w:color="auto"/>
              <w:bottom w:val="single" w:sz="6" w:space="0" w:color="auto"/>
              <w:right w:val="single" w:sz="6" w:space="0" w:color="auto"/>
            </w:tcBorders>
          </w:tcPr>
          <w:p w14:paraId="4201C2E2" w14:textId="77777777" w:rsidR="00F93942" w:rsidRPr="004F582E" w:rsidRDefault="008179E9" w:rsidP="004F582E">
            <w:pPr>
              <w:spacing w:line="360" w:lineRule="auto"/>
              <w:jc w:val="both"/>
              <w:rPr>
                <w:rFonts w:ascii="Arial" w:hAnsi="Arial"/>
                <w:sz w:val="22"/>
                <w:szCs w:val="22"/>
              </w:rPr>
            </w:pPr>
            <w:r w:rsidRPr="004F582E">
              <w:rPr>
                <w:rFonts w:ascii="Arial" w:hAnsi="Arial"/>
                <w:sz w:val="22"/>
                <w:szCs w:val="22"/>
              </w:rPr>
              <w:t xml:space="preserve">Pengenalan dan hafal nomor-nomor telpon penting yang ada di masing-masing bagian </w:t>
            </w:r>
          </w:p>
          <w:p w14:paraId="44CA14C7" w14:textId="589E3623" w:rsidR="008179E9" w:rsidRPr="004F582E" w:rsidRDefault="008179E9" w:rsidP="004F582E">
            <w:pPr>
              <w:spacing w:line="360" w:lineRule="auto"/>
              <w:jc w:val="both"/>
              <w:rPr>
                <w:rFonts w:ascii="Arial" w:hAnsi="Arial"/>
                <w:sz w:val="22"/>
                <w:szCs w:val="22"/>
              </w:rPr>
            </w:pPr>
            <w:r w:rsidRPr="004F582E">
              <w:rPr>
                <w:rFonts w:ascii="Arial" w:hAnsi="Arial"/>
                <w:sz w:val="22"/>
                <w:szCs w:val="22"/>
              </w:rPr>
              <w:t>rumah sakit yang berhubungan dengan pelayanan di Unit Hemodialisis</w:t>
            </w:r>
          </w:p>
          <w:p w14:paraId="178BFA53" w14:textId="77777777" w:rsidR="002C67AB" w:rsidRPr="004F582E" w:rsidRDefault="002C67AB" w:rsidP="004F582E">
            <w:pPr>
              <w:spacing w:line="360" w:lineRule="auto"/>
              <w:jc w:val="both"/>
              <w:rPr>
                <w:rFonts w:ascii="Arial" w:hAnsi="Arial"/>
                <w:sz w:val="22"/>
                <w:szCs w:val="22"/>
              </w:rPr>
            </w:pPr>
          </w:p>
          <w:p w14:paraId="700F086F" w14:textId="77777777" w:rsidR="008179E9" w:rsidRPr="004F582E" w:rsidRDefault="008179E9" w:rsidP="004F582E">
            <w:pPr>
              <w:spacing w:line="360" w:lineRule="auto"/>
              <w:jc w:val="both"/>
              <w:rPr>
                <w:rFonts w:ascii="Arial" w:hAnsi="Arial"/>
                <w:sz w:val="22"/>
                <w:szCs w:val="22"/>
              </w:rPr>
            </w:pPr>
          </w:p>
        </w:tc>
        <w:tc>
          <w:tcPr>
            <w:tcW w:w="1505" w:type="dxa"/>
            <w:tcBorders>
              <w:top w:val="single" w:sz="6" w:space="0" w:color="auto"/>
              <w:left w:val="single" w:sz="6" w:space="0" w:color="auto"/>
              <w:bottom w:val="single" w:sz="6" w:space="0" w:color="auto"/>
              <w:right w:val="single" w:sz="6" w:space="0" w:color="auto"/>
            </w:tcBorders>
          </w:tcPr>
          <w:p w14:paraId="0BC372B4" w14:textId="77777777" w:rsidR="002C67AB" w:rsidRPr="004F582E" w:rsidRDefault="002C67AB" w:rsidP="004F582E">
            <w:pPr>
              <w:spacing w:line="360" w:lineRule="auto"/>
              <w:jc w:val="center"/>
              <w:rPr>
                <w:rFonts w:ascii="Arial" w:hAnsi="Arial"/>
                <w:sz w:val="22"/>
                <w:szCs w:val="22"/>
              </w:rPr>
            </w:pPr>
          </w:p>
        </w:tc>
        <w:tc>
          <w:tcPr>
            <w:tcW w:w="1880" w:type="dxa"/>
            <w:tcBorders>
              <w:top w:val="single" w:sz="6" w:space="0" w:color="auto"/>
              <w:left w:val="single" w:sz="6" w:space="0" w:color="auto"/>
              <w:bottom w:val="single" w:sz="6" w:space="0" w:color="auto"/>
              <w:right w:val="single" w:sz="6" w:space="0" w:color="auto"/>
            </w:tcBorders>
          </w:tcPr>
          <w:p w14:paraId="641417EA" w14:textId="77777777" w:rsidR="002C67AB" w:rsidRPr="004F582E" w:rsidRDefault="002C67AB" w:rsidP="004F582E">
            <w:pPr>
              <w:spacing w:line="360" w:lineRule="auto"/>
              <w:jc w:val="center"/>
              <w:rPr>
                <w:rFonts w:ascii="Arial" w:hAnsi="Arial"/>
                <w:sz w:val="22"/>
                <w:szCs w:val="22"/>
              </w:rPr>
            </w:pPr>
          </w:p>
        </w:tc>
        <w:tc>
          <w:tcPr>
            <w:tcW w:w="868" w:type="dxa"/>
            <w:tcBorders>
              <w:top w:val="single" w:sz="6" w:space="0" w:color="auto"/>
              <w:left w:val="single" w:sz="6" w:space="0" w:color="auto"/>
              <w:bottom w:val="single" w:sz="6" w:space="0" w:color="auto"/>
            </w:tcBorders>
          </w:tcPr>
          <w:p w14:paraId="71E65282" w14:textId="77777777" w:rsidR="002C67AB" w:rsidRPr="004F582E" w:rsidRDefault="002C67AB" w:rsidP="004F582E">
            <w:pPr>
              <w:spacing w:line="360" w:lineRule="auto"/>
              <w:jc w:val="center"/>
              <w:rPr>
                <w:rFonts w:ascii="Arial" w:hAnsi="Arial"/>
                <w:sz w:val="22"/>
                <w:szCs w:val="22"/>
              </w:rPr>
            </w:pPr>
          </w:p>
        </w:tc>
      </w:tr>
    </w:tbl>
    <w:p w14:paraId="6B9580D9" w14:textId="77777777" w:rsidR="005530F3" w:rsidRPr="004F582E" w:rsidRDefault="005530F3" w:rsidP="004F582E">
      <w:pPr>
        <w:spacing w:line="360" w:lineRule="auto"/>
        <w:rPr>
          <w:rFonts w:ascii="Arial" w:hAnsi="Arial"/>
          <w:sz w:val="22"/>
          <w:szCs w:val="22"/>
        </w:rPr>
      </w:pPr>
    </w:p>
    <w:p w14:paraId="617CF2FA" w14:textId="77777777" w:rsidR="005530F3" w:rsidRPr="004F582E" w:rsidRDefault="005530F3" w:rsidP="004F582E">
      <w:pPr>
        <w:spacing w:line="360" w:lineRule="auto"/>
        <w:rPr>
          <w:rFonts w:ascii="Arial" w:hAnsi="Arial"/>
          <w:sz w:val="22"/>
          <w:szCs w:val="22"/>
        </w:rPr>
      </w:pP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09"/>
        <w:gridCol w:w="4536"/>
        <w:gridCol w:w="1505"/>
        <w:gridCol w:w="1880"/>
        <w:gridCol w:w="868"/>
      </w:tblGrid>
      <w:tr w:rsidR="008179E9" w:rsidRPr="004F582E" w14:paraId="07E6ECA0" w14:textId="77777777">
        <w:tc>
          <w:tcPr>
            <w:tcW w:w="709" w:type="dxa"/>
            <w:vMerge w:val="restart"/>
            <w:vAlign w:val="center"/>
          </w:tcPr>
          <w:p w14:paraId="11823B43" w14:textId="77777777" w:rsidR="008179E9" w:rsidRPr="004F582E" w:rsidRDefault="008179E9" w:rsidP="004F582E">
            <w:pPr>
              <w:spacing w:before="120" w:after="120" w:line="360" w:lineRule="auto"/>
              <w:jc w:val="center"/>
              <w:rPr>
                <w:rFonts w:ascii="Arial" w:hAnsi="Arial"/>
                <w:b/>
                <w:sz w:val="22"/>
                <w:szCs w:val="22"/>
              </w:rPr>
            </w:pPr>
            <w:r w:rsidRPr="004F582E">
              <w:rPr>
                <w:rFonts w:ascii="Arial" w:hAnsi="Arial"/>
                <w:b/>
                <w:sz w:val="22"/>
                <w:szCs w:val="22"/>
              </w:rPr>
              <w:lastRenderedPageBreak/>
              <w:t>NO</w:t>
            </w:r>
          </w:p>
        </w:tc>
        <w:tc>
          <w:tcPr>
            <w:tcW w:w="4536" w:type="dxa"/>
            <w:vMerge w:val="restart"/>
            <w:vAlign w:val="center"/>
          </w:tcPr>
          <w:p w14:paraId="4C283608" w14:textId="77777777" w:rsidR="008179E9" w:rsidRPr="004F582E" w:rsidRDefault="008179E9" w:rsidP="004F582E">
            <w:pPr>
              <w:spacing w:before="120" w:after="120" w:line="360" w:lineRule="auto"/>
              <w:jc w:val="center"/>
              <w:rPr>
                <w:rFonts w:ascii="Arial" w:hAnsi="Arial"/>
                <w:b/>
                <w:sz w:val="22"/>
                <w:szCs w:val="22"/>
              </w:rPr>
            </w:pPr>
            <w:r w:rsidRPr="004F582E">
              <w:rPr>
                <w:rFonts w:ascii="Arial" w:hAnsi="Arial"/>
                <w:b/>
                <w:sz w:val="22"/>
                <w:szCs w:val="22"/>
              </w:rPr>
              <w:t>PARAMETER</w:t>
            </w:r>
          </w:p>
        </w:tc>
        <w:tc>
          <w:tcPr>
            <w:tcW w:w="3385" w:type="dxa"/>
            <w:gridSpan w:val="2"/>
            <w:vAlign w:val="center"/>
          </w:tcPr>
          <w:p w14:paraId="3DADAFB1" w14:textId="77777777" w:rsidR="008179E9" w:rsidRPr="004F582E" w:rsidRDefault="008179E9" w:rsidP="004F582E">
            <w:pPr>
              <w:spacing w:before="120" w:after="120" w:line="360" w:lineRule="auto"/>
              <w:jc w:val="center"/>
              <w:rPr>
                <w:rFonts w:ascii="Arial" w:hAnsi="Arial"/>
                <w:b/>
                <w:sz w:val="22"/>
                <w:szCs w:val="22"/>
              </w:rPr>
            </w:pPr>
            <w:r w:rsidRPr="004F582E">
              <w:rPr>
                <w:rFonts w:ascii="Arial" w:hAnsi="Arial"/>
                <w:b/>
                <w:sz w:val="22"/>
                <w:szCs w:val="22"/>
              </w:rPr>
              <w:t>TANDA TANGAN</w:t>
            </w:r>
          </w:p>
        </w:tc>
        <w:tc>
          <w:tcPr>
            <w:tcW w:w="868" w:type="dxa"/>
            <w:vMerge w:val="restart"/>
            <w:vAlign w:val="center"/>
          </w:tcPr>
          <w:p w14:paraId="4B39EA86" w14:textId="77777777" w:rsidR="008179E9" w:rsidRPr="004F582E" w:rsidRDefault="008179E9" w:rsidP="004F582E">
            <w:pPr>
              <w:spacing w:before="120" w:after="120" w:line="360" w:lineRule="auto"/>
              <w:jc w:val="center"/>
              <w:rPr>
                <w:rFonts w:ascii="Arial" w:hAnsi="Arial"/>
                <w:b/>
                <w:sz w:val="22"/>
                <w:szCs w:val="22"/>
              </w:rPr>
            </w:pPr>
            <w:r w:rsidRPr="004F582E">
              <w:rPr>
                <w:rFonts w:ascii="Arial" w:hAnsi="Arial"/>
                <w:b/>
                <w:sz w:val="22"/>
                <w:szCs w:val="22"/>
              </w:rPr>
              <w:t>TGL</w:t>
            </w:r>
          </w:p>
        </w:tc>
      </w:tr>
      <w:tr w:rsidR="008179E9" w:rsidRPr="004F582E" w14:paraId="05AE8D5B" w14:textId="77777777">
        <w:tc>
          <w:tcPr>
            <w:tcW w:w="709" w:type="dxa"/>
            <w:vMerge/>
            <w:tcBorders>
              <w:bottom w:val="nil"/>
            </w:tcBorders>
            <w:vAlign w:val="center"/>
          </w:tcPr>
          <w:p w14:paraId="411076B7" w14:textId="77777777" w:rsidR="008179E9" w:rsidRPr="004F582E" w:rsidRDefault="008179E9" w:rsidP="004F582E">
            <w:pPr>
              <w:spacing w:line="360" w:lineRule="auto"/>
              <w:jc w:val="center"/>
              <w:rPr>
                <w:rFonts w:ascii="Arial" w:hAnsi="Arial"/>
                <w:b/>
                <w:sz w:val="22"/>
                <w:szCs w:val="22"/>
              </w:rPr>
            </w:pPr>
          </w:p>
        </w:tc>
        <w:tc>
          <w:tcPr>
            <w:tcW w:w="4536" w:type="dxa"/>
            <w:vMerge/>
            <w:tcBorders>
              <w:bottom w:val="nil"/>
            </w:tcBorders>
            <w:vAlign w:val="center"/>
          </w:tcPr>
          <w:p w14:paraId="2FA713FD" w14:textId="77777777" w:rsidR="008179E9" w:rsidRPr="004F582E" w:rsidRDefault="008179E9" w:rsidP="004F582E">
            <w:pPr>
              <w:spacing w:line="360" w:lineRule="auto"/>
              <w:jc w:val="center"/>
              <w:rPr>
                <w:rFonts w:ascii="Arial" w:hAnsi="Arial"/>
                <w:b/>
                <w:sz w:val="22"/>
                <w:szCs w:val="22"/>
              </w:rPr>
            </w:pPr>
          </w:p>
        </w:tc>
        <w:tc>
          <w:tcPr>
            <w:tcW w:w="1505" w:type="dxa"/>
            <w:tcBorders>
              <w:top w:val="single" w:sz="6" w:space="0" w:color="auto"/>
              <w:bottom w:val="nil"/>
            </w:tcBorders>
            <w:vAlign w:val="center"/>
          </w:tcPr>
          <w:p w14:paraId="37B68BA8" w14:textId="77777777" w:rsidR="008179E9" w:rsidRPr="004F582E" w:rsidRDefault="008179E9" w:rsidP="004F582E">
            <w:pPr>
              <w:spacing w:line="360" w:lineRule="auto"/>
              <w:jc w:val="center"/>
              <w:rPr>
                <w:rFonts w:ascii="Arial" w:hAnsi="Arial"/>
                <w:b/>
                <w:sz w:val="22"/>
                <w:szCs w:val="22"/>
              </w:rPr>
            </w:pPr>
            <w:r w:rsidRPr="004F582E">
              <w:rPr>
                <w:rFonts w:ascii="Arial" w:hAnsi="Arial"/>
                <w:b/>
                <w:sz w:val="22"/>
                <w:szCs w:val="22"/>
              </w:rPr>
              <w:t>TENAGA BARU</w:t>
            </w:r>
          </w:p>
        </w:tc>
        <w:tc>
          <w:tcPr>
            <w:tcW w:w="1880" w:type="dxa"/>
            <w:tcBorders>
              <w:top w:val="single" w:sz="6" w:space="0" w:color="auto"/>
              <w:bottom w:val="nil"/>
            </w:tcBorders>
            <w:vAlign w:val="center"/>
          </w:tcPr>
          <w:p w14:paraId="71186F17" w14:textId="77777777" w:rsidR="008179E9" w:rsidRPr="004F582E" w:rsidRDefault="008179E9" w:rsidP="004F582E">
            <w:pPr>
              <w:spacing w:line="360" w:lineRule="auto"/>
              <w:jc w:val="center"/>
              <w:rPr>
                <w:rFonts w:ascii="Arial" w:hAnsi="Arial"/>
                <w:b/>
                <w:sz w:val="22"/>
                <w:szCs w:val="22"/>
              </w:rPr>
            </w:pPr>
            <w:r w:rsidRPr="004F582E">
              <w:rPr>
                <w:rFonts w:ascii="Arial" w:hAnsi="Arial"/>
                <w:b/>
                <w:sz w:val="22"/>
                <w:szCs w:val="22"/>
              </w:rPr>
              <w:t>PEMBIMBING</w:t>
            </w:r>
          </w:p>
        </w:tc>
        <w:tc>
          <w:tcPr>
            <w:tcW w:w="868" w:type="dxa"/>
            <w:vMerge/>
            <w:tcBorders>
              <w:bottom w:val="nil"/>
            </w:tcBorders>
            <w:vAlign w:val="center"/>
          </w:tcPr>
          <w:p w14:paraId="516AB4FF" w14:textId="77777777" w:rsidR="008179E9" w:rsidRPr="004F582E" w:rsidRDefault="008179E9" w:rsidP="004F582E">
            <w:pPr>
              <w:spacing w:line="360" w:lineRule="auto"/>
              <w:jc w:val="center"/>
              <w:rPr>
                <w:rFonts w:ascii="Arial" w:hAnsi="Arial"/>
                <w:b/>
                <w:sz w:val="22"/>
                <w:szCs w:val="22"/>
              </w:rPr>
            </w:pPr>
          </w:p>
        </w:tc>
      </w:tr>
      <w:tr w:rsidR="005530F3" w:rsidRPr="004F582E" w14:paraId="4685A3E2" w14:textId="77777777">
        <w:tc>
          <w:tcPr>
            <w:tcW w:w="709" w:type="dxa"/>
            <w:tcBorders>
              <w:top w:val="single" w:sz="6" w:space="0" w:color="auto"/>
              <w:bottom w:val="single" w:sz="6" w:space="0" w:color="auto"/>
              <w:right w:val="single" w:sz="6" w:space="0" w:color="auto"/>
            </w:tcBorders>
          </w:tcPr>
          <w:p w14:paraId="1471930F" w14:textId="77777777" w:rsidR="005530F3" w:rsidRPr="004F582E" w:rsidRDefault="005530F3" w:rsidP="004F582E">
            <w:pPr>
              <w:numPr>
                <w:ilvl w:val="0"/>
                <w:numId w:val="84"/>
              </w:numPr>
              <w:overflowPunct w:val="0"/>
              <w:autoSpaceDE w:val="0"/>
              <w:autoSpaceDN w:val="0"/>
              <w:adjustRightInd w:val="0"/>
              <w:spacing w:line="360" w:lineRule="auto"/>
              <w:jc w:val="center"/>
              <w:textAlignment w:val="baseline"/>
              <w:rPr>
                <w:rFonts w:ascii="Arial" w:hAnsi="Arial"/>
                <w:sz w:val="22"/>
                <w:szCs w:val="22"/>
              </w:rPr>
            </w:pPr>
          </w:p>
        </w:tc>
        <w:tc>
          <w:tcPr>
            <w:tcW w:w="4536" w:type="dxa"/>
            <w:tcBorders>
              <w:top w:val="single" w:sz="6" w:space="0" w:color="auto"/>
              <w:left w:val="single" w:sz="6" w:space="0" w:color="auto"/>
              <w:bottom w:val="single" w:sz="6" w:space="0" w:color="auto"/>
              <w:right w:val="single" w:sz="6" w:space="0" w:color="auto"/>
            </w:tcBorders>
          </w:tcPr>
          <w:p w14:paraId="6423665C" w14:textId="77777777" w:rsidR="005530F3" w:rsidRPr="004F582E" w:rsidRDefault="008179E9" w:rsidP="004F582E">
            <w:pPr>
              <w:spacing w:line="360" w:lineRule="auto"/>
              <w:jc w:val="both"/>
              <w:rPr>
                <w:rFonts w:ascii="Arial" w:hAnsi="Arial"/>
                <w:sz w:val="22"/>
                <w:szCs w:val="22"/>
              </w:rPr>
            </w:pPr>
            <w:r w:rsidRPr="004F582E">
              <w:rPr>
                <w:rFonts w:ascii="Arial" w:hAnsi="Arial"/>
                <w:sz w:val="22"/>
                <w:szCs w:val="22"/>
              </w:rPr>
              <w:t>Pengenalan jenis pelanggan</w:t>
            </w:r>
            <w:r w:rsidR="00CD7851" w:rsidRPr="004F582E">
              <w:rPr>
                <w:rFonts w:ascii="Arial" w:hAnsi="Arial"/>
                <w:sz w:val="22"/>
                <w:szCs w:val="22"/>
              </w:rPr>
              <w:t xml:space="preserve"> di Unit </w:t>
            </w:r>
            <w:r w:rsidRPr="004F582E">
              <w:rPr>
                <w:rFonts w:ascii="Arial" w:hAnsi="Arial"/>
                <w:sz w:val="22"/>
                <w:szCs w:val="22"/>
              </w:rPr>
              <w:t xml:space="preserve">Hemodialisis </w:t>
            </w:r>
            <w:r w:rsidR="00CD7851" w:rsidRPr="004F582E">
              <w:rPr>
                <w:rFonts w:ascii="Arial" w:hAnsi="Arial"/>
                <w:sz w:val="22"/>
                <w:szCs w:val="22"/>
              </w:rPr>
              <w:t xml:space="preserve">meliputi : </w:t>
            </w:r>
            <w:r w:rsidRPr="004F582E">
              <w:rPr>
                <w:rFonts w:ascii="Arial" w:hAnsi="Arial"/>
                <w:sz w:val="22"/>
                <w:szCs w:val="22"/>
              </w:rPr>
              <w:t>Pelanggan Umum Tanggungan Perusahaan (UTP), Pelanggan perusahaan lain, Pelanggan Asuransi, Pelanggan pasien umum</w:t>
            </w:r>
          </w:p>
          <w:p w14:paraId="3D1AD54D" w14:textId="77777777" w:rsidR="008179E9" w:rsidRPr="004F582E" w:rsidRDefault="008179E9" w:rsidP="004F582E">
            <w:pPr>
              <w:spacing w:line="360" w:lineRule="auto"/>
              <w:jc w:val="both"/>
              <w:rPr>
                <w:rFonts w:ascii="Arial" w:hAnsi="Arial"/>
                <w:sz w:val="22"/>
                <w:szCs w:val="22"/>
              </w:rPr>
            </w:pPr>
          </w:p>
        </w:tc>
        <w:tc>
          <w:tcPr>
            <w:tcW w:w="1505" w:type="dxa"/>
            <w:tcBorders>
              <w:top w:val="single" w:sz="6" w:space="0" w:color="auto"/>
              <w:left w:val="single" w:sz="6" w:space="0" w:color="auto"/>
              <w:bottom w:val="single" w:sz="6" w:space="0" w:color="auto"/>
              <w:right w:val="single" w:sz="6" w:space="0" w:color="auto"/>
            </w:tcBorders>
          </w:tcPr>
          <w:p w14:paraId="4975CACE" w14:textId="77777777" w:rsidR="005530F3" w:rsidRPr="004F582E" w:rsidRDefault="005530F3" w:rsidP="004F582E">
            <w:pPr>
              <w:spacing w:line="360" w:lineRule="auto"/>
              <w:jc w:val="center"/>
              <w:rPr>
                <w:rFonts w:ascii="Arial" w:hAnsi="Arial"/>
                <w:sz w:val="22"/>
                <w:szCs w:val="22"/>
              </w:rPr>
            </w:pPr>
          </w:p>
        </w:tc>
        <w:tc>
          <w:tcPr>
            <w:tcW w:w="1880" w:type="dxa"/>
            <w:tcBorders>
              <w:top w:val="single" w:sz="6" w:space="0" w:color="auto"/>
              <w:left w:val="single" w:sz="6" w:space="0" w:color="auto"/>
              <w:bottom w:val="single" w:sz="6" w:space="0" w:color="auto"/>
              <w:right w:val="single" w:sz="6" w:space="0" w:color="auto"/>
            </w:tcBorders>
          </w:tcPr>
          <w:p w14:paraId="46F226E3" w14:textId="77777777" w:rsidR="005530F3" w:rsidRPr="004F582E" w:rsidRDefault="005530F3" w:rsidP="004F582E">
            <w:pPr>
              <w:spacing w:line="360" w:lineRule="auto"/>
              <w:jc w:val="center"/>
              <w:rPr>
                <w:rFonts w:ascii="Arial" w:hAnsi="Arial"/>
                <w:sz w:val="22"/>
                <w:szCs w:val="22"/>
              </w:rPr>
            </w:pPr>
          </w:p>
        </w:tc>
        <w:tc>
          <w:tcPr>
            <w:tcW w:w="868" w:type="dxa"/>
            <w:tcBorders>
              <w:top w:val="single" w:sz="6" w:space="0" w:color="auto"/>
              <w:left w:val="single" w:sz="6" w:space="0" w:color="auto"/>
              <w:bottom w:val="single" w:sz="6" w:space="0" w:color="auto"/>
            </w:tcBorders>
          </w:tcPr>
          <w:p w14:paraId="52CABB70" w14:textId="77777777" w:rsidR="005530F3" w:rsidRPr="004F582E" w:rsidRDefault="005530F3" w:rsidP="004F582E">
            <w:pPr>
              <w:spacing w:line="360" w:lineRule="auto"/>
              <w:jc w:val="center"/>
              <w:rPr>
                <w:rFonts w:ascii="Arial" w:hAnsi="Arial"/>
                <w:sz w:val="22"/>
                <w:szCs w:val="22"/>
              </w:rPr>
            </w:pPr>
          </w:p>
        </w:tc>
      </w:tr>
      <w:tr w:rsidR="005530F3" w:rsidRPr="004F582E" w14:paraId="134E44A5" w14:textId="77777777">
        <w:tc>
          <w:tcPr>
            <w:tcW w:w="709" w:type="dxa"/>
            <w:tcBorders>
              <w:top w:val="single" w:sz="6" w:space="0" w:color="auto"/>
              <w:bottom w:val="single" w:sz="6" w:space="0" w:color="auto"/>
              <w:right w:val="single" w:sz="6" w:space="0" w:color="auto"/>
            </w:tcBorders>
          </w:tcPr>
          <w:p w14:paraId="0FECFA09" w14:textId="77777777" w:rsidR="005530F3" w:rsidRPr="004F582E" w:rsidRDefault="005530F3" w:rsidP="004F582E">
            <w:pPr>
              <w:numPr>
                <w:ilvl w:val="0"/>
                <w:numId w:val="84"/>
              </w:numPr>
              <w:overflowPunct w:val="0"/>
              <w:autoSpaceDE w:val="0"/>
              <w:autoSpaceDN w:val="0"/>
              <w:adjustRightInd w:val="0"/>
              <w:spacing w:line="360" w:lineRule="auto"/>
              <w:jc w:val="center"/>
              <w:textAlignment w:val="baseline"/>
              <w:rPr>
                <w:rFonts w:ascii="Arial" w:hAnsi="Arial"/>
                <w:sz w:val="22"/>
                <w:szCs w:val="22"/>
              </w:rPr>
            </w:pPr>
          </w:p>
        </w:tc>
        <w:tc>
          <w:tcPr>
            <w:tcW w:w="4536" w:type="dxa"/>
            <w:tcBorders>
              <w:top w:val="single" w:sz="6" w:space="0" w:color="auto"/>
              <w:left w:val="single" w:sz="6" w:space="0" w:color="auto"/>
              <w:bottom w:val="single" w:sz="6" w:space="0" w:color="auto"/>
              <w:right w:val="single" w:sz="6" w:space="0" w:color="auto"/>
            </w:tcBorders>
          </w:tcPr>
          <w:p w14:paraId="1140D216" w14:textId="77777777" w:rsidR="005530F3" w:rsidRPr="004F582E" w:rsidRDefault="008179E9" w:rsidP="004F582E">
            <w:pPr>
              <w:spacing w:line="360" w:lineRule="auto"/>
              <w:jc w:val="both"/>
              <w:rPr>
                <w:rFonts w:ascii="Arial" w:hAnsi="Arial"/>
                <w:sz w:val="22"/>
                <w:szCs w:val="22"/>
              </w:rPr>
            </w:pPr>
            <w:r w:rsidRPr="004F582E">
              <w:rPr>
                <w:rFonts w:ascii="Arial" w:hAnsi="Arial"/>
                <w:sz w:val="22"/>
                <w:szCs w:val="22"/>
              </w:rPr>
              <w:t>Pengenalan kegiatan rutin di Unit Hemodialisis meliputi : Rapat rutin bulanan, Kegiatan Mutu, Presentasi kasus</w:t>
            </w:r>
          </w:p>
          <w:p w14:paraId="7EC84CE9" w14:textId="77777777" w:rsidR="008179E9" w:rsidRPr="004F582E" w:rsidRDefault="008179E9" w:rsidP="004F582E">
            <w:pPr>
              <w:spacing w:line="360" w:lineRule="auto"/>
              <w:jc w:val="both"/>
              <w:rPr>
                <w:rFonts w:ascii="Arial" w:hAnsi="Arial"/>
                <w:sz w:val="22"/>
                <w:szCs w:val="22"/>
              </w:rPr>
            </w:pPr>
          </w:p>
        </w:tc>
        <w:tc>
          <w:tcPr>
            <w:tcW w:w="1505" w:type="dxa"/>
            <w:tcBorders>
              <w:top w:val="single" w:sz="6" w:space="0" w:color="auto"/>
              <w:left w:val="single" w:sz="6" w:space="0" w:color="auto"/>
              <w:bottom w:val="single" w:sz="6" w:space="0" w:color="auto"/>
              <w:right w:val="single" w:sz="6" w:space="0" w:color="auto"/>
            </w:tcBorders>
          </w:tcPr>
          <w:p w14:paraId="653B8C51" w14:textId="77777777" w:rsidR="005530F3" w:rsidRPr="004F582E" w:rsidRDefault="005530F3" w:rsidP="004F582E">
            <w:pPr>
              <w:spacing w:line="360" w:lineRule="auto"/>
              <w:jc w:val="center"/>
              <w:rPr>
                <w:rFonts w:ascii="Arial" w:hAnsi="Arial"/>
                <w:sz w:val="22"/>
                <w:szCs w:val="22"/>
              </w:rPr>
            </w:pPr>
          </w:p>
        </w:tc>
        <w:tc>
          <w:tcPr>
            <w:tcW w:w="1880" w:type="dxa"/>
            <w:tcBorders>
              <w:top w:val="single" w:sz="6" w:space="0" w:color="auto"/>
              <w:left w:val="single" w:sz="6" w:space="0" w:color="auto"/>
              <w:bottom w:val="single" w:sz="6" w:space="0" w:color="auto"/>
              <w:right w:val="single" w:sz="6" w:space="0" w:color="auto"/>
            </w:tcBorders>
          </w:tcPr>
          <w:p w14:paraId="3882DB10" w14:textId="77777777" w:rsidR="005530F3" w:rsidRPr="004F582E" w:rsidRDefault="005530F3" w:rsidP="004F582E">
            <w:pPr>
              <w:spacing w:line="360" w:lineRule="auto"/>
              <w:jc w:val="center"/>
              <w:rPr>
                <w:rFonts w:ascii="Arial" w:hAnsi="Arial"/>
                <w:sz w:val="22"/>
                <w:szCs w:val="22"/>
              </w:rPr>
            </w:pPr>
          </w:p>
        </w:tc>
        <w:tc>
          <w:tcPr>
            <w:tcW w:w="868" w:type="dxa"/>
            <w:tcBorders>
              <w:top w:val="single" w:sz="6" w:space="0" w:color="auto"/>
              <w:left w:val="single" w:sz="6" w:space="0" w:color="auto"/>
              <w:bottom w:val="single" w:sz="6" w:space="0" w:color="auto"/>
            </w:tcBorders>
          </w:tcPr>
          <w:p w14:paraId="0F1AD446" w14:textId="77777777" w:rsidR="005530F3" w:rsidRPr="004F582E" w:rsidRDefault="005530F3" w:rsidP="004F582E">
            <w:pPr>
              <w:spacing w:line="360" w:lineRule="auto"/>
              <w:jc w:val="center"/>
              <w:rPr>
                <w:rFonts w:ascii="Arial" w:hAnsi="Arial"/>
                <w:sz w:val="22"/>
                <w:szCs w:val="22"/>
              </w:rPr>
            </w:pPr>
          </w:p>
        </w:tc>
      </w:tr>
    </w:tbl>
    <w:p w14:paraId="3CAC1ECC" w14:textId="77777777" w:rsidR="005530F3" w:rsidRPr="004F582E" w:rsidRDefault="005530F3" w:rsidP="004F582E">
      <w:pPr>
        <w:spacing w:line="360" w:lineRule="auto"/>
        <w:jc w:val="both"/>
        <w:rPr>
          <w:rFonts w:ascii="Arial" w:hAnsi="Arial"/>
          <w:sz w:val="22"/>
          <w:szCs w:val="22"/>
        </w:rPr>
      </w:pPr>
    </w:p>
    <w:p w14:paraId="32263C12" w14:textId="77777777" w:rsidR="005530F3" w:rsidRPr="004F582E" w:rsidRDefault="00CD7851" w:rsidP="004F582E">
      <w:pPr>
        <w:spacing w:line="360" w:lineRule="auto"/>
        <w:ind w:left="5041"/>
        <w:jc w:val="both"/>
        <w:rPr>
          <w:rFonts w:ascii="Arial" w:hAnsi="Arial"/>
          <w:sz w:val="22"/>
          <w:szCs w:val="22"/>
        </w:rPr>
      </w:pPr>
      <w:r w:rsidRPr="004F582E">
        <w:rPr>
          <w:rFonts w:ascii="Arial" w:hAnsi="Arial"/>
          <w:sz w:val="22"/>
          <w:szCs w:val="22"/>
        </w:rPr>
        <w:t>Sampit</w:t>
      </w:r>
      <w:r w:rsidR="005530F3" w:rsidRPr="004F582E">
        <w:rPr>
          <w:rFonts w:ascii="Arial" w:hAnsi="Arial"/>
          <w:sz w:val="22"/>
          <w:szCs w:val="22"/>
        </w:rPr>
        <w:t>, ....................…………………</w:t>
      </w:r>
    </w:p>
    <w:p w14:paraId="7FDB4EB5" w14:textId="77777777" w:rsidR="005530F3" w:rsidRPr="004F582E" w:rsidRDefault="005530F3" w:rsidP="004F582E">
      <w:pPr>
        <w:spacing w:line="360" w:lineRule="auto"/>
        <w:ind w:left="5041"/>
        <w:jc w:val="both"/>
        <w:rPr>
          <w:rFonts w:ascii="Arial" w:hAnsi="Arial"/>
          <w:sz w:val="22"/>
          <w:szCs w:val="22"/>
        </w:rPr>
      </w:pPr>
      <w:r w:rsidRPr="004F582E">
        <w:rPr>
          <w:rFonts w:ascii="Arial" w:hAnsi="Arial"/>
          <w:sz w:val="22"/>
          <w:szCs w:val="22"/>
        </w:rPr>
        <w:t>K</w:t>
      </w:r>
      <w:r w:rsidR="008179E9" w:rsidRPr="004F582E">
        <w:rPr>
          <w:rFonts w:ascii="Arial" w:hAnsi="Arial"/>
          <w:sz w:val="22"/>
          <w:szCs w:val="22"/>
        </w:rPr>
        <w:t>epala Unit Hemodialisis</w:t>
      </w:r>
    </w:p>
    <w:p w14:paraId="1B678399" w14:textId="77777777" w:rsidR="005530F3" w:rsidRPr="004F582E" w:rsidRDefault="005530F3" w:rsidP="004F582E">
      <w:pPr>
        <w:spacing w:line="360" w:lineRule="auto"/>
        <w:ind w:left="5041"/>
        <w:jc w:val="both"/>
        <w:rPr>
          <w:rFonts w:ascii="Arial" w:hAnsi="Arial"/>
          <w:sz w:val="22"/>
          <w:szCs w:val="22"/>
        </w:rPr>
      </w:pPr>
    </w:p>
    <w:p w14:paraId="6D303236" w14:textId="77777777" w:rsidR="005530F3" w:rsidRPr="004F582E" w:rsidRDefault="005530F3" w:rsidP="004F582E">
      <w:pPr>
        <w:spacing w:line="360" w:lineRule="auto"/>
        <w:ind w:left="5041"/>
        <w:jc w:val="both"/>
        <w:rPr>
          <w:rFonts w:ascii="Arial" w:hAnsi="Arial"/>
          <w:sz w:val="22"/>
          <w:szCs w:val="22"/>
        </w:rPr>
      </w:pPr>
    </w:p>
    <w:p w14:paraId="6D033335" w14:textId="77777777" w:rsidR="005530F3" w:rsidRPr="004F582E" w:rsidRDefault="008179E9" w:rsidP="004F582E">
      <w:pPr>
        <w:spacing w:line="360" w:lineRule="auto"/>
        <w:ind w:left="5041"/>
        <w:jc w:val="both"/>
        <w:rPr>
          <w:rFonts w:ascii="Arial" w:hAnsi="Arial"/>
          <w:sz w:val="22"/>
          <w:szCs w:val="22"/>
          <w:u w:val="single"/>
        </w:rPr>
      </w:pPr>
      <w:r w:rsidRPr="004F582E">
        <w:rPr>
          <w:rFonts w:ascii="Arial" w:hAnsi="Arial"/>
          <w:b/>
          <w:sz w:val="22"/>
          <w:szCs w:val="22"/>
          <w:u w:val="single"/>
        </w:rPr>
        <w:t>(                                            )</w:t>
      </w:r>
    </w:p>
    <w:p w14:paraId="2ED0602E" w14:textId="77777777" w:rsidR="005530F3" w:rsidRPr="004F582E" w:rsidRDefault="005530F3" w:rsidP="004F582E">
      <w:pPr>
        <w:spacing w:line="360" w:lineRule="auto"/>
        <w:rPr>
          <w:rFonts w:ascii="Arial" w:hAnsi="Arial"/>
          <w:sz w:val="22"/>
          <w:szCs w:val="22"/>
        </w:rPr>
      </w:pPr>
    </w:p>
    <w:p w14:paraId="0B069C28" w14:textId="77777777" w:rsidR="005530F3" w:rsidRPr="004F582E" w:rsidRDefault="005530F3" w:rsidP="004F582E">
      <w:pPr>
        <w:spacing w:line="360" w:lineRule="auto"/>
        <w:rPr>
          <w:rFonts w:ascii="Arial" w:hAnsi="Arial"/>
          <w:sz w:val="22"/>
          <w:szCs w:val="22"/>
        </w:rPr>
      </w:pPr>
    </w:p>
    <w:p w14:paraId="17A15D09" w14:textId="77777777" w:rsidR="005530F3" w:rsidRPr="004F582E" w:rsidRDefault="005530F3" w:rsidP="004F582E">
      <w:pPr>
        <w:spacing w:line="360" w:lineRule="auto"/>
        <w:rPr>
          <w:rFonts w:ascii="Arial" w:hAnsi="Arial"/>
          <w:sz w:val="22"/>
          <w:szCs w:val="22"/>
        </w:rPr>
      </w:pPr>
    </w:p>
    <w:p w14:paraId="247AE615" w14:textId="77777777" w:rsidR="005530F3" w:rsidRPr="004F582E" w:rsidRDefault="005530F3" w:rsidP="004F582E">
      <w:pPr>
        <w:spacing w:line="360" w:lineRule="auto"/>
        <w:rPr>
          <w:rFonts w:ascii="Arial" w:hAnsi="Arial"/>
          <w:sz w:val="22"/>
          <w:szCs w:val="22"/>
        </w:rPr>
      </w:pPr>
    </w:p>
    <w:p w14:paraId="19D975DE" w14:textId="77777777" w:rsidR="005530F3" w:rsidRPr="004F582E" w:rsidRDefault="005530F3" w:rsidP="004F582E">
      <w:pPr>
        <w:spacing w:line="360" w:lineRule="auto"/>
        <w:rPr>
          <w:rFonts w:ascii="Arial" w:hAnsi="Arial"/>
          <w:sz w:val="22"/>
          <w:szCs w:val="22"/>
        </w:rPr>
      </w:pPr>
    </w:p>
    <w:p w14:paraId="468B8F01" w14:textId="77777777" w:rsidR="005530F3" w:rsidRPr="004F582E" w:rsidRDefault="005530F3" w:rsidP="004F582E">
      <w:pPr>
        <w:spacing w:line="360" w:lineRule="auto"/>
        <w:rPr>
          <w:rFonts w:ascii="Arial" w:hAnsi="Arial"/>
          <w:sz w:val="22"/>
          <w:szCs w:val="22"/>
        </w:rPr>
      </w:pPr>
    </w:p>
    <w:p w14:paraId="72F9EC88" w14:textId="77777777" w:rsidR="005530F3" w:rsidRPr="004F582E" w:rsidRDefault="005530F3" w:rsidP="004F582E">
      <w:pPr>
        <w:spacing w:line="360" w:lineRule="auto"/>
        <w:rPr>
          <w:rFonts w:ascii="Arial" w:hAnsi="Arial"/>
          <w:sz w:val="22"/>
          <w:szCs w:val="22"/>
        </w:rPr>
      </w:pPr>
    </w:p>
    <w:p w14:paraId="78F40F12" w14:textId="77777777" w:rsidR="005530F3" w:rsidRPr="004F582E" w:rsidRDefault="005530F3" w:rsidP="004F582E">
      <w:pPr>
        <w:spacing w:line="360" w:lineRule="auto"/>
        <w:rPr>
          <w:rFonts w:ascii="Arial" w:hAnsi="Arial"/>
          <w:sz w:val="22"/>
          <w:szCs w:val="22"/>
        </w:rPr>
      </w:pPr>
    </w:p>
    <w:p w14:paraId="45F31482" w14:textId="77777777" w:rsidR="005530F3" w:rsidRPr="004F582E" w:rsidRDefault="005530F3" w:rsidP="004F582E">
      <w:pPr>
        <w:spacing w:line="360" w:lineRule="auto"/>
        <w:rPr>
          <w:rFonts w:ascii="Arial" w:hAnsi="Arial"/>
          <w:sz w:val="22"/>
          <w:szCs w:val="22"/>
        </w:rPr>
      </w:pPr>
    </w:p>
    <w:p w14:paraId="19669985" w14:textId="77777777" w:rsidR="005530F3" w:rsidRPr="004F582E" w:rsidRDefault="005530F3" w:rsidP="004F582E">
      <w:pPr>
        <w:spacing w:line="360" w:lineRule="auto"/>
        <w:rPr>
          <w:rFonts w:ascii="Arial" w:hAnsi="Arial"/>
          <w:sz w:val="22"/>
          <w:szCs w:val="22"/>
        </w:rPr>
      </w:pPr>
    </w:p>
    <w:p w14:paraId="101C3213" w14:textId="77777777" w:rsidR="005530F3" w:rsidRPr="004F582E" w:rsidRDefault="005530F3" w:rsidP="004F582E">
      <w:pPr>
        <w:spacing w:line="360" w:lineRule="auto"/>
        <w:rPr>
          <w:rFonts w:ascii="Arial" w:hAnsi="Arial"/>
          <w:sz w:val="22"/>
          <w:szCs w:val="22"/>
        </w:rPr>
      </w:pPr>
    </w:p>
    <w:p w14:paraId="24B9C391" w14:textId="77777777" w:rsidR="005530F3" w:rsidRPr="004F582E" w:rsidRDefault="005530F3" w:rsidP="004F582E">
      <w:pPr>
        <w:spacing w:line="360" w:lineRule="auto"/>
        <w:rPr>
          <w:rFonts w:ascii="Arial" w:hAnsi="Arial"/>
          <w:sz w:val="22"/>
          <w:szCs w:val="22"/>
        </w:rPr>
      </w:pPr>
    </w:p>
    <w:p w14:paraId="05906227" w14:textId="77777777" w:rsidR="005530F3" w:rsidRPr="004F582E" w:rsidRDefault="005530F3" w:rsidP="004F582E">
      <w:pPr>
        <w:spacing w:line="360" w:lineRule="auto"/>
        <w:rPr>
          <w:rFonts w:ascii="Arial" w:hAnsi="Arial"/>
          <w:sz w:val="22"/>
          <w:szCs w:val="22"/>
        </w:rPr>
      </w:pPr>
    </w:p>
    <w:p w14:paraId="0F1228CB" w14:textId="77777777" w:rsidR="000A65B7" w:rsidRPr="004F582E" w:rsidRDefault="000A65B7" w:rsidP="004F582E">
      <w:pPr>
        <w:spacing w:line="360" w:lineRule="auto"/>
        <w:rPr>
          <w:rFonts w:ascii="Arial" w:hAnsi="Arial"/>
          <w:sz w:val="22"/>
          <w:szCs w:val="22"/>
        </w:rPr>
      </w:pPr>
    </w:p>
    <w:p w14:paraId="3FDEEC97" w14:textId="77777777" w:rsidR="00D74C2A" w:rsidRPr="004F582E" w:rsidRDefault="00D74C2A" w:rsidP="004F582E">
      <w:pPr>
        <w:spacing w:line="360" w:lineRule="auto"/>
        <w:rPr>
          <w:rFonts w:ascii="Arial" w:hAnsi="Arial"/>
          <w:sz w:val="22"/>
          <w:szCs w:val="22"/>
        </w:rPr>
      </w:pPr>
    </w:p>
    <w:p w14:paraId="662725AF" w14:textId="77777777" w:rsidR="00CD7851" w:rsidRPr="004F582E" w:rsidRDefault="00CD7851" w:rsidP="004F582E">
      <w:pPr>
        <w:spacing w:line="360" w:lineRule="auto"/>
        <w:rPr>
          <w:rFonts w:ascii="Arial" w:hAnsi="Arial"/>
          <w:sz w:val="22"/>
          <w:szCs w:val="22"/>
        </w:rPr>
      </w:pPr>
    </w:p>
    <w:p w14:paraId="59BD45ED" w14:textId="77777777" w:rsidR="00F93942" w:rsidRPr="004F582E" w:rsidRDefault="00F93942" w:rsidP="004F582E">
      <w:pPr>
        <w:spacing w:line="360" w:lineRule="auto"/>
        <w:rPr>
          <w:rFonts w:ascii="Arial" w:hAnsi="Arial"/>
          <w:sz w:val="22"/>
          <w:szCs w:val="22"/>
        </w:rPr>
      </w:pPr>
    </w:p>
    <w:p w14:paraId="4D30754E" w14:textId="77777777" w:rsidR="00F93942" w:rsidRPr="004F582E" w:rsidRDefault="00F93942" w:rsidP="004F582E">
      <w:pPr>
        <w:spacing w:line="360" w:lineRule="auto"/>
        <w:rPr>
          <w:rFonts w:ascii="Arial" w:hAnsi="Arial"/>
          <w:sz w:val="22"/>
          <w:szCs w:val="22"/>
        </w:rPr>
      </w:pPr>
    </w:p>
    <w:p w14:paraId="571113DE" w14:textId="77777777" w:rsidR="00F93942" w:rsidRPr="004F582E" w:rsidRDefault="00F93942" w:rsidP="004F582E">
      <w:pPr>
        <w:spacing w:line="360" w:lineRule="auto"/>
        <w:rPr>
          <w:rFonts w:ascii="Arial" w:hAnsi="Arial"/>
          <w:sz w:val="22"/>
          <w:szCs w:val="22"/>
        </w:rPr>
      </w:pPr>
    </w:p>
    <w:p w14:paraId="45340005" w14:textId="77777777" w:rsidR="00F93942" w:rsidRPr="004F582E" w:rsidRDefault="00F93942" w:rsidP="004F582E">
      <w:pPr>
        <w:spacing w:line="360" w:lineRule="auto"/>
        <w:rPr>
          <w:rFonts w:ascii="Arial" w:hAnsi="Arial"/>
          <w:sz w:val="22"/>
          <w:szCs w:val="22"/>
        </w:rPr>
      </w:pPr>
    </w:p>
    <w:p w14:paraId="76F18785" w14:textId="77777777" w:rsidR="00F93942" w:rsidRPr="004F582E" w:rsidRDefault="00F93942" w:rsidP="004F582E">
      <w:pPr>
        <w:spacing w:line="360" w:lineRule="auto"/>
        <w:rPr>
          <w:rFonts w:ascii="Arial" w:hAnsi="Arial"/>
          <w:sz w:val="22"/>
          <w:szCs w:val="22"/>
        </w:rPr>
      </w:pPr>
    </w:p>
    <w:p w14:paraId="06DD99B2" w14:textId="77777777" w:rsidR="00C20389" w:rsidRPr="004F582E" w:rsidRDefault="00233EC6" w:rsidP="004F582E">
      <w:pPr>
        <w:spacing w:line="360" w:lineRule="auto"/>
        <w:jc w:val="center"/>
        <w:rPr>
          <w:rFonts w:ascii="Arial" w:hAnsi="Arial"/>
          <w:b/>
          <w:sz w:val="22"/>
          <w:szCs w:val="22"/>
        </w:rPr>
      </w:pPr>
      <w:r w:rsidRPr="004F582E">
        <w:rPr>
          <w:rFonts w:ascii="Arial" w:hAnsi="Arial"/>
          <w:b/>
          <w:sz w:val="22"/>
          <w:szCs w:val="22"/>
        </w:rPr>
        <w:lastRenderedPageBreak/>
        <w:t>BAB X</w:t>
      </w:r>
    </w:p>
    <w:p w14:paraId="7E5E0373" w14:textId="77777777" w:rsidR="00C20389" w:rsidRPr="004F582E" w:rsidRDefault="00C20389" w:rsidP="004F582E">
      <w:pPr>
        <w:spacing w:line="360" w:lineRule="auto"/>
        <w:jc w:val="center"/>
        <w:rPr>
          <w:rFonts w:ascii="Arial" w:hAnsi="Arial"/>
          <w:b/>
          <w:sz w:val="22"/>
          <w:szCs w:val="22"/>
        </w:rPr>
      </w:pPr>
      <w:r w:rsidRPr="004F582E">
        <w:rPr>
          <w:rFonts w:ascii="Arial" w:hAnsi="Arial"/>
          <w:b/>
          <w:sz w:val="22"/>
          <w:szCs w:val="22"/>
        </w:rPr>
        <w:t>PERTEMUAN / RAPAT</w:t>
      </w:r>
    </w:p>
    <w:p w14:paraId="77B73F0C" w14:textId="77777777" w:rsidR="00C20389" w:rsidRPr="004F582E" w:rsidRDefault="00C20389" w:rsidP="004F582E">
      <w:pPr>
        <w:spacing w:line="360" w:lineRule="auto"/>
        <w:jc w:val="center"/>
        <w:rPr>
          <w:rFonts w:ascii="Arial" w:hAnsi="Arial"/>
          <w:b/>
          <w:sz w:val="22"/>
          <w:szCs w:val="22"/>
        </w:rPr>
      </w:pPr>
    </w:p>
    <w:p w14:paraId="4BFA9B55" w14:textId="77777777" w:rsidR="00C20389" w:rsidRPr="004F582E" w:rsidRDefault="00C20389" w:rsidP="004F582E">
      <w:pPr>
        <w:spacing w:line="360" w:lineRule="auto"/>
        <w:jc w:val="both"/>
        <w:rPr>
          <w:rFonts w:ascii="Arial" w:hAnsi="Arial"/>
          <w:b/>
          <w:sz w:val="22"/>
          <w:szCs w:val="22"/>
        </w:rPr>
      </w:pPr>
      <w:r w:rsidRPr="004F582E">
        <w:rPr>
          <w:rFonts w:ascii="Arial" w:hAnsi="Arial"/>
          <w:b/>
          <w:sz w:val="22"/>
          <w:szCs w:val="22"/>
        </w:rPr>
        <w:t xml:space="preserve">Kegiatan rapat di </w:t>
      </w:r>
      <w:r w:rsidR="00667E34" w:rsidRPr="004F582E">
        <w:rPr>
          <w:rFonts w:ascii="Arial" w:hAnsi="Arial"/>
          <w:b/>
          <w:sz w:val="22"/>
          <w:szCs w:val="22"/>
        </w:rPr>
        <w:t xml:space="preserve">Instalasi </w:t>
      </w:r>
      <w:r w:rsidR="006C4D94" w:rsidRPr="004F582E">
        <w:rPr>
          <w:rFonts w:ascii="Arial" w:hAnsi="Arial"/>
          <w:b/>
          <w:sz w:val="22"/>
          <w:szCs w:val="22"/>
        </w:rPr>
        <w:t>Hemodialisis</w:t>
      </w:r>
      <w:r w:rsidRPr="004F582E">
        <w:rPr>
          <w:rFonts w:ascii="Arial" w:hAnsi="Arial"/>
          <w:b/>
          <w:sz w:val="22"/>
          <w:szCs w:val="22"/>
        </w:rPr>
        <w:t xml:space="preserve"> dilaksanakan secara :</w:t>
      </w:r>
    </w:p>
    <w:p w14:paraId="6825DBFA" w14:textId="77777777" w:rsidR="00C20389" w:rsidRPr="004F582E" w:rsidRDefault="00C20389" w:rsidP="004F582E">
      <w:pPr>
        <w:pStyle w:val="ListParagraph"/>
        <w:numPr>
          <w:ilvl w:val="0"/>
          <w:numId w:val="19"/>
        </w:numPr>
        <w:suppressAutoHyphens w:val="0"/>
        <w:spacing w:after="0" w:line="360" w:lineRule="auto"/>
        <w:ind w:left="360"/>
        <w:contextualSpacing/>
        <w:jc w:val="both"/>
        <w:rPr>
          <w:rFonts w:ascii="Arial" w:hAnsi="Arial" w:cs="Times New Roman"/>
          <w:b/>
        </w:rPr>
      </w:pPr>
      <w:r w:rsidRPr="004F582E">
        <w:rPr>
          <w:rFonts w:ascii="Arial" w:hAnsi="Arial" w:cs="Times New Roman"/>
          <w:b/>
        </w:rPr>
        <w:t>Rutin</w:t>
      </w:r>
    </w:p>
    <w:p w14:paraId="0F74E655" w14:textId="77777777" w:rsidR="00C20389" w:rsidRPr="004F582E" w:rsidRDefault="00C20389" w:rsidP="004F582E">
      <w:pPr>
        <w:pStyle w:val="ListParagraph"/>
        <w:tabs>
          <w:tab w:val="left" w:pos="1800"/>
        </w:tabs>
        <w:spacing w:after="0" w:line="360" w:lineRule="auto"/>
        <w:ind w:left="2160" w:hanging="1800"/>
        <w:jc w:val="both"/>
        <w:rPr>
          <w:rFonts w:ascii="Arial" w:hAnsi="Arial" w:cs="Times New Roman"/>
        </w:rPr>
      </w:pPr>
      <w:r w:rsidRPr="004F582E">
        <w:rPr>
          <w:rFonts w:ascii="Arial" w:hAnsi="Arial" w:cs="Times New Roman"/>
        </w:rPr>
        <w:t>Waktu</w:t>
      </w:r>
      <w:r w:rsidRPr="004F582E">
        <w:rPr>
          <w:rFonts w:ascii="Arial" w:hAnsi="Arial" w:cs="Times New Roman"/>
        </w:rPr>
        <w:tab/>
        <w:t>:</w:t>
      </w:r>
      <w:r w:rsidRPr="004F582E">
        <w:rPr>
          <w:rFonts w:ascii="Arial" w:hAnsi="Arial" w:cs="Times New Roman"/>
        </w:rPr>
        <w:tab/>
      </w:r>
      <w:r w:rsidR="00D64802" w:rsidRPr="004F582E">
        <w:rPr>
          <w:rFonts w:ascii="Arial" w:hAnsi="Arial" w:cs="Times New Roman"/>
        </w:rPr>
        <w:t>M</w:t>
      </w:r>
      <w:r w:rsidR="000877DA" w:rsidRPr="004F582E">
        <w:rPr>
          <w:rFonts w:ascii="Arial" w:hAnsi="Arial" w:cs="Times New Roman"/>
        </w:rPr>
        <w:t>inggu terakhir</w:t>
      </w:r>
      <w:r w:rsidRPr="004F582E">
        <w:rPr>
          <w:rFonts w:ascii="Arial" w:hAnsi="Arial" w:cs="Times New Roman"/>
        </w:rPr>
        <w:t xml:space="preserve">  setiap  bulan sekali</w:t>
      </w:r>
      <w:r w:rsidR="00D64802" w:rsidRPr="004F582E">
        <w:rPr>
          <w:rFonts w:ascii="Arial" w:hAnsi="Arial" w:cs="Times New Roman"/>
        </w:rPr>
        <w:t>.</w:t>
      </w:r>
    </w:p>
    <w:p w14:paraId="12B4FC8F" w14:textId="77777777" w:rsidR="00C20389" w:rsidRPr="004F582E" w:rsidRDefault="00C20389" w:rsidP="004F582E">
      <w:pPr>
        <w:pStyle w:val="ListParagraph"/>
        <w:tabs>
          <w:tab w:val="left" w:pos="1800"/>
        </w:tabs>
        <w:spacing w:after="0" w:line="360" w:lineRule="auto"/>
        <w:ind w:left="2160" w:hanging="1800"/>
        <w:jc w:val="both"/>
        <w:rPr>
          <w:rFonts w:ascii="Arial" w:hAnsi="Arial" w:cs="Times New Roman"/>
        </w:rPr>
      </w:pPr>
      <w:r w:rsidRPr="004F582E">
        <w:rPr>
          <w:rFonts w:ascii="Arial" w:hAnsi="Arial" w:cs="Times New Roman"/>
        </w:rPr>
        <w:t>Pukul</w:t>
      </w:r>
      <w:r w:rsidRPr="004F582E">
        <w:rPr>
          <w:rFonts w:ascii="Arial" w:hAnsi="Arial" w:cs="Times New Roman"/>
        </w:rPr>
        <w:tab/>
        <w:t>:</w:t>
      </w:r>
      <w:r w:rsidRPr="004F582E">
        <w:rPr>
          <w:rFonts w:ascii="Arial" w:hAnsi="Arial" w:cs="Times New Roman"/>
        </w:rPr>
        <w:tab/>
        <w:t>1</w:t>
      </w:r>
      <w:r w:rsidR="00D64802" w:rsidRPr="004F582E">
        <w:rPr>
          <w:rFonts w:ascii="Arial" w:hAnsi="Arial" w:cs="Times New Roman"/>
        </w:rPr>
        <w:t>4</w:t>
      </w:r>
      <w:r w:rsidRPr="004F582E">
        <w:rPr>
          <w:rFonts w:ascii="Arial" w:hAnsi="Arial" w:cs="Times New Roman"/>
        </w:rPr>
        <w:t>.00 WIB sampai dengan selesai</w:t>
      </w:r>
      <w:r w:rsidR="00D64802" w:rsidRPr="004F582E">
        <w:rPr>
          <w:rFonts w:ascii="Arial" w:hAnsi="Arial" w:cs="Times New Roman"/>
        </w:rPr>
        <w:t>.</w:t>
      </w:r>
    </w:p>
    <w:p w14:paraId="4449BDD6" w14:textId="77777777" w:rsidR="00C20389" w:rsidRPr="004F582E" w:rsidRDefault="00C20389" w:rsidP="004F582E">
      <w:pPr>
        <w:pStyle w:val="ListParagraph"/>
        <w:tabs>
          <w:tab w:val="left" w:pos="1800"/>
        </w:tabs>
        <w:spacing w:after="0" w:line="360" w:lineRule="auto"/>
        <w:ind w:left="2160" w:hanging="1800"/>
        <w:jc w:val="both"/>
        <w:rPr>
          <w:rFonts w:ascii="Arial" w:hAnsi="Arial" w:cs="Times New Roman"/>
        </w:rPr>
      </w:pPr>
      <w:r w:rsidRPr="004F582E">
        <w:rPr>
          <w:rFonts w:ascii="Arial" w:hAnsi="Arial" w:cs="Times New Roman"/>
        </w:rPr>
        <w:t>Tempat</w:t>
      </w:r>
      <w:r w:rsidRPr="004F582E">
        <w:rPr>
          <w:rFonts w:ascii="Arial" w:hAnsi="Arial" w:cs="Times New Roman"/>
        </w:rPr>
        <w:tab/>
        <w:t>:</w:t>
      </w:r>
      <w:r w:rsidRPr="004F582E">
        <w:rPr>
          <w:rFonts w:ascii="Arial" w:hAnsi="Arial" w:cs="Times New Roman"/>
        </w:rPr>
        <w:tab/>
        <w:t xml:space="preserve">Ruang pertemuan </w:t>
      </w:r>
      <w:r w:rsidR="00CD7851" w:rsidRPr="004F582E">
        <w:rPr>
          <w:rFonts w:ascii="Arial" w:hAnsi="Arial" w:cs="Times New Roman"/>
        </w:rPr>
        <w:t>Unit</w:t>
      </w:r>
      <w:r w:rsidR="00667E34" w:rsidRPr="004F582E">
        <w:rPr>
          <w:rFonts w:ascii="Arial" w:hAnsi="Arial" w:cs="Times New Roman"/>
        </w:rPr>
        <w:t xml:space="preserve"> </w:t>
      </w:r>
      <w:r w:rsidR="00D64802" w:rsidRPr="004F582E">
        <w:rPr>
          <w:rFonts w:ascii="Arial" w:hAnsi="Arial" w:cs="Times New Roman"/>
        </w:rPr>
        <w:t>Hemodialisis.</w:t>
      </w:r>
    </w:p>
    <w:p w14:paraId="5C0483F2" w14:textId="77777777" w:rsidR="00C20389" w:rsidRPr="004F582E" w:rsidRDefault="00C20389" w:rsidP="004F582E">
      <w:pPr>
        <w:pStyle w:val="ListParagraph"/>
        <w:tabs>
          <w:tab w:val="left" w:pos="1800"/>
        </w:tabs>
        <w:spacing w:after="0" w:line="360" w:lineRule="auto"/>
        <w:ind w:left="2160" w:hanging="1800"/>
        <w:jc w:val="both"/>
        <w:rPr>
          <w:rFonts w:ascii="Arial" w:hAnsi="Arial" w:cs="Times New Roman"/>
        </w:rPr>
      </w:pPr>
      <w:r w:rsidRPr="004F582E">
        <w:rPr>
          <w:rFonts w:ascii="Arial" w:hAnsi="Arial" w:cs="Times New Roman"/>
        </w:rPr>
        <w:t>Peserta</w:t>
      </w:r>
      <w:r w:rsidRPr="004F582E">
        <w:rPr>
          <w:rFonts w:ascii="Arial" w:hAnsi="Arial" w:cs="Times New Roman"/>
        </w:rPr>
        <w:tab/>
        <w:t>:</w:t>
      </w:r>
      <w:r w:rsidRPr="004F582E">
        <w:rPr>
          <w:rFonts w:ascii="Arial" w:hAnsi="Arial" w:cs="Times New Roman"/>
        </w:rPr>
        <w:tab/>
        <w:t>K</w:t>
      </w:r>
      <w:r w:rsidR="00CD7851" w:rsidRPr="004F582E">
        <w:rPr>
          <w:rFonts w:ascii="Arial" w:hAnsi="Arial" w:cs="Times New Roman"/>
        </w:rPr>
        <w:t>a. Unit</w:t>
      </w:r>
      <w:r w:rsidR="008A2F48" w:rsidRPr="004F582E">
        <w:rPr>
          <w:rFonts w:ascii="Arial" w:hAnsi="Arial" w:cs="Times New Roman"/>
          <w:lang w:val="id-ID"/>
        </w:rPr>
        <w:t xml:space="preserve"> </w:t>
      </w:r>
      <w:r w:rsidR="00D64802" w:rsidRPr="004F582E">
        <w:rPr>
          <w:rFonts w:ascii="Arial" w:hAnsi="Arial" w:cs="Times New Roman"/>
          <w:lang w:val="id-ID"/>
        </w:rPr>
        <w:t>Hemodialisis</w:t>
      </w:r>
      <w:r w:rsidRPr="004F582E">
        <w:rPr>
          <w:rFonts w:ascii="Arial" w:hAnsi="Arial" w:cs="Times New Roman"/>
        </w:rPr>
        <w:t xml:space="preserve">, </w:t>
      </w:r>
      <w:r w:rsidR="000877DA" w:rsidRPr="004F582E">
        <w:rPr>
          <w:rFonts w:ascii="Arial" w:hAnsi="Arial" w:cs="Times New Roman"/>
        </w:rPr>
        <w:t>Ka</w:t>
      </w:r>
      <w:r w:rsidR="00CD7851" w:rsidRPr="004F582E">
        <w:rPr>
          <w:rFonts w:ascii="Arial" w:hAnsi="Arial" w:cs="Times New Roman"/>
        </w:rPr>
        <w:t>ru</w:t>
      </w:r>
      <w:r w:rsidR="00D64802" w:rsidRPr="004F582E">
        <w:rPr>
          <w:rFonts w:ascii="Arial" w:hAnsi="Arial" w:cs="Times New Roman"/>
        </w:rPr>
        <w:t>. Unit Hemodialisis dan staf.</w:t>
      </w:r>
    </w:p>
    <w:p w14:paraId="3446C683" w14:textId="77777777" w:rsidR="00C20389" w:rsidRPr="004F582E" w:rsidRDefault="00C20389" w:rsidP="004F582E">
      <w:pPr>
        <w:pStyle w:val="ListParagraph"/>
        <w:tabs>
          <w:tab w:val="left" w:pos="1800"/>
          <w:tab w:val="left" w:pos="2160"/>
        </w:tabs>
        <w:spacing w:after="0" w:line="360" w:lineRule="auto"/>
        <w:ind w:left="2520" w:hanging="2160"/>
        <w:jc w:val="both"/>
        <w:rPr>
          <w:rFonts w:ascii="Arial" w:hAnsi="Arial" w:cs="Times New Roman"/>
        </w:rPr>
      </w:pPr>
      <w:r w:rsidRPr="004F582E">
        <w:rPr>
          <w:rFonts w:ascii="Arial" w:hAnsi="Arial" w:cs="Times New Roman"/>
        </w:rPr>
        <w:t xml:space="preserve">Materi </w:t>
      </w:r>
      <w:r w:rsidRPr="004F582E">
        <w:rPr>
          <w:rFonts w:ascii="Arial" w:hAnsi="Arial" w:cs="Times New Roman"/>
        </w:rPr>
        <w:tab/>
        <w:t>:</w:t>
      </w:r>
      <w:r w:rsidRPr="004F582E">
        <w:rPr>
          <w:rFonts w:ascii="Arial" w:hAnsi="Arial" w:cs="Times New Roman"/>
        </w:rPr>
        <w:tab/>
        <w:t>a.</w:t>
      </w:r>
      <w:r w:rsidRPr="004F582E">
        <w:rPr>
          <w:rFonts w:ascii="Arial" w:hAnsi="Arial" w:cs="Times New Roman"/>
        </w:rPr>
        <w:tab/>
        <w:t xml:space="preserve">Evaluasi kinerja </w:t>
      </w:r>
      <w:r w:rsidR="00CD7851" w:rsidRPr="004F582E">
        <w:rPr>
          <w:rFonts w:ascii="Arial" w:hAnsi="Arial" w:cs="Times New Roman"/>
        </w:rPr>
        <w:t>Unit</w:t>
      </w:r>
      <w:r w:rsidR="00667E34" w:rsidRPr="004F582E">
        <w:rPr>
          <w:rFonts w:ascii="Arial" w:hAnsi="Arial" w:cs="Times New Roman"/>
        </w:rPr>
        <w:t xml:space="preserve"> </w:t>
      </w:r>
      <w:r w:rsidR="00D64802" w:rsidRPr="004F582E">
        <w:rPr>
          <w:rFonts w:ascii="Arial" w:hAnsi="Arial" w:cs="Times New Roman"/>
        </w:rPr>
        <w:t>Hemodialisis.</w:t>
      </w:r>
    </w:p>
    <w:p w14:paraId="1A3A6323" w14:textId="77777777" w:rsidR="00C20389" w:rsidRPr="004F582E" w:rsidRDefault="00C20389" w:rsidP="004F582E">
      <w:pPr>
        <w:pStyle w:val="ListParagraph"/>
        <w:tabs>
          <w:tab w:val="left" w:pos="1800"/>
          <w:tab w:val="left" w:pos="2160"/>
        </w:tabs>
        <w:spacing w:after="0" w:line="360" w:lineRule="auto"/>
        <w:ind w:left="2520" w:hanging="2160"/>
        <w:jc w:val="both"/>
        <w:rPr>
          <w:rFonts w:ascii="Arial" w:hAnsi="Arial" w:cs="Times New Roman"/>
        </w:rPr>
      </w:pPr>
      <w:r w:rsidRPr="004F582E">
        <w:rPr>
          <w:rFonts w:ascii="Arial" w:hAnsi="Arial" w:cs="Times New Roman"/>
        </w:rPr>
        <w:tab/>
      </w:r>
      <w:r w:rsidRPr="004F582E">
        <w:rPr>
          <w:rFonts w:ascii="Arial" w:hAnsi="Arial" w:cs="Times New Roman"/>
        </w:rPr>
        <w:tab/>
        <w:t>b.</w:t>
      </w:r>
      <w:r w:rsidRPr="004F582E">
        <w:rPr>
          <w:rFonts w:ascii="Arial" w:hAnsi="Arial" w:cs="Times New Roman"/>
        </w:rPr>
        <w:tab/>
        <w:t xml:space="preserve">Evaluasi terhadap masalah yang terjadi pada pelaksanaan pelayanan </w:t>
      </w:r>
      <w:r w:rsidR="00D64802" w:rsidRPr="004F582E">
        <w:rPr>
          <w:rFonts w:ascii="Arial" w:hAnsi="Arial" w:cs="Times New Roman"/>
        </w:rPr>
        <w:t xml:space="preserve">di Unit Hemodialisis </w:t>
      </w:r>
      <w:r w:rsidRPr="004F582E">
        <w:rPr>
          <w:rFonts w:ascii="Arial" w:hAnsi="Arial" w:cs="Times New Roman"/>
        </w:rPr>
        <w:t>dan mencari alternatif pemecahannya</w:t>
      </w:r>
      <w:r w:rsidR="00D64802" w:rsidRPr="004F582E">
        <w:rPr>
          <w:rFonts w:ascii="Arial" w:hAnsi="Arial" w:cs="Times New Roman"/>
        </w:rPr>
        <w:t>.</w:t>
      </w:r>
    </w:p>
    <w:p w14:paraId="4CF9FD7F" w14:textId="77777777" w:rsidR="00C20389" w:rsidRPr="004F582E" w:rsidRDefault="00C20389" w:rsidP="004F582E">
      <w:pPr>
        <w:pStyle w:val="ListParagraph"/>
        <w:tabs>
          <w:tab w:val="left" w:pos="1800"/>
          <w:tab w:val="left" w:pos="2160"/>
        </w:tabs>
        <w:spacing w:after="0" w:line="360" w:lineRule="auto"/>
        <w:ind w:left="2520" w:hanging="2160"/>
        <w:jc w:val="both"/>
        <w:rPr>
          <w:rFonts w:ascii="Arial" w:hAnsi="Arial" w:cs="Times New Roman"/>
        </w:rPr>
      </w:pPr>
      <w:r w:rsidRPr="004F582E">
        <w:rPr>
          <w:rFonts w:ascii="Arial" w:hAnsi="Arial" w:cs="Times New Roman"/>
        </w:rPr>
        <w:tab/>
      </w:r>
      <w:r w:rsidRPr="004F582E">
        <w:rPr>
          <w:rFonts w:ascii="Arial" w:hAnsi="Arial" w:cs="Times New Roman"/>
        </w:rPr>
        <w:tab/>
        <w:t>c.</w:t>
      </w:r>
      <w:r w:rsidRPr="004F582E">
        <w:rPr>
          <w:rFonts w:ascii="Arial" w:hAnsi="Arial" w:cs="Times New Roman"/>
        </w:rPr>
        <w:tab/>
        <w:t xml:space="preserve">Perencanaan dan upaya peningkatan kinerja Sumber Daya Manusia </w:t>
      </w:r>
      <w:r w:rsidR="00D64802" w:rsidRPr="004F582E">
        <w:rPr>
          <w:rFonts w:ascii="Arial" w:hAnsi="Arial" w:cs="Times New Roman"/>
        </w:rPr>
        <w:t>di Unit Hemodialisis.</w:t>
      </w:r>
    </w:p>
    <w:p w14:paraId="2D7ECB6D" w14:textId="77777777" w:rsidR="00C20389" w:rsidRPr="004F582E" w:rsidRDefault="00C20389" w:rsidP="004F582E">
      <w:pPr>
        <w:pStyle w:val="ListParagraph"/>
        <w:tabs>
          <w:tab w:val="left" w:pos="1800"/>
          <w:tab w:val="left" w:pos="2160"/>
        </w:tabs>
        <w:spacing w:after="0" w:line="360" w:lineRule="auto"/>
        <w:ind w:left="2520" w:hanging="2160"/>
        <w:jc w:val="both"/>
        <w:rPr>
          <w:rFonts w:ascii="Arial" w:hAnsi="Arial" w:cs="Times New Roman"/>
        </w:rPr>
      </w:pPr>
      <w:r w:rsidRPr="004F582E">
        <w:rPr>
          <w:rFonts w:ascii="Arial" w:hAnsi="Arial" w:cs="Times New Roman"/>
        </w:rPr>
        <w:tab/>
      </w:r>
      <w:r w:rsidRPr="004F582E">
        <w:rPr>
          <w:rFonts w:ascii="Arial" w:hAnsi="Arial" w:cs="Times New Roman"/>
        </w:rPr>
        <w:tab/>
        <w:t>d.</w:t>
      </w:r>
      <w:r w:rsidRPr="004F582E">
        <w:rPr>
          <w:rFonts w:ascii="Arial" w:hAnsi="Arial" w:cs="Times New Roman"/>
        </w:rPr>
        <w:tab/>
        <w:t xml:space="preserve">Rekomendasi dan usulan untuk peningkatan kinerja pelayanan </w:t>
      </w:r>
      <w:r w:rsidR="00D64802" w:rsidRPr="004F582E">
        <w:rPr>
          <w:rFonts w:ascii="Arial" w:hAnsi="Arial" w:cs="Times New Roman"/>
        </w:rPr>
        <w:t>di Unit Hemodialisis.</w:t>
      </w:r>
    </w:p>
    <w:p w14:paraId="744EE9B7" w14:textId="77777777" w:rsidR="00C20389" w:rsidRPr="004F582E" w:rsidRDefault="000877DA" w:rsidP="004F582E">
      <w:pPr>
        <w:pStyle w:val="ListParagraph"/>
        <w:tabs>
          <w:tab w:val="left" w:pos="1800"/>
          <w:tab w:val="left" w:pos="2160"/>
        </w:tabs>
        <w:spacing w:after="0" w:line="360" w:lineRule="auto"/>
        <w:ind w:left="2160" w:hanging="1800"/>
        <w:jc w:val="both"/>
        <w:rPr>
          <w:rFonts w:ascii="Arial" w:hAnsi="Arial" w:cs="Times New Roman"/>
        </w:rPr>
      </w:pPr>
      <w:r w:rsidRPr="004F582E">
        <w:rPr>
          <w:rFonts w:ascii="Arial" w:hAnsi="Arial" w:cs="Times New Roman"/>
        </w:rPr>
        <w:t>K</w:t>
      </w:r>
      <w:r w:rsidR="00C20389" w:rsidRPr="004F582E">
        <w:rPr>
          <w:rFonts w:ascii="Arial" w:hAnsi="Arial" w:cs="Times New Roman"/>
        </w:rPr>
        <w:t>elengkapan</w:t>
      </w:r>
      <w:r w:rsidR="00C20389" w:rsidRPr="004F582E">
        <w:rPr>
          <w:rFonts w:ascii="Arial" w:hAnsi="Arial" w:cs="Times New Roman"/>
        </w:rPr>
        <w:tab/>
        <w:t>:</w:t>
      </w:r>
      <w:r w:rsidR="00C20389" w:rsidRPr="004F582E">
        <w:rPr>
          <w:rFonts w:ascii="Arial" w:hAnsi="Arial" w:cs="Times New Roman"/>
        </w:rPr>
        <w:tab/>
        <w:t>Program rapat rutin, daftar hadir, notulen rapat, laporan atau rekomendasi atau usulan dari dan kepada pimpinan</w:t>
      </w:r>
      <w:r w:rsidR="00D64802" w:rsidRPr="004F582E">
        <w:rPr>
          <w:rFonts w:ascii="Arial" w:hAnsi="Arial" w:cs="Times New Roman"/>
        </w:rPr>
        <w:t>.</w:t>
      </w:r>
    </w:p>
    <w:p w14:paraId="1268F883" w14:textId="77777777" w:rsidR="00C20389" w:rsidRPr="004F582E" w:rsidRDefault="00C20389" w:rsidP="004F582E">
      <w:pPr>
        <w:pStyle w:val="ListParagraph"/>
        <w:tabs>
          <w:tab w:val="left" w:pos="1800"/>
          <w:tab w:val="left" w:pos="2160"/>
        </w:tabs>
        <w:spacing w:after="0" w:line="360" w:lineRule="auto"/>
        <w:ind w:left="2520" w:hanging="2160"/>
        <w:jc w:val="both"/>
        <w:rPr>
          <w:rFonts w:ascii="Arial" w:hAnsi="Arial" w:cs="Times New Roman"/>
        </w:rPr>
      </w:pPr>
    </w:p>
    <w:p w14:paraId="601263C6" w14:textId="77777777" w:rsidR="00C20389" w:rsidRPr="004F582E" w:rsidRDefault="00C20389" w:rsidP="004F582E">
      <w:pPr>
        <w:pStyle w:val="ListParagraph"/>
        <w:numPr>
          <w:ilvl w:val="0"/>
          <w:numId w:val="19"/>
        </w:numPr>
        <w:suppressAutoHyphens w:val="0"/>
        <w:spacing w:after="0" w:line="360" w:lineRule="auto"/>
        <w:ind w:left="360"/>
        <w:contextualSpacing/>
        <w:jc w:val="both"/>
        <w:rPr>
          <w:rFonts w:ascii="Arial" w:hAnsi="Arial" w:cs="Times New Roman"/>
          <w:b/>
        </w:rPr>
      </w:pPr>
      <w:r w:rsidRPr="004F582E">
        <w:rPr>
          <w:rFonts w:ascii="Arial" w:hAnsi="Arial" w:cs="Times New Roman"/>
          <w:b/>
        </w:rPr>
        <w:t xml:space="preserve">Insindentil </w:t>
      </w:r>
    </w:p>
    <w:p w14:paraId="3C8A86E2" w14:textId="77777777" w:rsidR="00C20389" w:rsidRPr="004F582E" w:rsidRDefault="00C20389" w:rsidP="004F582E">
      <w:pPr>
        <w:tabs>
          <w:tab w:val="left" w:pos="1800"/>
        </w:tabs>
        <w:spacing w:line="360" w:lineRule="auto"/>
        <w:ind w:left="2160" w:hanging="1800"/>
        <w:jc w:val="both"/>
        <w:rPr>
          <w:rFonts w:ascii="Arial" w:hAnsi="Arial"/>
          <w:sz w:val="22"/>
          <w:szCs w:val="22"/>
        </w:rPr>
      </w:pPr>
      <w:r w:rsidRPr="004F582E">
        <w:rPr>
          <w:rFonts w:ascii="Arial" w:hAnsi="Arial"/>
          <w:sz w:val="22"/>
          <w:szCs w:val="22"/>
        </w:rPr>
        <w:t>Waktu</w:t>
      </w:r>
      <w:r w:rsidRPr="004F582E">
        <w:rPr>
          <w:rFonts w:ascii="Arial" w:hAnsi="Arial"/>
          <w:sz w:val="22"/>
          <w:szCs w:val="22"/>
        </w:rPr>
        <w:tab/>
        <w:t>:</w:t>
      </w:r>
      <w:r w:rsidRPr="004F582E">
        <w:rPr>
          <w:rFonts w:ascii="Arial" w:hAnsi="Arial"/>
          <w:sz w:val="22"/>
          <w:szCs w:val="22"/>
        </w:rPr>
        <w:tab/>
        <w:t>Sewaktu-waktu bila ada masalah atau sesuatu hal yang perlu dibahas</w:t>
      </w:r>
    </w:p>
    <w:p w14:paraId="296571C8" w14:textId="77777777" w:rsidR="00C20389" w:rsidRPr="004F582E" w:rsidRDefault="00C20389" w:rsidP="004F582E">
      <w:pPr>
        <w:tabs>
          <w:tab w:val="left" w:pos="1800"/>
        </w:tabs>
        <w:spacing w:line="360" w:lineRule="auto"/>
        <w:ind w:left="2160" w:hanging="1800"/>
        <w:jc w:val="both"/>
        <w:rPr>
          <w:rFonts w:ascii="Arial" w:hAnsi="Arial"/>
          <w:sz w:val="22"/>
          <w:szCs w:val="22"/>
        </w:rPr>
      </w:pPr>
      <w:r w:rsidRPr="004F582E">
        <w:rPr>
          <w:rFonts w:ascii="Arial" w:hAnsi="Arial"/>
          <w:sz w:val="22"/>
          <w:szCs w:val="22"/>
        </w:rPr>
        <w:t>Pukul</w:t>
      </w:r>
      <w:r w:rsidRPr="004F582E">
        <w:rPr>
          <w:rFonts w:ascii="Arial" w:hAnsi="Arial"/>
          <w:sz w:val="22"/>
          <w:szCs w:val="22"/>
        </w:rPr>
        <w:tab/>
        <w:t>:</w:t>
      </w:r>
      <w:r w:rsidRPr="004F582E">
        <w:rPr>
          <w:rFonts w:ascii="Arial" w:hAnsi="Arial"/>
          <w:sz w:val="22"/>
          <w:szCs w:val="22"/>
        </w:rPr>
        <w:tab/>
        <w:t>1</w:t>
      </w:r>
      <w:r w:rsidR="00105E57" w:rsidRPr="004F582E">
        <w:rPr>
          <w:rFonts w:ascii="Arial" w:hAnsi="Arial"/>
          <w:sz w:val="22"/>
          <w:szCs w:val="22"/>
        </w:rPr>
        <w:t>4</w:t>
      </w:r>
      <w:r w:rsidRPr="004F582E">
        <w:rPr>
          <w:rFonts w:ascii="Arial" w:hAnsi="Arial"/>
          <w:sz w:val="22"/>
          <w:szCs w:val="22"/>
        </w:rPr>
        <w:t>.00 WIB sampai dengan selesai</w:t>
      </w:r>
    </w:p>
    <w:p w14:paraId="33CACBCA" w14:textId="77777777" w:rsidR="00C20389" w:rsidRPr="004F582E" w:rsidRDefault="00C20389" w:rsidP="004F582E">
      <w:pPr>
        <w:tabs>
          <w:tab w:val="left" w:pos="1800"/>
        </w:tabs>
        <w:spacing w:line="360" w:lineRule="auto"/>
        <w:ind w:left="2160" w:hanging="1800"/>
        <w:jc w:val="both"/>
        <w:rPr>
          <w:rFonts w:ascii="Arial" w:hAnsi="Arial"/>
          <w:sz w:val="22"/>
          <w:szCs w:val="22"/>
        </w:rPr>
      </w:pPr>
      <w:r w:rsidRPr="004F582E">
        <w:rPr>
          <w:rFonts w:ascii="Arial" w:hAnsi="Arial"/>
          <w:sz w:val="22"/>
          <w:szCs w:val="22"/>
        </w:rPr>
        <w:t>Tempat</w:t>
      </w:r>
      <w:r w:rsidRPr="004F582E">
        <w:rPr>
          <w:rFonts w:ascii="Arial" w:hAnsi="Arial"/>
          <w:sz w:val="22"/>
          <w:szCs w:val="22"/>
        </w:rPr>
        <w:tab/>
        <w:t>:</w:t>
      </w:r>
      <w:r w:rsidRPr="004F582E">
        <w:rPr>
          <w:rFonts w:ascii="Arial" w:hAnsi="Arial"/>
          <w:sz w:val="22"/>
          <w:szCs w:val="22"/>
        </w:rPr>
        <w:tab/>
        <w:t xml:space="preserve">Ruang pertemuan </w:t>
      </w:r>
      <w:r w:rsidR="00CD7851" w:rsidRPr="004F582E">
        <w:rPr>
          <w:rFonts w:ascii="Arial" w:hAnsi="Arial"/>
          <w:sz w:val="22"/>
          <w:szCs w:val="22"/>
        </w:rPr>
        <w:t xml:space="preserve">Unit </w:t>
      </w:r>
      <w:r w:rsidR="00D64802" w:rsidRPr="004F582E">
        <w:rPr>
          <w:rFonts w:ascii="Arial" w:hAnsi="Arial"/>
          <w:sz w:val="22"/>
          <w:szCs w:val="22"/>
        </w:rPr>
        <w:t>Hemodialisis.</w:t>
      </w:r>
    </w:p>
    <w:p w14:paraId="05F8DED3" w14:textId="77777777" w:rsidR="00C20389" w:rsidRPr="004F582E" w:rsidRDefault="00C20389" w:rsidP="004F582E">
      <w:pPr>
        <w:tabs>
          <w:tab w:val="left" w:pos="1800"/>
        </w:tabs>
        <w:spacing w:line="360" w:lineRule="auto"/>
        <w:ind w:left="2160" w:hanging="1800"/>
        <w:jc w:val="both"/>
        <w:rPr>
          <w:rFonts w:ascii="Arial" w:hAnsi="Arial"/>
          <w:sz w:val="22"/>
          <w:szCs w:val="22"/>
        </w:rPr>
      </w:pPr>
      <w:r w:rsidRPr="004F582E">
        <w:rPr>
          <w:rFonts w:ascii="Arial" w:hAnsi="Arial"/>
          <w:sz w:val="22"/>
          <w:szCs w:val="22"/>
        </w:rPr>
        <w:t>Peserta</w:t>
      </w:r>
      <w:r w:rsidRPr="004F582E">
        <w:rPr>
          <w:rFonts w:ascii="Arial" w:hAnsi="Arial"/>
          <w:sz w:val="22"/>
          <w:szCs w:val="22"/>
        </w:rPr>
        <w:tab/>
        <w:t>:</w:t>
      </w:r>
      <w:r w:rsidRPr="004F582E">
        <w:rPr>
          <w:rFonts w:ascii="Arial" w:hAnsi="Arial"/>
          <w:sz w:val="22"/>
          <w:szCs w:val="22"/>
        </w:rPr>
        <w:tab/>
      </w:r>
      <w:r w:rsidR="00105E57" w:rsidRPr="004F582E">
        <w:rPr>
          <w:rFonts w:ascii="Arial" w:hAnsi="Arial"/>
          <w:sz w:val="22"/>
          <w:szCs w:val="22"/>
        </w:rPr>
        <w:t xml:space="preserve">Kepala </w:t>
      </w:r>
      <w:r w:rsidR="00CD7851" w:rsidRPr="004F582E">
        <w:rPr>
          <w:rFonts w:ascii="Arial" w:hAnsi="Arial"/>
          <w:sz w:val="22"/>
          <w:szCs w:val="22"/>
        </w:rPr>
        <w:t>Unit</w:t>
      </w:r>
      <w:r w:rsidR="00105E57" w:rsidRPr="004F582E">
        <w:rPr>
          <w:rFonts w:ascii="Arial" w:hAnsi="Arial"/>
          <w:sz w:val="22"/>
          <w:szCs w:val="22"/>
        </w:rPr>
        <w:t xml:space="preserve"> </w:t>
      </w:r>
      <w:r w:rsidR="00D64802" w:rsidRPr="004F582E">
        <w:rPr>
          <w:rFonts w:ascii="Arial" w:hAnsi="Arial"/>
          <w:sz w:val="22"/>
          <w:szCs w:val="22"/>
        </w:rPr>
        <w:t>Hemodialisis</w:t>
      </w:r>
      <w:r w:rsidR="00105E57" w:rsidRPr="004F582E">
        <w:rPr>
          <w:rFonts w:ascii="Arial" w:hAnsi="Arial"/>
          <w:sz w:val="22"/>
          <w:szCs w:val="22"/>
        </w:rPr>
        <w:t>,</w:t>
      </w:r>
      <w:r w:rsidR="00D64802" w:rsidRPr="004F582E">
        <w:rPr>
          <w:rFonts w:ascii="Arial" w:hAnsi="Arial"/>
          <w:sz w:val="22"/>
          <w:szCs w:val="22"/>
        </w:rPr>
        <w:t xml:space="preserve"> </w:t>
      </w:r>
      <w:r w:rsidR="00105E57" w:rsidRPr="004F582E">
        <w:rPr>
          <w:rFonts w:ascii="Arial" w:hAnsi="Arial"/>
          <w:sz w:val="22"/>
          <w:szCs w:val="22"/>
        </w:rPr>
        <w:t>Ka</w:t>
      </w:r>
      <w:r w:rsidR="00F60FE9" w:rsidRPr="004F582E">
        <w:rPr>
          <w:rFonts w:ascii="Arial" w:hAnsi="Arial"/>
          <w:sz w:val="22"/>
          <w:szCs w:val="22"/>
        </w:rPr>
        <w:t xml:space="preserve">ru </w:t>
      </w:r>
      <w:r w:rsidR="00D64802" w:rsidRPr="004F582E">
        <w:rPr>
          <w:rFonts w:ascii="Arial" w:hAnsi="Arial"/>
          <w:sz w:val="22"/>
          <w:szCs w:val="22"/>
        </w:rPr>
        <w:t>Unit Hemodialisis dan staf.</w:t>
      </w:r>
    </w:p>
    <w:p w14:paraId="37890158" w14:textId="77777777" w:rsidR="00C20389" w:rsidRPr="004F582E" w:rsidRDefault="00C20389" w:rsidP="004F582E">
      <w:pPr>
        <w:tabs>
          <w:tab w:val="left" w:pos="1800"/>
          <w:tab w:val="left" w:pos="2160"/>
        </w:tabs>
        <w:spacing w:line="360" w:lineRule="auto"/>
        <w:ind w:left="2160" w:hanging="1800"/>
        <w:jc w:val="both"/>
        <w:rPr>
          <w:rFonts w:ascii="Arial" w:hAnsi="Arial"/>
          <w:sz w:val="22"/>
          <w:szCs w:val="22"/>
        </w:rPr>
      </w:pPr>
      <w:r w:rsidRPr="004F582E">
        <w:rPr>
          <w:rFonts w:ascii="Arial" w:hAnsi="Arial"/>
          <w:sz w:val="22"/>
          <w:szCs w:val="22"/>
        </w:rPr>
        <w:t xml:space="preserve">Materi </w:t>
      </w:r>
      <w:r w:rsidRPr="004F582E">
        <w:rPr>
          <w:rFonts w:ascii="Arial" w:hAnsi="Arial"/>
          <w:sz w:val="22"/>
          <w:szCs w:val="22"/>
        </w:rPr>
        <w:tab/>
        <w:t>:</w:t>
      </w:r>
      <w:r w:rsidRPr="004F582E">
        <w:rPr>
          <w:rFonts w:ascii="Arial" w:hAnsi="Arial"/>
          <w:sz w:val="22"/>
          <w:szCs w:val="22"/>
        </w:rPr>
        <w:tab/>
        <w:t>Sesuai dengan masalah yang perlu dibahas</w:t>
      </w:r>
      <w:r w:rsidR="006C4D94" w:rsidRPr="004F582E">
        <w:rPr>
          <w:rFonts w:ascii="Arial" w:hAnsi="Arial"/>
          <w:sz w:val="22"/>
          <w:szCs w:val="22"/>
        </w:rPr>
        <w:t>.</w:t>
      </w:r>
      <w:r w:rsidRPr="004F582E">
        <w:rPr>
          <w:rFonts w:ascii="Arial" w:hAnsi="Arial"/>
          <w:sz w:val="22"/>
          <w:szCs w:val="22"/>
        </w:rPr>
        <w:tab/>
      </w:r>
    </w:p>
    <w:p w14:paraId="1E056BC1" w14:textId="77777777" w:rsidR="00C20389" w:rsidRPr="004F582E" w:rsidRDefault="00C20389" w:rsidP="004F582E">
      <w:pPr>
        <w:tabs>
          <w:tab w:val="left" w:pos="1800"/>
          <w:tab w:val="left" w:pos="2160"/>
        </w:tabs>
        <w:spacing w:line="360" w:lineRule="auto"/>
        <w:ind w:left="2160" w:hanging="1800"/>
        <w:jc w:val="both"/>
        <w:rPr>
          <w:rFonts w:ascii="Arial" w:hAnsi="Arial"/>
          <w:sz w:val="22"/>
          <w:szCs w:val="22"/>
        </w:rPr>
      </w:pPr>
      <w:r w:rsidRPr="004F582E">
        <w:rPr>
          <w:rFonts w:ascii="Arial" w:hAnsi="Arial"/>
          <w:sz w:val="22"/>
          <w:szCs w:val="22"/>
        </w:rPr>
        <w:t>kelengkapan</w:t>
      </w:r>
      <w:r w:rsidRPr="004F582E">
        <w:rPr>
          <w:rFonts w:ascii="Arial" w:hAnsi="Arial"/>
          <w:sz w:val="22"/>
          <w:szCs w:val="22"/>
        </w:rPr>
        <w:tab/>
        <w:t>:</w:t>
      </w:r>
      <w:r w:rsidRPr="004F582E">
        <w:rPr>
          <w:rFonts w:ascii="Arial" w:hAnsi="Arial"/>
          <w:sz w:val="22"/>
          <w:szCs w:val="22"/>
        </w:rPr>
        <w:tab/>
        <w:t>Undangan, daftar hadir, notulen rapat, laporan atau rekomendasi atau usulan dan kepada pimpinan.</w:t>
      </w:r>
    </w:p>
    <w:p w14:paraId="51039C56" w14:textId="77777777" w:rsidR="000877DA" w:rsidRPr="004F582E" w:rsidRDefault="000877DA" w:rsidP="004F582E">
      <w:pPr>
        <w:spacing w:line="360" w:lineRule="auto"/>
        <w:jc w:val="center"/>
        <w:rPr>
          <w:rFonts w:ascii="Arial" w:hAnsi="Arial"/>
          <w:b/>
          <w:sz w:val="22"/>
          <w:szCs w:val="22"/>
          <w:lang w:val="en-US"/>
        </w:rPr>
      </w:pPr>
    </w:p>
    <w:p w14:paraId="12916530" w14:textId="77777777" w:rsidR="000877DA" w:rsidRPr="004F582E" w:rsidRDefault="000877DA" w:rsidP="004F582E">
      <w:pPr>
        <w:spacing w:line="360" w:lineRule="auto"/>
        <w:jc w:val="center"/>
        <w:rPr>
          <w:rFonts w:ascii="Arial" w:hAnsi="Arial"/>
          <w:b/>
          <w:sz w:val="22"/>
          <w:szCs w:val="22"/>
          <w:lang w:val="en-US"/>
        </w:rPr>
      </w:pPr>
    </w:p>
    <w:p w14:paraId="6EE3A306" w14:textId="77777777" w:rsidR="000877DA" w:rsidRPr="004F582E" w:rsidRDefault="000877DA" w:rsidP="004F582E">
      <w:pPr>
        <w:spacing w:line="360" w:lineRule="auto"/>
        <w:jc w:val="center"/>
        <w:rPr>
          <w:rFonts w:ascii="Arial" w:hAnsi="Arial"/>
          <w:b/>
          <w:sz w:val="22"/>
          <w:szCs w:val="22"/>
          <w:lang w:val="en-US"/>
        </w:rPr>
      </w:pPr>
    </w:p>
    <w:p w14:paraId="2DF20D0D" w14:textId="77777777" w:rsidR="000877DA" w:rsidRPr="004F582E" w:rsidRDefault="000877DA" w:rsidP="004F582E">
      <w:pPr>
        <w:spacing w:line="360" w:lineRule="auto"/>
        <w:jc w:val="center"/>
        <w:rPr>
          <w:rFonts w:ascii="Arial" w:hAnsi="Arial"/>
          <w:b/>
          <w:sz w:val="22"/>
          <w:szCs w:val="22"/>
          <w:lang w:val="en-US"/>
        </w:rPr>
      </w:pPr>
    </w:p>
    <w:p w14:paraId="39EB668B" w14:textId="77777777" w:rsidR="000877DA" w:rsidRPr="004F582E" w:rsidRDefault="000877DA" w:rsidP="004F582E">
      <w:pPr>
        <w:spacing w:line="360" w:lineRule="auto"/>
        <w:jc w:val="center"/>
        <w:rPr>
          <w:rFonts w:ascii="Arial" w:hAnsi="Arial"/>
          <w:b/>
          <w:sz w:val="22"/>
          <w:szCs w:val="22"/>
        </w:rPr>
      </w:pPr>
    </w:p>
    <w:p w14:paraId="16C9AC87" w14:textId="77777777" w:rsidR="008816CF" w:rsidRPr="004F582E" w:rsidRDefault="008816CF" w:rsidP="004F582E">
      <w:pPr>
        <w:spacing w:line="360" w:lineRule="auto"/>
        <w:jc w:val="center"/>
        <w:rPr>
          <w:rFonts w:ascii="Arial" w:hAnsi="Arial"/>
          <w:b/>
          <w:sz w:val="22"/>
          <w:szCs w:val="22"/>
        </w:rPr>
      </w:pPr>
    </w:p>
    <w:p w14:paraId="51EC7C33" w14:textId="77777777" w:rsidR="002C0210" w:rsidRPr="004F582E" w:rsidRDefault="002C0210" w:rsidP="004F582E">
      <w:pPr>
        <w:spacing w:line="360" w:lineRule="auto"/>
        <w:jc w:val="center"/>
        <w:rPr>
          <w:rFonts w:ascii="Arial" w:hAnsi="Arial"/>
          <w:b/>
          <w:sz w:val="22"/>
          <w:szCs w:val="22"/>
        </w:rPr>
      </w:pPr>
    </w:p>
    <w:p w14:paraId="7865A377" w14:textId="77777777" w:rsidR="002C0210" w:rsidRPr="004F582E" w:rsidRDefault="002C0210" w:rsidP="004F582E">
      <w:pPr>
        <w:spacing w:line="360" w:lineRule="auto"/>
        <w:jc w:val="center"/>
        <w:rPr>
          <w:rFonts w:ascii="Arial" w:hAnsi="Arial"/>
          <w:b/>
          <w:sz w:val="22"/>
          <w:szCs w:val="22"/>
        </w:rPr>
      </w:pPr>
    </w:p>
    <w:p w14:paraId="6E3CFE7E" w14:textId="77777777" w:rsidR="002C0210" w:rsidRPr="004F582E" w:rsidRDefault="002C0210" w:rsidP="004F582E">
      <w:pPr>
        <w:spacing w:line="360" w:lineRule="auto"/>
        <w:jc w:val="center"/>
        <w:rPr>
          <w:rFonts w:ascii="Arial" w:hAnsi="Arial"/>
          <w:b/>
          <w:sz w:val="22"/>
          <w:szCs w:val="22"/>
        </w:rPr>
      </w:pPr>
    </w:p>
    <w:p w14:paraId="569D08A9" w14:textId="77777777" w:rsidR="00F93942" w:rsidRPr="004F582E" w:rsidRDefault="00F93942" w:rsidP="004F582E">
      <w:pPr>
        <w:spacing w:line="360" w:lineRule="auto"/>
        <w:jc w:val="center"/>
        <w:rPr>
          <w:rFonts w:ascii="Arial" w:hAnsi="Arial"/>
          <w:b/>
          <w:sz w:val="22"/>
          <w:szCs w:val="22"/>
        </w:rPr>
      </w:pPr>
    </w:p>
    <w:p w14:paraId="6162281D" w14:textId="77777777" w:rsidR="00F93942" w:rsidRPr="004F582E" w:rsidRDefault="00F93942" w:rsidP="004F582E">
      <w:pPr>
        <w:spacing w:line="360" w:lineRule="auto"/>
        <w:jc w:val="center"/>
        <w:rPr>
          <w:rFonts w:ascii="Arial" w:hAnsi="Arial"/>
          <w:b/>
          <w:sz w:val="22"/>
          <w:szCs w:val="22"/>
        </w:rPr>
      </w:pPr>
    </w:p>
    <w:p w14:paraId="0DA9CFE2" w14:textId="77777777" w:rsidR="00F93942" w:rsidRPr="004F582E" w:rsidRDefault="00F93942" w:rsidP="004F582E">
      <w:pPr>
        <w:spacing w:line="360" w:lineRule="auto"/>
        <w:jc w:val="center"/>
        <w:rPr>
          <w:rFonts w:ascii="Arial" w:hAnsi="Arial"/>
          <w:b/>
          <w:sz w:val="22"/>
          <w:szCs w:val="22"/>
        </w:rPr>
      </w:pPr>
    </w:p>
    <w:p w14:paraId="2AE8F300" w14:textId="77777777" w:rsidR="00F93942" w:rsidRPr="004F582E" w:rsidRDefault="00F93942" w:rsidP="004F582E">
      <w:pPr>
        <w:spacing w:line="360" w:lineRule="auto"/>
        <w:jc w:val="center"/>
        <w:rPr>
          <w:rFonts w:ascii="Arial" w:hAnsi="Arial"/>
          <w:b/>
          <w:sz w:val="22"/>
          <w:szCs w:val="22"/>
        </w:rPr>
      </w:pPr>
    </w:p>
    <w:p w14:paraId="4698C16E" w14:textId="77777777" w:rsidR="00F93942" w:rsidRPr="004F582E" w:rsidRDefault="00F93942" w:rsidP="004F582E">
      <w:pPr>
        <w:spacing w:line="360" w:lineRule="auto"/>
        <w:jc w:val="center"/>
        <w:rPr>
          <w:rFonts w:ascii="Arial" w:hAnsi="Arial"/>
          <w:b/>
          <w:sz w:val="22"/>
          <w:szCs w:val="22"/>
        </w:rPr>
      </w:pPr>
    </w:p>
    <w:p w14:paraId="34FC2820" w14:textId="77777777" w:rsidR="00C20389" w:rsidRPr="004F582E" w:rsidRDefault="00233EC6" w:rsidP="004F582E">
      <w:pPr>
        <w:spacing w:line="360" w:lineRule="auto"/>
        <w:jc w:val="center"/>
        <w:rPr>
          <w:rFonts w:ascii="Arial" w:hAnsi="Arial"/>
          <w:b/>
          <w:sz w:val="22"/>
          <w:szCs w:val="22"/>
        </w:rPr>
      </w:pPr>
      <w:r w:rsidRPr="004F582E">
        <w:rPr>
          <w:rFonts w:ascii="Arial" w:hAnsi="Arial"/>
          <w:b/>
          <w:sz w:val="22"/>
          <w:szCs w:val="22"/>
        </w:rPr>
        <w:t>BAB XI</w:t>
      </w:r>
    </w:p>
    <w:p w14:paraId="489C334F" w14:textId="77777777" w:rsidR="00C20389" w:rsidRPr="004F582E" w:rsidRDefault="00C20389" w:rsidP="004F582E">
      <w:pPr>
        <w:spacing w:line="360" w:lineRule="auto"/>
        <w:jc w:val="center"/>
        <w:rPr>
          <w:rFonts w:ascii="Arial" w:hAnsi="Arial"/>
          <w:b/>
          <w:sz w:val="22"/>
          <w:szCs w:val="22"/>
        </w:rPr>
      </w:pPr>
      <w:r w:rsidRPr="004F582E">
        <w:rPr>
          <w:rFonts w:ascii="Arial" w:hAnsi="Arial"/>
          <w:b/>
          <w:sz w:val="22"/>
          <w:szCs w:val="22"/>
        </w:rPr>
        <w:t>PELAPORAN</w:t>
      </w:r>
    </w:p>
    <w:p w14:paraId="2B6935D1" w14:textId="77777777" w:rsidR="00C20389" w:rsidRPr="004F582E" w:rsidRDefault="00C20389" w:rsidP="004F582E">
      <w:pPr>
        <w:spacing w:line="360" w:lineRule="auto"/>
        <w:jc w:val="center"/>
        <w:rPr>
          <w:rFonts w:ascii="Arial" w:hAnsi="Arial"/>
          <w:b/>
          <w:sz w:val="22"/>
          <w:szCs w:val="22"/>
        </w:rPr>
      </w:pPr>
    </w:p>
    <w:p w14:paraId="7E425DC7" w14:textId="77777777" w:rsidR="00C20389" w:rsidRPr="004F582E" w:rsidRDefault="00C20389" w:rsidP="004F582E">
      <w:pPr>
        <w:spacing w:line="360" w:lineRule="auto"/>
        <w:jc w:val="both"/>
        <w:rPr>
          <w:rFonts w:ascii="Arial" w:hAnsi="Arial"/>
          <w:b/>
          <w:sz w:val="22"/>
          <w:szCs w:val="22"/>
        </w:rPr>
      </w:pPr>
      <w:r w:rsidRPr="004F582E">
        <w:rPr>
          <w:rFonts w:ascii="Arial" w:hAnsi="Arial"/>
          <w:b/>
          <w:sz w:val="22"/>
          <w:szCs w:val="22"/>
        </w:rPr>
        <w:t>Laporan dibedakan menjadi laporan rutin dan laporan insidentil</w:t>
      </w:r>
    </w:p>
    <w:p w14:paraId="531486BD" w14:textId="77777777" w:rsidR="00C20389" w:rsidRPr="004F582E" w:rsidRDefault="00C20389" w:rsidP="004F582E">
      <w:pPr>
        <w:pStyle w:val="ListParagraph"/>
        <w:numPr>
          <w:ilvl w:val="0"/>
          <w:numId w:val="20"/>
        </w:numPr>
        <w:suppressAutoHyphens w:val="0"/>
        <w:spacing w:after="0" w:line="360" w:lineRule="auto"/>
        <w:ind w:left="360"/>
        <w:contextualSpacing/>
        <w:jc w:val="both"/>
        <w:rPr>
          <w:rFonts w:ascii="Arial" w:hAnsi="Arial" w:cs="Times New Roman"/>
          <w:b/>
        </w:rPr>
      </w:pPr>
      <w:r w:rsidRPr="004F582E">
        <w:rPr>
          <w:rFonts w:ascii="Arial" w:hAnsi="Arial" w:cs="Times New Roman"/>
          <w:b/>
        </w:rPr>
        <w:t>Laporan Rutin</w:t>
      </w:r>
    </w:p>
    <w:p w14:paraId="5581ECC8" w14:textId="77777777" w:rsidR="00C20389" w:rsidRPr="004F582E" w:rsidRDefault="00C20389" w:rsidP="004F582E">
      <w:pPr>
        <w:pStyle w:val="ListParagraph"/>
        <w:numPr>
          <w:ilvl w:val="0"/>
          <w:numId w:val="21"/>
        </w:numPr>
        <w:suppressAutoHyphens w:val="0"/>
        <w:spacing w:after="0" w:line="360" w:lineRule="auto"/>
        <w:contextualSpacing/>
        <w:jc w:val="both"/>
        <w:rPr>
          <w:rFonts w:ascii="Arial" w:hAnsi="Arial" w:cs="Times New Roman"/>
        </w:rPr>
      </w:pPr>
      <w:r w:rsidRPr="004F582E">
        <w:rPr>
          <w:rFonts w:ascii="Arial" w:hAnsi="Arial" w:cs="Times New Roman"/>
        </w:rPr>
        <w:t xml:space="preserve">Laporan rutin adalah laporan yang dikerjakan secara rutin oleh </w:t>
      </w:r>
      <w:r w:rsidR="008816CF" w:rsidRPr="004F582E">
        <w:rPr>
          <w:rFonts w:ascii="Arial" w:hAnsi="Arial" w:cs="Times New Roman"/>
          <w:lang w:val="id-ID"/>
        </w:rPr>
        <w:t>petugas</w:t>
      </w:r>
      <w:r w:rsidR="00F60FE9" w:rsidRPr="004F582E">
        <w:rPr>
          <w:rFonts w:ascii="Arial" w:hAnsi="Arial" w:cs="Times New Roman"/>
        </w:rPr>
        <w:t xml:space="preserve"> pencatatan dan pelaporan Unit </w:t>
      </w:r>
      <w:r w:rsidR="00DA1CB2" w:rsidRPr="004F582E">
        <w:rPr>
          <w:rFonts w:ascii="Arial" w:hAnsi="Arial" w:cs="Times New Roman"/>
        </w:rPr>
        <w:t>Hemodialisis</w:t>
      </w:r>
      <w:r w:rsidRPr="004F582E">
        <w:rPr>
          <w:rFonts w:ascii="Arial" w:hAnsi="Arial" w:cs="Times New Roman"/>
        </w:rPr>
        <w:t xml:space="preserve"> </w:t>
      </w:r>
    </w:p>
    <w:p w14:paraId="7465929D" w14:textId="77777777" w:rsidR="00C20389" w:rsidRPr="004F582E" w:rsidRDefault="00C20389" w:rsidP="004F582E">
      <w:pPr>
        <w:pStyle w:val="ListParagraph"/>
        <w:numPr>
          <w:ilvl w:val="0"/>
          <w:numId w:val="1"/>
        </w:numPr>
        <w:suppressAutoHyphens w:val="0"/>
        <w:spacing w:after="0" w:line="360" w:lineRule="auto"/>
        <w:contextualSpacing/>
        <w:jc w:val="both"/>
        <w:rPr>
          <w:rFonts w:ascii="Arial" w:hAnsi="Arial" w:cs="Times New Roman"/>
        </w:rPr>
      </w:pPr>
      <w:r w:rsidRPr="004F582E">
        <w:rPr>
          <w:rFonts w:ascii="Arial" w:hAnsi="Arial" w:cs="Times New Roman"/>
        </w:rPr>
        <w:t xml:space="preserve">Jumlah kunjungan pasien di </w:t>
      </w:r>
      <w:r w:rsidR="00F60FE9" w:rsidRPr="004F582E">
        <w:rPr>
          <w:rFonts w:ascii="Arial" w:hAnsi="Arial" w:cs="Times New Roman"/>
        </w:rPr>
        <w:t xml:space="preserve">Unit </w:t>
      </w:r>
      <w:r w:rsidR="00DA1CB2" w:rsidRPr="004F582E">
        <w:rPr>
          <w:rFonts w:ascii="Arial" w:hAnsi="Arial" w:cs="Times New Roman"/>
        </w:rPr>
        <w:t xml:space="preserve">Hemodialisis </w:t>
      </w:r>
      <w:r w:rsidRPr="004F582E">
        <w:rPr>
          <w:rFonts w:ascii="Arial" w:hAnsi="Arial" w:cs="Times New Roman"/>
        </w:rPr>
        <w:t>pada bulan tersebut</w:t>
      </w:r>
      <w:r w:rsidR="00DA1CB2" w:rsidRPr="004F582E">
        <w:rPr>
          <w:rFonts w:ascii="Arial" w:hAnsi="Arial" w:cs="Times New Roman"/>
        </w:rPr>
        <w:t>.</w:t>
      </w:r>
    </w:p>
    <w:p w14:paraId="77B688B1" w14:textId="77777777" w:rsidR="008816CF" w:rsidRPr="004F582E" w:rsidRDefault="008816CF" w:rsidP="004F582E">
      <w:pPr>
        <w:pStyle w:val="ListParagraph"/>
        <w:numPr>
          <w:ilvl w:val="0"/>
          <w:numId w:val="1"/>
        </w:numPr>
        <w:suppressAutoHyphens w:val="0"/>
        <w:spacing w:after="0" w:line="360" w:lineRule="auto"/>
        <w:contextualSpacing/>
        <w:jc w:val="both"/>
        <w:rPr>
          <w:rFonts w:ascii="Arial" w:hAnsi="Arial" w:cs="Times New Roman"/>
        </w:rPr>
      </w:pPr>
      <w:r w:rsidRPr="004F582E">
        <w:rPr>
          <w:rFonts w:ascii="Arial" w:hAnsi="Arial" w:cs="Times New Roman"/>
          <w:lang w:val="id-ID"/>
        </w:rPr>
        <w:t xml:space="preserve">Jumlah ketenagaan </w:t>
      </w:r>
      <w:r w:rsidRPr="004F582E">
        <w:rPr>
          <w:rFonts w:ascii="Arial" w:hAnsi="Arial" w:cs="Times New Roman"/>
        </w:rPr>
        <w:t>bulan tersebut</w:t>
      </w:r>
      <w:r w:rsidR="00DA1CB2" w:rsidRPr="004F582E">
        <w:rPr>
          <w:rFonts w:ascii="Arial" w:hAnsi="Arial" w:cs="Times New Roman"/>
        </w:rPr>
        <w:t>.</w:t>
      </w:r>
    </w:p>
    <w:p w14:paraId="30A6F1A7" w14:textId="77777777" w:rsidR="008816CF" w:rsidRPr="004F582E" w:rsidRDefault="008816CF" w:rsidP="004F582E">
      <w:pPr>
        <w:pStyle w:val="ListParagraph"/>
        <w:numPr>
          <w:ilvl w:val="0"/>
          <w:numId w:val="1"/>
        </w:numPr>
        <w:suppressAutoHyphens w:val="0"/>
        <w:spacing w:after="0" w:line="360" w:lineRule="auto"/>
        <w:contextualSpacing/>
        <w:jc w:val="both"/>
        <w:rPr>
          <w:rFonts w:ascii="Arial" w:hAnsi="Arial" w:cs="Times New Roman"/>
        </w:rPr>
      </w:pPr>
      <w:r w:rsidRPr="004F582E">
        <w:rPr>
          <w:rFonts w:ascii="Arial" w:hAnsi="Arial" w:cs="Times New Roman"/>
          <w:lang w:val="id-ID"/>
        </w:rPr>
        <w:t xml:space="preserve">Jenis kegiatan </w:t>
      </w:r>
      <w:r w:rsidRPr="004F582E">
        <w:rPr>
          <w:rFonts w:ascii="Arial" w:hAnsi="Arial" w:cs="Times New Roman"/>
        </w:rPr>
        <w:t>bulan tersebut</w:t>
      </w:r>
      <w:r w:rsidR="00DA1CB2" w:rsidRPr="004F582E">
        <w:rPr>
          <w:rFonts w:ascii="Arial" w:hAnsi="Arial" w:cs="Times New Roman"/>
        </w:rPr>
        <w:t>.</w:t>
      </w:r>
    </w:p>
    <w:p w14:paraId="0F91572F" w14:textId="77777777" w:rsidR="008816CF" w:rsidRPr="004F582E" w:rsidRDefault="008816CF" w:rsidP="004F582E">
      <w:pPr>
        <w:pStyle w:val="ListParagraph"/>
        <w:numPr>
          <w:ilvl w:val="0"/>
          <w:numId w:val="1"/>
        </w:numPr>
        <w:suppressAutoHyphens w:val="0"/>
        <w:spacing w:after="0" w:line="360" w:lineRule="auto"/>
        <w:contextualSpacing/>
        <w:jc w:val="both"/>
        <w:rPr>
          <w:rFonts w:ascii="Arial" w:hAnsi="Arial" w:cs="Times New Roman"/>
        </w:rPr>
      </w:pPr>
      <w:r w:rsidRPr="004F582E">
        <w:rPr>
          <w:rFonts w:ascii="Arial" w:hAnsi="Arial" w:cs="Times New Roman"/>
          <w:lang w:val="id-ID"/>
        </w:rPr>
        <w:t xml:space="preserve">Koordinasi kerja </w:t>
      </w:r>
      <w:r w:rsidRPr="004F582E">
        <w:rPr>
          <w:rFonts w:ascii="Arial" w:hAnsi="Arial" w:cs="Times New Roman"/>
        </w:rPr>
        <w:t>bulan tersebut</w:t>
      </w:r>
      <w:r w:rsidR="00DA1CB2" w:rsidRPr="004F582E">
        <w:rPr>
          <w:rFonts w:ascii="Arial" w:hAnsi="Arial" w:cs="Times New Roman"/>
        </w:rPr>
        <w:t>.</w:t>
      </w:r>
    </w:p>
    <w:p w14:paraId="55CA4C70" w14:textId="77777777" w:rsidR="008816CF" w:rsidRPr="004F582E" w:rsidRDefault="008816CF" w:rsidP="004F582E">
      <w:pPr>
        <w:pStyle w:val="ListParagraph"/>
        <w:numPr>
          <w:ilvl w:val="0"/>
          <w:numId w:val="1"/>
        </w:numPr>
        <w:suppressAutoHyphens w:val="0"/>
        <w:spacing w:after="0" w:line="360" w:lineRule="auto"/>
        <w:contextualSpacing/>
        <w:jc w:val="both"/>
        <w:rPr>
          <w:rFonts w:ascii="Arial" w:hAnsi="Arial" w:cs="Times New Roman"/>
        </w:rPr>
      </w:pPr>
      <w:r w:rsidRPr="004F582E">
        <w:rPr>
          <w:rFonts w:ascii="Arial" w:hAnsi="Arial" w:cs="Times New Roman"/>
          <w:lang w:val="id-ID"/>
        </w:rPr>
        <w:t xml:space="preserve">Tindakan ke rumah sakit lain </w:t>
      </w:r>
      <w:r w:rsidRPr="004F582E">
        <w:rPr>
          <w:rFonts w:ascii="Arial" w:hAnsi="Arial" w:cs="Times New Roman"/>
        </w:rPr>
        <w:t>bulan tersebut</w:t>
      </w:r>
      <w:r w:rsidR="00DA1CB2" w:rsidRPr="004F582E">
        <w:rPr>
          <w:rFonts w:ascii="Arial" w:hAnsi="Arial" w:cs="Times New Roman"/>
        </w:rPr>
        <w:t>.</w:t>
      </w:r>
    </w:p>
    <w:p w14:paraId="4CE33E87" w14:textId="77777777" w:rsidR="008816CF" w:rsidRPr="004F582E" w:rsidRDefault="008816CF" w:rsidP="004F582E">
      <w:pPr>
        <w:pStyle w:val="ListParagraph"/>
        <w:numPr>
          <w:ilvl w:val="0"/>
          <w:numId w:val="1"/>
        </w:numPr>
        <w:suppressAutoHyphens w:val="0"/>
        <w:spacing w:after="0" w:line="360" w:lineRule="auto"/>
        <w:contextualSpacing/>
        <w:jc w:val="both"/>
        <w:rPr>
          <w:rFonts w:ascii="Arial" w:hAnsi="Arial" w:cs="Times New Roman"/>
        </w:rPr>
      </w:pPr>
      <w:r w:rsidRPr="004F582E">
        <w:rPr>
          <w:rFonts w:ascii="Arial" w:hAnsi="Arial" w:cs="Times New Roman"/>
          <w:lang w:val="id-ID"/>
        </w:rPr>
        <w:t xml:space="preserve">Permasalahan </w:t>
      </w:r>
      <w:r w:rsidRPr="004F582E">
        <w:rPr>
          <w:rFonts w:ascii="Arial" w:hAnsi="Arial" w:cs="Times New Roman"/>
        </w:rPr>
        <w:t>bulan tersebut</w:t>
      </w:r>
      <w:r w:rsidR="00DA1CB2" w:rsidRPr="004F582E">
        <w:rPr>
          <w:rFonts w:ascii="Arial" w:hAnsi="Arial" w:cs="Times New Roman"/>
        </w:rPr>
        <w:t>.</w:t>
      </w:r>
    </w:p>
    <w:p w14:paraId="44E292B7" w14:textId="77777777" w:rsidR="00C20389" w:rsidRPr="004F582E" w:rsidRDefault="00C20389" w:rsidP="004F582E">
      <w:pPr>
        <w:pStyle w:val="ListParagraph"/>
        <w:suppressAutoHyphens w:val="0"/>
        <w:spacing w:after="0" w:line="360" w:lineRule="auto"/>
        <w:ind w:left="1080"/>
        <w:contextualSpacing/>
        <w:jc w:val="both"/>
        <w:rPr>
          <w:rFonts w:ascii="Arial" w:hAnsi="Arial" w:cs="Times New Roman"/>
        </w:rPr>
      </w:pPr>
    </w:p>
    <w:p w14:paraId="43234FDF" w14:textId="77777777" w:rsidR="00C20389" w:rsidRPr="004F582E" w:rsidRDefault="00C20389" w:rsidP="004F582E">
      <w:pPr>
        <w:pStyle w:val="ListParagraph"/>
        <w:numPr>
          <w:ilvl w:val="0"/>
          <w:numId w:val="21"/>
        </w:numPr>
        <w:suppressAutoHyphens w:val="0"/>
        <w:spacing w:after="0" w:line="360" w:lineRule="auto"/>
        <w:contextualSpacing/>
        <w:jc w:val="both"/>
        <w:rPr>
          <w:rFonts w:ascii="Arial" w:hAnsi="Arial" w:cs="Times New Roman"/>
        </w:rPr>
      </w:pPr>
      <w:r w:rsidRPr="004F582E">
        <w:rPr>
          <w:rFonts w:ascii="Arial" w:hAnsi="Arial" w:cs="Times New Roman"/>
        </w:rPr>
        <w:t xml:space="preserve">Laporan kerja </w:t>
      </w:r>
      <w:r w:rsidR="00F60FE9" w:rsidRPr="004F582E">
        <w:rPr>
          <w:rFonts w:ascii="Arial" w:hAnsi="Arial" w:cs="Times New Roman"/>
        </w:rPr>
        <w:t>Unit</w:t>
      </w:r>
      <w:r w:rsidR="00DA1CB2" w:rsidRPr="004F582E">
        <w:rPr>
          <w:rFonts w:ascii="Arial" w:hAnsi="Arial" w:cs="Times New Roman"/>
        </w:rPr>
        <w:t xml:space="preserve"> Hemodialisis </w:t>
      </w:r>
      <w:r w:rsidRPr="004F582E">
        <w:rPr>
          <w:rFonts w:ascii="Arial" w:hAnsi="Arial" w:cs="Times New Roman"/>
        </w:rPr>
        <w:t xml:space="preserve">yang dikerjakan oleh </w:t>
      </w:r>
      <w:r w:rsidR="008816CF" w:rsidRPr="004F582E">
        <w:rPr>
          <w:rFonts w:ascii="Arial" w:hAnsi="Arial" w:cs="Times New Roman"/>
        </w:rPr>
        <w:t xml:space="preserve">Kepala </w:t>
      </w:r>
      <w:r w:rsidR="00F60FE9" w:rsidRPr="004F582E">
        <w:rPr>
          <w:rFonts w:ascii="Arial" w:hAnsi="Arial" w:cs="Times New Roman"/>
          <w:lang w:val="id-ID"/>
        </w:rPr>
        <w:t xml:space="preserve">Ruangan </w:t>
      </w:r>
      <w:r w:rsidR="00DA1CB2" w:rsidRPr="004F582E">
        <w:rPr>
          <w:rFonts w:ascii="Arial" w:hAnsi="Arial" w:cs="Times New Roman"/>
          <w:lang w:val="id-ID"/>
        </w:rPr>
        <w:t xml:space="preserve">Hemodialisis </w:t>
      </w:r>
      <w:r w:rsidRPr="004F582E">
        <w:rPr>
          <w:rFonts w:ascii="Arial" w:hAnsi="Arial" w:cs="Times New Roman"/>
        </w:rPr>
        <w:t>setiap akhir tahun dilaporkan kepada Direktur</w:t>
      </w:r>
      <w:r w:rsidR="00DA1CB2" w:rsidRPr="004F582E">
        <w:rPr>
          <w:rFonts w:ascii="Arial" w:hAnsi="Arial" w:cs="Times New Roman"/>
        </w:rPr>
        <w:t xml:space="preserve"> Rumah Sakit.</w:t>
      </w:r>
    </w:p>
    <w:p w14:paraId="3CBBEC3D" w14:textId="77777777" w:rsidR="00C20389" w:rsidRPr="004F582E" w:rsidRDefault="00C20389" w:rsidP="004F582E">
      <w:pPr>
        <w:pStyle w:val="ListParagraph"/>
        <w:spacing w:after="0" w:line="360" w:lineRule="auto"/>
        <w:jc w:val="both"/>
        <w:rPr>
          <w:rFonts w:ascii="Arial" w:hAnsi="Arial" w:cs="Times New Roman"/>
        </w:rPr>
      </w:pPr>
    </w:p>
    <w:p w14:paraId="1062ABEA" w14:textId="77777777" w:rsidR="00C20389" w:rsidRPr="004F582E" w:rsidRDefault="00C20389" w:rsidP="004F582E">
      <w:pPr>
        <w:pStyle w:val="ListParagraph"/>
        <w:numPr>
          <w:ilvl w:val="0"/>
          <w:numId w:val="20"/>
        </w:numPr>
        <w:suppressAutoHyphens w:val="0"/>
        <w:spacing w:after="0" w:line="360" w:lineRule="auto"/>
        <w:ind w:left="360"/>
        <w:contextualSpacing/>
        <w:jc w:val="both"/>
        <w:rPr>
          <w:rFonts w:ascii="Arial" w:hAnsi="Arial" w:cs="Times New Roman"/>
          <w:b/>
        </w:rPr>
      </w:pPr>
      <w:r w:rsidRPr="004F582E">
        <w:rPr>
          <w:rFonts w:ascii="Arial" w:hAnsi="Arial" w:cs="Times New Roman"/>
          <w:b/>
        </w:rPr>
        <w:t>Laporan Insidentil</w:t>
      </w:r>
    </w:p>
    <w:p w14:paraId="3469FBFC" w14:textId="3F1C80BC" w:rsidR="00C20389" w:rsidRPr="004F582E" w:rsidRDefault="00C20389" w:rsidP="004F582E">
      <w:pPr>
        <w:pStyle w:val="ListParagraph"/>
        <w:spacing w:after="0" w:line="360" w:lineRule="auto"/>
        <w:ind w:left="360"/>
        <w:jc w:val="both"/>
        <w:rPr>
          <w:rFonts w:ascii="Arial" w:hAnsi="Arial" w:cs="Times New Roman"/>
        </w:rPr>
      </w:pPr>
      <w:r w:rsidRPr="004F582E">
        <w:rPr>
          <w:rFonts w:ascii="Arial" w:hAnsi="Arial" w:cs="Times New Roman"/>
        </w:rPr>
        <w:t xml:space="preserve">Laporan insidentil adalah laporan mengenai </w:t>
      </w:r>
      <w:r w:rsidR="00F60FE9" w:rsidRPr="004F582E">
        <w:rPr>
          <w:rFonts w:ascii="Arial" w:hAnsi="Arial" w:cs="Times New Roman"/>
        </w:rPr>
        <w:t>Unit</w:t>
      </w:r>
      <w:r w:rsidR="00667E34" w:rsidRPr="004F582E">
        <w:rPr>
          <w:rFonts w:ascii="Arial" w:hAnsi="Arial" w:cs="Times New Roman"/>
        </w:rPr>
        <w:t xml:space="preserve"> </w:t>
      </w:r>
      <w:r w:rsidR="00DA1CB2" w:rsidRPr="004F582E">
        <w:rPr>
          <w:rFonts w:ascii="Arial" w:hAnsi="Arial" w:cs="Times New Roman"/>
        </w:rPr>
        <w:t>Hemodialisis</w:t>
      </w:r>
      <w:r w:rsidRPr="004F582E">
        <w:rPr>
          <w:rFonts w:ascii="Arial" w:hAnsi="Arial" w:cs="Times New Roman"/>
        </w:rPr>
        <w:t xml:space="preserve"> pa</w:t>
      </w:r>
      <w:r w:rsidR="00F60FE9" w:rsidRPr="004F582E">
        <w:rPr>
          <w:rFonts w:ascii="Arial" w:hAnsi="Arial" w:cs="Times New Roman"/>
        </w:rPr>
        <w:t xml:space="preserve">da khususnya dan RSUD </w:t>
      </w:r>
      <w:r w:rsidR="00642055" w:rsidRPr="004F582E">
        <w:rPr>
          <w:rFonts w:ascii="Arial" w:hAnsi="Arial" w:cs="Times New Roman"/>
        </w:rPr>
        <w:t>dr.</w:t>
      </w:r>
      <w:r w:rsidR="00F60FE9" w:rsidRPr="004F582E">
        <w:rPr>
          <w:rFonts w:ascii="Arial" w:hAnsi="Arial" w:cs="Times New Roman"/>
        </w:rPr>
        <w:t xml:space="preserve"> Murjani Sampit</w:t>
      </w:r>
      <w:r w:rsidRPr="004F582E">
        <w:rPr>
          <w:rFonts w:ascii="Arial" w:hAnsi="Arial" w:cs="Times New Roman"/>
        </w:rPr>
        <w:t xml:space="preserve"> </w:t>
      </w:r>
      <w:r w:rsidR="00DA1CB2" w:rsidRPr="004F582E">
        <w:rPr>
          <w:rFonts w:ascii="Arial" w:hAnsi="Arial" w:cs="Times New Roman"/>
        </w:rPr>
        <w:t>pada</w:t>
      </w:r>
      <w:r w:rsidRPr="004F582E">
        <w:rPr>
          <w:rFonts w:ascii="Arial" w:hAnsi="Arial" w:cs="Times New Roman"/>
        </w:rPr>
        <w:t xml:space="preserve"> umum</w:t>
      </w:r>
      <w:r w:rsidR="00DA1CB2" w:rsidRPr="004F582E">
        <w:rPr>
          <w:rFonts w:ascii="Arial" w:hAnsi="Arial" w:cs="Times New Roman"/>
        </w:rPr>
        <w:t>nya</w:t>
      </w:r>
      <w:r w:rsidRPr="004F582E">
        <w:rPr>
          <w:rFonts w:ascii="Arial" w:hAnsi="Arial" w:cs="Times New Roman"/>
        </w:rPr>
        <w:t xml:space="preserve"> yang harus segera dilaporkan karena berkaitan dengan kinerja rumah sakit.</w:t>
      </w:r>
    </w:p>
    <w:p w14:paraId="60F4D36D" w14:textId="77777777" w:rsidR="006C4B81" w:rsidRPr="004F582E" w:rsidRDefault="00C20389" w:rsidP="004F582E">
      <w:pPr>
        <w:spacing w:line="360" w:lineRule="auto"/>
        <w:ind w:left="38"/>
        <w:jc w:val="center"/>
        <w:rPr>
          <w:rFonts w:ascii="Arial" w:hAnsi="Arial"/>
          <w:b/>
          <w:sz w:val="22"/>
          <w:szCs w:val="22"/>
          <w:lang w:val="sv-SE"/>
        </w:rPr>
      </w:pPr>
      <w:r w:rsidRPr="004F582E">
        <w:rPr>
          <w:rFonts w:ascii="Arial" w:hAnsi="Arial"/>
          <w:sz w:val="22"/>
          <w:szCs w:val="22"/>
        </w:rPr>
        <w:br w:type="page"/>
      </w:r>
      <w:r w:rsidR="006C4B81" w:rsidRPr="004F582E">
        <w:rPr>
          <w:rFonts w:ascii="Arial" w:hAnsi="Arial"/>
          <w:b/>
          <w:sz w:val="22"/>
          <w:szCs w:val="22"/>
          <w:lang w:val="sv-SE"/>
        </w:rPr>
        <w:lastRenderedPageBreak/>
        <w:t xml:space="preserve">BAB </w:t>
      </w:r>
      <w:r w:rsidR="00233EC6" w:rsidRPr="004F582E">
        <w:rPr>
          <w:rFonts w:ascii="Arial" w:hAnsi="Arial"/>
          <w:b/>
          <w:sz w:val="22"/>
          <w:szCs w:val="22"/>
          <w:lang w:val="sv-SE"/>
        </w:rPr>
        <w:t>XII</w:t>
      </w:r>
    </w:p>
    <w:p w14:paraId="2B5FF77B" w14:textId="77777777" w:rsidR="006C4B81" w:rsidRPr="004F582E" w:rsidRDefault="006C4B81" w:rsidP="004F582E">
      <w:pPr>
        <w:spacing w:line="360" w:lineRule="auto"/>
        <w:ind w:left="38"/>
        <w:jc w:val="center"/>
        <w:rPr>
          <w:rFonts w:ascii="Arial" w:hAnsi="Arial"/>
          <w:b/>
          <w:sz w:val="22"/>
          <w:szCs w:val="22"/>
          <w:lang w:val="sv-SE"/>
        </w:rPr>
      </w:pPr>
      <w:r w:rsidRPr="004F582E">
        <w:rPr>
          <w:rFonts w:ascii="Arial" w:hAnsi="Arial"/>
          <w:b/>
          <w:sz w:val="22"/>
          <w:szCs w:val="22"/>
          <w:lang w:val="sv-SE"/>
        </w:rPr>
        <w:t xml:space="preserve">PENUTUP </w:t>
      </w:r>
    </w:p>
    <w:p w14:paraId="1BA5FF54" w14:textId="77777777" w:rsidR="006C4B81" w:rsidRPr="004F582E" w:rsidRDefault="006C4B81" w:rsidP="004F582E">
      <w:pPr>
        <w:spacing w:line="360" w:lineRule="auto"/>
        <w:ind w:left="38"/>
        <w:jc w:val="center"/>
        <w:rPr>
          <w:rFonts w:ascii="Arial" w:hAnsi="Arial"/>
          <w:sz w:val="22"/>
          <w:szCs w:val="22"/>
          <w:lang w:val="sv-SE"/>
        </w:rPr>
      </w:pPr>
    </w:p>
    <w:p w14:paraId="4A410498" w14:textId="2995292E" w:rsidR="006C4B81" w:rsidRPr="004F582E" w:rsidRDefault="006C4B81" w:rsidP="004F582E">
      <w:pPr>
        <w:spacing w:line="360" w:lineRule="auto"/>
        <w:ind w:firstLine="582"/>
        <w:jc w:val="both"/>
        <w:rPr>
          <w:rFonts w:ascii="Arial" w:hAnsi="Arial"/>
          <w:sz w:val="22"/>
          <w:szCs w:val="22"/>
          <w:lang w:val="sv-SE"/>
        </w:rPr>
      </w:pPr>
      <w:r w:rsidRPr="004F582E">
        <w:rPr>
          <w:rFonts w:ascii="Arial" w:hAnsi="Arial"/>
          <w:sz w:val="22"/>
          <w:szCs w:val="22"/>
          <w:lang w:val="sv-SE"/>
        </w:rPr>
        <w:t xml:space="preserve">Dengan tersusunnya Pedoman Pengorganisasian </w:t>
      </w:r>
      <w:r w:rsidR="00F60FE9" w:rsidRPr="004F582E">
        <w:rPr>
          <w:rFonts w:ascii="Arial" w:hAnsi="Arial"/>
          <w:sz w:val="22"/>
          <w:szCs w:val="22"/>
          <w:lang w:val="sv-SE"/>
        </w:rPr>
        <w:t>Unit</w:t>
      </w:r>
      <w:r w:rsidRPr="004F582E">
        <w:rPr>
          <w:rFonts w:ascii="Arial" w:hAnsi="Arial"/>
          <w:sz w:val="22"/>
          <w:szCs w:val="22"/>
          <w:lang w:val="sv-SE"/>
        </w:rPr>
        <w:t xml:space="preserve"> </w:t>
      </w:r>
      <w:r w:rsidR="00861243" w:rsidRPr="004F582E">
        <w:rPr>
          <w:rFonts w:ascii="Arial" w:hAnsi="Arial"/>
          <w:sz w:val="22"/>
          <w:szCs w:val="22"/>
          <w:lang w:val="sv-SE"/>
        </w:rPr>
        <w:t>Hemodialisis</w:t>
      </w:r>
      <w:r w:rsidR="00F60FE9" w:rsidRPr="004F582E">
        <w:rPr>
          <w:rFonts w:ascii="Arial" w:hAnsi="Arial"/>
          <w:sz w:val="22"/>
          <w:szCs w:val="22"/>
          <w:lang w:val="sv-SE"/>
        </w:rPr>
        <w:t xml:space="preserve"> di RSUD </w:t>
      </w:r>
      <w:r w:rsidR="00642055" w:rsidRPr="004F582E">
        <w:rPr>
          <w:rFonts w:ascii="Arial" w:hAnsi="Arial"/>
          <w:sz w:val="22"/>
          <w:szCs w:val="22"/>
          <w:lang w:val="sv-SE"/>
        </w:rPr>
        <w:t>dr.</w:t>
      </w:r>
      <w:r w:rsidR="00F60FE9" w:rsidRPr="004F582E">
        <w:rPr>
          <w:rFonts w:ascii="Arial" w:hAnsi="Arial"/>
          <w:sz w:val="22"/>
          <w:szCs w:val="22"/>
          <w:lang w:val="sv-SE"/>
        </w:rPr>
        <w:t xml:space="preserve"> Murjani Sampit</w:t>
      </w:r>
      <w:r w:rsidRPr="004F582E">
        <w:rPr>
          <w:rFonts w:ascii="Arial" w:hAnsi="Arial"/>
          <w:sz w:val="22"/>
          <w:szCs w:val="22"/>
          <w:lang w:val="sv-SE"/>
        </w:rPr>
        <w:t xml:space="preserve"> ini diharapkan : </w:t>
      </w:r>
    </w:p>
    <w:p w14:paraId="3B5A1535" w14:textId="77777777" w:rsidR="006C4B81" w:rsidRPr="004F582E" w:rsidRDefault="006C4B81" w:rsidP="004F582E">
      <w:pPr>
        <w:numPr>
          <w:ilvl w:val="0"/>
          <w:numId w:val="85"/>
        </w:numPr>
        <w:tabs>
          <w:tab w:val="clear" w:pos="864"/>
          <w:tab w:val="num" w:pos="438"/>
        </w:tabs>
        <w:spacing w:line="360" w:lineRule="auto"/>
        <w:ind w:left="438"/>
        <w:jc w:val="both"/>
        <w:rPr>
          <w:rFonts w:ascii="Arial" w:hAnsi="Arial"/>
          <w:sz w:val="22"/>
          <w:szCs w:val="22"/>
        </w:rPr>
      </w:pPr>
      <w:r w:rsidRPr="004F582E">
        <w:rPr>
          <w:rFonts w:ascii="Arial" w:hAnsi="Arial"/>
          <w:sz w:val="22"/>
          <w:szCs w:val="22"/>
          <w:lang w:val="sv-SE"/>
        </w:rPr>
        <w:t>Dapat memberikan pemahaman kepada semua pihak yang terkait</w:t>
      </w:r>
      <w:r w:rsidR="00861243" w:rsidRPr="004F582E">
        <w:rPr>
          <w:rFonts w:ascii="Arial" w:hAnsi="Arial"/>
          <w:sz w:val="22"/>
          <w:szCs w:val="22"/>
          <w:lang w:val="sv-SE"/>
        </w:rPr>
        <w:t>.</w:t>
      </w:r>
      <w:r w:rsidRPr="004F582E">
        <w:rPr>
          <w:rFonts w:ascii="Arial" w:hAnsi="Arial"/>
          <w:sz w:val="22"/>
          <w:szCs w:val="22"/>
          <w:lang w:val="sv-SE"/>
        </w:rPr>
        <w:t xml:space="preserve"> </w:t>
      </w:r>
    </w:p>
    <w:p w14:paraId="09EC71DE" w14:textId="64EDB410" w:rsidR="006C4B81" w:rsidRPr="004F582E" w:rsidRDefault="006C4B81" w:rsidP="004F582E">
      <w:pPr>
        <w:numPr>
          <w:ilvl w:val="0"/>
          <w:numId w:val="85"/>
        </w:numPr>
        <w:tabs>
          <w:tab w:val="clear" w:pos="864"/>
          <w:tab w:val="num" w:pos="438"/>
        </w:tabs>
        <w:spacing w:line="360" w:lineRule="auto"/>
        <w:ind w:left="438"/>
        <w:jc w:val="both"/>
        <w:rPr>
          <w:rFonts w:ascii="Arial" w:hAnsi="Arial"/>
          <w:sz w:val="22"/>
          <w:szCs w:val="22"/>
        </w:rPr>
      </w:pPr>
      <w:r w:rsidRPr="004F582E">
        <w:rPr>
          <w:rFonts w:ascii="Arial" w:hAnsi="Arial"/>
          <w:sz w:val="22"/>
          <w:szCs w:val="22"/>
        </w:rPr>
        <w:t xml:space="preserve">Diharapkan dengan dukungan, kerjasama dan partisipasi dari semua pihak yang terkait, pedoman ini dapat terlaksana sesuai dengan apa yang diharapkan demi terwujudnya peningkatan mutu pelayanan </w:t>
      </w:r>
      <w:r w:rsidR="00F60FE9" w:rsidRPr="004F582E">
        <w:rPr>
          <w:rFonts w:ascii="Arial" w:hAnsi="Arial"/>
          <w:sz w:val="22"/>
          <w:szCs w:val="22"/>
          <w:lang w:val="sv-SE"/>
        </w:rPr>
        <w:t xml:space="preserve">RSUD </w:t>
      </w:r>
      <w:r w:rsidR="00642055" w:rsidRPr="004F582E">
        <w:rPr>
          <w:rFonts w:ascii="Arial" w:hAnsi="Arial"/>
          <w:sz w:val="22"/>
          <w:szCs w:val="22"/>
          <w:lang w:val="sv-SE"/>
        </w:rPr>
        <w:t>dr.</w:t>
      </w:r>
      <w:r w:rsidR="00F60FE9" w:rsidRPr="004F582E">
        <w:rPr>
          <w:rFonts w:ascii="Arial" w:hAnsi="Arial"/>
          <w:sz w:val="22"/>
          <w:szCs w:val="22"/>
          <w:lang w:val="sv-SE"/>
        </w:rPr>
        <w:t xml:space="preserve"> Murjani Sampit</w:t>
      </w:r>
      <w:r w:rsidR="00F60FE9" w:rsidRPr="004F582E">
        <w:rPr>
          <w:rFonts w:ascii="Arial" w:hAnsi="Arial"/>
          <w:sz w:val="22"/>
          <w:szCs w:val="22"/>
        </w:rPr>
        <w:t xml:space="preserve"> </w:t>
      </w:r>
      <w:r w:rsidRPr="004F582E">
        <w:rPr>
          <w:rFonts w:ascii="Arial" w:hAnsi="Arial"/>
          <w:sz w:val="22"/>
          <w:szCs w:val="22"/>
        </w:rPr>
        <w:t xml:space="preserve">sesuai dengan visi dan misi serta untuk mewujudkan Program Peningkatan  Mutu </w:t>
      </w:r>
      <w:r w:rsidR="00F60FE9" w:rsidRPr="004F582E">
        <w:rPr>
          <w:rFonts w:ascii="Arial" w:hAnsi="Arial"/>
          <w:sz w:val="22"/>
          <w:szCs w:val="22"/>
          <w:lang w:val="sv-SE"/>
        </w:rPr>
        <w:t xml:space="preserve">RSUD </w:t>
      </w:r>
      <w:r w:rsidR="00642055" w:rsidRPr="004F582E">
        <w:rPr>
          <w:rFonts w:ascii="Arial" w:hAnsi="Arial"/>
          <w:sz w:val="22"/>
          <w:szCs w:val="22"/>
          <w:lang w:val="sv-SE"/>
        </w:rPr>
        <w:t>dr.</w:t>
      </w:r>
      <w:r w:rsidR="00F60FE9" w:rsidRPr="004F582E">
        <w:rPr>
          <w:rFonts w:ascii="Arial" w:hAnsi="Arial"/>
          <w:sz w:val="22"/>
          <w:szCs w:val="22"/>
          <w:lang w:val="sv-SE"/>
        </w:rPr>
        <w:t xml:space="preserve"> Murjani Sampit.</w:t>
      </w:r>
    </w:p>
    <w:p w14:paraId="4ED8FC6F" w14:textId="77777777" w:rsidR="006C4B81" w:rsidRPr="004F582E" w:rsidRDefault="006C4B81" w:rsidP="004F582E">
      <w:pPr>
        <w:spacing w:line="360" w:lineRule="auto"/>
        <w:ind w:left="438"/>
        <w:jc w:val="both"/>
        <w:rPr>
          <w:rFonts w:ascii="Arial" w:hAnsi="Arial"/>
          <w:sz w:val="22"/>
          <w:szCs w:val="22"/>
          <w:lang w:val="sv-SE"/>
        </w:rPr>
      </w:pPr>
    </w:p>
    <w:p w14:paraId="7558FD4C" w14:textId="77777777" w:rsidR="00F60FE9" w:rsidRPr="004F582E" w:rsidRDefault="006C4B81" w:rsidP="004F582E">
      <w:pPr>
        <w:spacing w:line="360" w:lineRule="auto"/>
        <w:ind w:left="3240" w:firstLine="2289"/>
        <w:jc w:val="both"/>
        <w:rPr>
          <w:rFonts w:ascii="Arial" w:hAnsi="Arial"/>
          <w:iCs/>
          <w:color w:val="00000A"/>
          <w:sz w:val="22"/>
          <w:szCs w:val="22"/>
        </w:rPr>
      </w:pPr>
      <w:r w:rsidRPr="004F582E">
        <w:rPr>
          <w:rFonts w:ascii="Arial" w:hAnsi="Arial"/>
          <w:iCs/>
          <w:color w:val="00000A"/>
          <w:sz w:val="22"/>
          <w:szCs w:val="22"/>
        </w:rPr>
        <w:t xml:space="preserve">Ditetapkan di : </w:t>
      </w:r>
      <w:r w:rsidR="00F60FE9" w:rsidRPr="004F582E">
        <w:rPr>
          <w:rFonts w:ascii="Arial" w:hAnsi="Arial"/>
          <w:iCs/>
          <w:color w:val="00000A"/>
          <w:sz w:val="22"/>
          <w:szCs w:val="22"/>
        </w:rPr>
        <w:t>Sampit</w:t>
      </w:r>
    </w:p>
    <w:p w14:paraId="71FA37AE" w14:textId="77777777" w:rsidR="006C4B81" w:rsidRPr="004F582E" w:rsidRDefault="006C4B81" w:rsidP="004F582E">
      <w:pPr>
        <w:spacing w:line="360" w:lineRule="auto"/>
        <w:ind w:left="3240" w:firstLine="2289"/>
        <w:jc w:val="both"/>
        <w:rPr>
          <w:rFonts w:ascii="Arial" w:hAnsi="Arial"/>
          <w:color w:val="00000A"/>
          <w:sz w:val="22"/>
          <w:szCs w:val="22"/>
        </w:rPr>
      </w:pPr>
      <w:r w:rsidRPr="004F582E">
        <w:rPr>
          <w:rFonts w:ascii="Arial" w:hAnsi="Arial"/>
          <w:iCs/>
          <w:color w:val="00000A"/>
          <w:sz w:val="22"/>
          <w:szCs w:val="22"/>
          <w:u w:val="single"/>
        </w:rPr>
        <w:t xml:space="preserve">Pada tanggal : </w:t>
      </w:r>
    </w:p>
    <w:p w14:paraId="2736FDC8" w14:textId="77777777" w:rsidR="006C4B81" w:rsidRPr="004F582E" w:rsidRDefault="006C4B81" w:rsidP="004F582E">
      <w:pPr>
        <w:spacing w:line="360" w:lineRule="auto"/>
        <w:ind w:left="3240" w:firstLine="2289"/>
        <w:jc w:val="both"/>
        <w:rPr>
          <w:rFonts w:ascii="Arial" w:hAnsi="Arial"/>
          <w:bCs/>
          <w:iCs/>
          <w:color w:val="00000A"/>
          <w:sz w:val="22"/>
          <w:szCs w:val="22"/>
        </w:rPr>
      </w:pPr>
    </w:p>
    <w:p w14:paraId="03B2A6F8" w14:textId="77777777" w:rsidR="00F60FE9" w:rsidRPr="004F582E" w:rsidRDefault="00F60FE9" w:rsidP="004F582E">
      <w:pPr>
        <w:spacing w:line="360" w:lineRule="auto"/>
        <w:ind w:left="3240" w:firstLine="2289"/>
        <w:jc w:val="both"/>
        <w:rPr>
          <w:rFonts w:ascii="Arial" w:hAnsi="Arial"/>
          <w:iCs/>
          <w:color w:val="00000A"/>
          <w:sz w:val="22"/>
          <w:szCs w:val="22"/>
        </w:rPr>
      </w:pPr>
      <w:r w:rsidRPr="004F582E">
        <w:rPr>
          <w:rFonts w:ascii="Arial" w:hAnsi="Arial"/>
          <w:bCs/>
          <w:iCs/>
          <w:color w:val="00000A"/>
          <w:sz w:val="22"/>
          <w:szCs w:val="22"/>
        </w:rPr>
        <w:t>Kepala Unit Hemodialisis</w:t>
      </w:r>
    </w:p>
    <w:p w14:paraId="77BC2C3E" w14:textId="77777777" w:rsidR="006C4B81" w:rsidRPr="004F582E" w:rsidRDefault="006C4B81" w:rsidP="004F582E">
      <w:pPr>
        <w:spacing w:line="360" w:lineRule="auto"/>
        <w:ind w:left="3240" w:firstLine="2289"/>
        <w:jc w:val="both"/>
        <w:rPr>
          <w:rFonts w:ascii="Arial" w:hAnsi="Arial"/>
          <w:color w:val="00000A"/>
          <w:sz w:val="22"/>
          <w:szCs w:val="22"/>
        </w:rPr>
      </w:pPr>
    </w:p>
    <w:p w14:paraId="08FA308D" w14:textId="77777777" w:rsidR="00F60FE9" w:rsidRPr="004F582E" w:rsidRDefault="00F60FE9" w:rsidP="004F582E">
      <w:pPr>
        <w:spacing w:line="360" w:lineRule="auto"/>
        <w:ind w:left="3240" w:firstLine="2289"/>
        <w:jc w:val="both"/>
        <w:rPr>
          <w:rFonts w:ascii="Arial" w:hAnsi="Arial"/>
          <w:color w:val="00000A"/>
          <w:sz w:val="22"/>
          <w:szCs w:val="22"/>
        </w:rPr>
      </w:pPr>
    </w:p>
    <w:p w14:paraId="0125459A" w14:textId="77777777" w:rsidR="00F60FE9" w:rsidRPr="004F582E" w:rsidRDefault="00F60FE9" w:rsidP="004F582E">
      <w:pPr>
        <w:spacing w:line="360" w:lineRule="auto"/>
        <w:ind w:left="3240" w:firstLine="2289"/>
        <w:jc w:val="both"/>
        <w:rPr>
          <w:rFonts w:ascii="Arial" w:hAnsi="Arial"/>
          <w:color w:val="00000A"/>
          <w:sz w:val="22"/>
          <w:szCs w:val="22"/>
        </w:rPr>
      </w:pPr>
    </w:p>
    <w:p w14:paraId="0DEBD727" w14:textId="77777777" w:rsidR="006C4B81" w:rsidRPr="004F582E" w:rsidRDefault="00861243" w:rsidP="004F582E">
      <w:pPr>
        <w:spacing w:line="360" w:lineRule="auto"/>
        <w:ind w:left="3240" w:firstLine="2289"/>
        <w:rPr>
          <w:rFonts w:ascii="Arial" w:hAnsi="Arial"/>
          <w:b/>
          <w:sz w:val="22"/>
          <w:szCs w:val="22"/>
        </w:rPr>
      </w:pPr>
      <w:r w:rsidRPr="004F582E">
        <w:rPr>
          <w:rFonts w:ascii="Arial" w:hAnsi="Arial"/>
          <w:b/>
          <w:sz w:val="22"/>
          <w:szCs w:val="22"/>
        </w:rPr>
        <w:t xml:space="preserve">(                                   </w:t>
      </w:r>
      <w:r w:rsidR="00F60FE9" w:rsidRPr="004F582E">
        <w:rPr>
          <w:rFonts w:ascii="Arial" w:hAnsi="Arial"/>
          <w:b/>
          <w:sz w:val="22"/>
          <w:szCs w:val="22"/>
        </w:rPr>
        <w:t xml:space="preserve">       </w:t>
      </w:r>
      <w:r w:rsidRPr="004F582E">
        <w:rPr>
          <w:rFonts w:ascii="Arial" w:hAnsi="Arial"/>
          <w:b/>
          <w:sz w:val="22"/>
          <w:szCs w:val="22"/>
        </w:rPr>
        <w:t>)</w:t>
      </w:r>
    </w:p>
    <w:p w14:paraId="2BA99B1C" w14:textId="77777777" w:rsidR="00C20389" w:rsidRPr="004F582E" w:rsidRDefault="00C20389" w:rsidP="004F582E">
      <w:pPr>
        <w:spacing w:line="360" w:lineRule="auto"/>
        <w:rPr>
          <w:rFonts w:ascii="Arial" w:hAnsi="Arial"/>
          <w:sz w:val="22"/>
          <w:szCs w:val="22"/>
        </w:rPr>
      </w:pPr>
    </w:p>
    <w:p w14:paraId="24B03908" w14:textId="77777777" w:rsidR="00D84E24" w:rsidRPr="004F582E" w:rsidRDefault="00D84E24" w:rsidP="004F582E">
      <w:pPr>
        <w:spacing w:line="360" w:lineRule="auto"/>
        <w:jc w:val="center"/>
        <w:rPr>
          <w:rFonts w:ascii="Arial" w:hAnsi="Arial"/>
          <w:b/>
          <w:sz w:val="22"/>
          <w:szCs w:val="22"/>
        </w:rPr>
      </w:pPr>
    </w:p>
    <w:p w14:paraId="1788BE6A" w14:textId="77777777" w:rsidR="00D84E24" w:rsidRPr="004F582E" w:rsidRDefault="00D84E24" w:rsidP="004F582E">
      <w:pPr>
        <w:spacing w:line="360" w:lineRule="auto"/>
        <w:jc w:val="center"/>
        <w:rPr>
          <w:rFonts w:ascii="Arial" w:hAnsi="Arial"/>
          <w:b/>
          <w:sz w:val="22"/>
          <w:szCs w:val="22"/>
        </w:rPr>
      </w:pPr>
    </w:p>
    <w:p w14:paraId="73FDA3D0" w14:textId="77777777" w:rsidR="00D84E24" w:rsidRPr="004F582E" w:rsidRDefault="00D84E24" w:rsidP="004F582E">
      <w:pPr>
        <w:spacing w:line="360" w:lineRule="auto"/>
        <w:jc w:val="center"/>
        <w:rPr>
          <w:rFonts w:ascii="Arial" w:hAnsi="Arial"/>
          <w:b/>
          <w:sz w:val="22"/>
          <w:szCs w:val="22"/>
        </w:rPr>
      </w:pPr>
    </w:p>
    <w:p w14:paraId="648246B4" w14:textId="77777777" w:rsidR="00D84E24" w:rsidRPr="004F582E" w:rsidRDefault="00D84E24" w:rsidP="004F582E">
      <w:pPr>
        <w:spacing w:line="360" w:lineRule="auto"/>
        <w:jc w:val="center"/>
        <w:rPr>
          <w:rFonts w:ascii="Arial" w:hAnsi="Arial"/>
          <w:b/>
          <w:sz w:val="22"/>
          <w:szCs w:val="22"/>
        </w:rPr>
      </w:pPr>
    </w:p>
    <w:p w14:paraId="74DF4B6B" w14:textId="77777777" w:rsidR="00D84E24" w:rsidRPr="004F582E" w:rsidRDefault="00D84E24" w:rsidP="004F582E">
      <w:pPr>
        <w:spacing w:line="360" w:lineRule="auto"/>
        <w:jc w:val="center"/>
        <w:rPr>
          <w:rFonts w:ascii="Arial" w:hAnsi="Arial"/>
          <w:b/>
          <w:sz w:val="22"/>
          <w:szCs w:val="22"/>
        </w:rPr>
      </w:pPr>
    </w:p>
    <w:p w14:paraId="355D3485" w14:textId="77777777" w:rsidR="00D84E24" w:rsidRPr="004F582E" w:rsidRDefault="00D84E24" w:rsidP="004F582E">
      <w:pPr>
        <w:spacing w:line="360" w:lineRule="auto"/>
        <w:jc w:val="center"/>
        <w:rPr>
          <w:rFonts w:ascii="Arial" w:hAnsi="Arial"/>
          <w:b/>
          <w:sz w:val="22"/>
          <w:szCs w:val="22"/>
        </w:rPr>
      </w:pPr>
    </w:p>
    <w:p w14:paraId="53B4947A" w14:textId="77777777" w:rsidR="00D84E24" w:rsidRPr="004F582E" w:rsidRDefault="00D84E24" w:rsidP="004F582E">
      <w:pPr>
        <w:spacing w:line="360" w:lineRule="auto"/>
        <w:jc w:val="center"/>
        <w:rPr>
          <w:rFonts w:ascii="Arial" w:hAnsi="Arial"/>
          <w:b/>
          <w:sz w:val="22"/>
          <w:szCs w:val="22"/>
        </w:rPr>
      </w:pPr>
    </w:p>
    <w:p w14:paraId="51B0F512" w14:textId="77777777" w:rsidR="00D84E24" w:rsidRPr="004F582E" w:rsidRDefault="00D84E24" w:rsidP="004F582E">
      <w:pPr>
        <w:spacing w:line="360" w:lineRule="auto"/>
        <w:jc w:val="center"/>
        <w:rPr>
          <w:rFonts w:ascii="Arial" w:hAnsi="Arial"/>
          <w:b/>
          <w:sz w:val="22"/>
          <w:szCs w:val="22"/>
        </w:rPr>
      </w:pPr>
    </w:p>
    <w:p w14:paraId="0CB68AD5" w14:textId="77777777" w:rsidR="00D84E24" w:rsidRDefault="00D84E24" w:rsidP="00C20389">
      <w:pPr>
        <w:spacing w:line="360" w:lineRule="auto"/>
        <w:jc w:val="center"/>
        <w:rPr>
          <w:b/>
          <w:sz w:val="24"/>
          <w:szCs w:val="24"/>
        </w:rPr>
      </w:pPr>
    </w:p>
    <w:sectPr w:rsidR="00D84E24" w:rsidSect="00F93942">
      <w:pgSz w:w="12179" w:h="18700" w:code="9"/>
      <w:pgMar w:top="1701" w:right="1418" w:bottom="1418" w:left="1701" w:header="720" w:footer="1247" w:gutter="0"/>
      <w:pgNumType w:start="25"/>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CAE1AF" w14:textId="77777777" w:rsidR="005E4259" w:rsidRDefault="005E4259">
      <w:r>
        <w:separator/>
      </w:r>
    </w:p>
  </w:endnote>
  <w:endnote w:type="continuationSeparator" w:id="0">
    <w:p w14:paraId="6F4B24FF" w14:textId="77777777" w:rsidR="005E4259" w:rsidRDefault="005E4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tarSymbol">
    <w:altName w:val="Arial Unicode MS"/>
    <w:charset w:val="00"/>
    <w:family w:val="auto"/>
    <w:pitch w:val="default"/>
  </w:font>
  <w:font w:name="Wingdings 2">
    <w:panose1 w:val="050201020105070707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Narrow">
    <w:panose1 w:val="020B05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Book Antiqua">
    <w:panose1 w:val="020406020503050303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Lucida Sans Unicode">
    <w:panose1 w:val="020B0602030504020204"/>
    <w:charset w:val="00"/>
    <w:family w:val="auto"/>
    <w:pitch w:val="variable"/>
    <w:sig w:usb0="00000003" w:usb1="00000000" w:usb2="00000000" w:usb3="00000000" w:csb0="00000001" w:csb1="00000000"/>
  </w:font>
  <w:font w:name="font659">
    <w:charset w:val="00"/>
    <w:family w:val="auto"/>
    <w:pitch w:val="variable"/>
  </w:font>
  <w:font w:name="Cambria">
    <w:panose1 w:val="02040503050406030204"/>
    <w:charset w:val="00"/>
    <w:family w:val="auto"/>
    <w:pitch w:val="variable"/>
    <w:sig w:usb0="E00002FF" w:usb1="400004FF" w:usb2="00000000" w:usb3="00000000" w:csb0="0000019F" w:csb1="00000000"/>
  </w:font>
  <w:font w:name="DejaVu Sans">
    <w:panose1 w:val="00000000000000000000"/>
    <w:charset w:val="00"/>
    <w:family w:val="roman"/>
    <w:notTrueType/>
    <w:pitch w:val="default"/>
  </w:font>
  <w:font w:name="Consolas">
    <w:panose1 w:val="020B0609020204030204"/>
    <w:charset w:val="00"/>
    <w:family w:val="auto"/>
    <w:pitch w:val="variable"/>
    <w:sig w:usb0="E10002FF" w:usb1="4000FCFF" w:usb2="00000009" w:usb3="00000000" w:csb0="0000019F" w:csb1="00000000"/>
  </w:font>
  <w:font w:name="TimesNewRomanPSMT">
    <w:altName w:val="MS Mincho"/>
    <w:panose1 w:val="00000000000000000000"/>
    <w:charset w:val="80"/>
    <w:family w:val="auto"/>
    <w:notTrueType/>
    <w:pitch w:val="default"/>
    <w:sig w:usb0="00000001" w:usb1="08070000" w:usb2="00000010" w:usb3="00000000" w:csb0="00020000" w:csb1="00000000"/>
  </w:font>
  <w:font w:name="Berlin Sans FB">
    <w:charset w:val="00"/>
    <w:family w:val="swiss"/>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CE4AE6" w14:textId="77777777" w:rsidR="005E4259" w:rsidRDefault="005E4259" w:rsidP="00C854F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1C5077" w14:textId="77777777" w:rsidR="005E4259" w:rsidRDefault="005E4259" w:rsidP="005D719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101D4A" w14:textId="77777777" w:rsidR="005E4259" w:rsidRDefault="005E4259" w:rsidP="005A513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24BE7F" w14:textId="77777777" w:rsidR="005E4259" w:rsidRDefault="005E4259">
      <w:r>
        <w:separator/>
      </w:r>
    </w:p>
  </w:footnote>
  <w:footnote w:type="continuationSeparator" w:id="0">
    <w:p w14:paraId="006B242F" w14:textId="77777777" w:rsidR="005E4259" w:rsidRDefault="005E425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99D92A" w14:textId="77777777" w:rsidR="005E4259" w:rsidRDefault="005E4259">
    <w:pPr>
      <w:pStyle w:val="Header"/>
    </w:pPr>
    <w:r>
      <w:rPr>
        <w:snapToGrid w:val="0"/>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name w:val="WW8Num3"/>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b w:val="0"/>
        <w:i w:val="0"/>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b w:val="0"/>
        <w:i w:val="0"/>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b w:val="0"/>
        <w:i w:val="0"/>
      </w:rPr>
    </w:lvl>
  </w:abstractNum>
  <w:abstractNum w:abstractNumId="1">
    <w:nsid w:val="0000000E"/>
    <w:multiLevelType w:val="singleLevel"/>
    <w:tmpl w:val="0000000E"/>
    <w:name w:val="WW8Num18"/>
    <w:lvl w:ilvl="0">
      <w:start w:val="1"/>
      <w:numFmt w:val="lowerLetter"/>
      <w:lvlText w:val="%1."/>
      <w:lvlJc w:val="left"/>
      <w:pPr>
        <w:tabs>
          <w:tab w:val="num" w:pos="927"/>
        </w:tabs>
        <w:ind w:left="927" w:hanging="360"/>
      </w:pPr>
      <w:rPr>
        <w:b w:val="0"/>
        <w:i w:val="0"/>
      </w:rPr>
    </w:lvl>
  </w:abstractNum>
  <w:abstractNum w:abstractNumId="2">
    <w:nsid w:val="0000000F"/>
    <w:multiLevelType w:val="singleLevel"/>
    <w:tmpl w:val="0000000F"/>
    <w:name w:val="WW8Num23"/>
    <w:lvl w:ilvl="0">
      <w:start w:val="1"/>
      <w:numFmt w:val="decimal"/>
      <w:lvlText w:val="%1."/>
      <w:lvlJc w:val="left"/>
      <w:pPr>
        <w:tabs>
          <w:tab w:val="num" w:pos="567"/>
        </w:tabs>
        <w:ind w:left="567" w:hanging="425"/>
      </w:pPr>
    </w:lvl>
  </w:abstractNum>
  <w:abstractNum w:abstractNumId="3">
    <w:nsid w:val="000F7583"/>
    <w:multiLevelType w:val="hybridMultilevel"/>
    <w:tmpl w:val="BAA4D9A4"/>
    <w:lvl w:ilvl="0" w:tplc="E0327684">
      <w:start w:val="1"/>
      <w:numFmt w:val="lowerLetter"/>
      <w:lvlText w:val="%1."/>
      <w:lvlJc w:val="left"/>
      <w:pPr>
        <w:ind w:left="1440" w:hanging="360"/>
      </w:pPr>
      <w:rPr>
        <w:rFonts w:hint="default"/>
        <w:sz w:val="22"/>
      </w:rPr>
    </w:lvl>
    <w:lvl w:ilvl="1" w:tplc="B1EC458E">
      <w:start w:val="1"/>
      <w:numFmt w:val="upperLetter"/>
      <w:lvlText w:val="%2."/>
      <w:lvlJc w:val="left"/>
      <w:pPr>
        <w:ind w:left="2235" w:hanging="435"/>
      </w:pPr>
      <w:rPr>
        <w:rFonts w:hint="default"/>
      </w:rPr>
    </w:lvl>
    <w:lvl w:ilvl="2" w:tplc="0AF82EA4">
      <w:start w:val="1"/>
      <w:numFmt w:val="decimal"/>
      <w:lvlText w:val="%3)"/>
      <w:lvlJc w:val="left"/>
      <w:pPr>
        <w:ind w:left="2880" w:hanging="360"/>
      </w:pPr>
      <w:rPr>
        <w:rFont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0770DA4"/>
    <w:multiLevelType w:val="hybridMultilevel"/>
    <w:tmpl w:val="D8CA594C"/>
    <w:lvl w:ilvl="0" w:tplc="79A8BFF6">
      <w:start w:val="1"/>
      <w:numFmt w:val="decimal"/>
      <w:lvlText w:val="%1."/>
      <w:lvlJc w:val="left"/>
      <w:pPr>
        <w:ind w:left="360" w:hanging="360"/>
      </w:pPr>
      <w:rPr>
        <w:rFonts w:hint="default"/>
        <w:b/>
      </w:rPr>
    </w:lvl>
    <w:lvl w:ilvl="1" w:tplc="252439A0">
      <w:start w:val="1"/>
      <w:numFmt w:val="lowerLetter"/>
      <w:lvlText w:val="%2."/>
      <w:lvlJc w:val="left"/>
      <w:pPr>
        <w:tabs>
          <w:tab w:val="num" w:pos="1080"/>
        </w:tabs>
        <w:ind w:left="1080" w:hanging="360"/>
      </w:pPr>
      <w:rPr>
        <w:rFonts w:hint="default"/>
        <w:b w:val="0"/>
      </w:r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
    <w:nsid w:val="010126A1"/>
    <w:multiLevelType w:val="hybridMultilevel"/>
    <w:tmpl w:val="63F04DEA"/>
    <w:lvl w:ilvl="0" w:tplc="5C5A8596">
      <w:start w:val="1"/>
      <w:numFmt w:val="lowerLetter"/>
      <w:lvlText w:val="%1."/>
      <w:lvlJc w:val="left"/>
      <w:pPr>
        <w:ind w:left="1073" w:hanging="360"/>
      </w:pPr>
      <w:rPr>
        <w:rFonts w:hint="default"/>
      </w:r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6">
    <w:nsid w:val="018924F2"/>
    <w:multiLevelType w:val="hybridMultilevel"/>
    <w:tmpl w:val="FC30652E"/>
    <w:lvl w:ilvl="0" w:tplc="36A6E0C8">
      <w:start w:val="1"/>
      <w:numFmt w:val="decimal"/>
      <w:lvlText w:val="%1."/>
      <w:lvlJc w:val="left"/>
      <w:pPr>
        <w:tabs>
          <w:tab w:val="num" w:pos="360"/>
        </w:tabs>
        <w:ind w:left="36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02CB5963"/>
    <w:multiLevelType w:val="hybridMultilevel"/>
    <w:tmpl w:val="E73A4722"/>
    <w:lvl w:ilvl="0" w:tplc="AFB6541A">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nsid w:val="02CD21CB"/>
    <w:multiLevelType w:val="hybridMultilevel"/>
    <w:tmpl w:val="776628B4"/>
    <w:lvl w:ilvl="0" w:tplc="DF0A40E4">
      <w:start w:val="1"/>
      <w:numFmt w:val="decimal"/>
      <w:lvlText w:val="%1."/>
      <w:lvlJc w:val="left"/>
      <w:pPr>
        <w:tabs>
          <w:tab w:val="num" w:pos="720"/>
        </w:tabs>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03DA0105"/>
    <w:multiLevelType w:val="hybridMultilevel"/>
    <w:tmpl w:val="9B4C27C2"/>
    <w:lvl w:ilvl="0" w:tplc="B30411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4B12A34"/>
    <w:multiLevelType w:val="hybridMultilevel"/>
    <w:tmpl w:val="ED92B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5E26D2D"/>
    <w:multiLevelType w:val="multilevel"/>
    <w:tmpl w:val="CE564740"/>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nsid w:val="05F77B60"/>
    <w:multiLevelType w:val="hybridMultilevel"/>
    <w:tmpl w:val="ECC6020A"/>
    <w:lvl w:ilvl="0" w:tplc="BA640BB4">
      <w:start w:val="2"/>
      <w:numFmt w:val="lowerLetter"/>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67204D7"/>
    <w:multiLevelType w:val="hybridMultilevel"/>
    <w:tmpl w:val="CD966D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70D3735"/>
    <w:multiLevelType w:val="hybridMultilevel"/>
    <w:tmpl w:val="F8F0AA5E"/>
    <w:lvl w:ilvl="0" w:tplc="0409000F">
      <w:start w:val="1"/>
      <w:numFmt w:val="decimal"/>
      <w:lvlText w:val="%1."/>
      <w:lvlJc w:val="left"/>
      <w:pPr>
        <w:ind w:left="1723" w:hanging="360"/>
      </w:pPr>
    </w:lvl>
    <w:lvl w:ilvl="1" w:tplc="04090019" w:tentative="1">
      <w:start w:val="1"/>
      <w:numFmt w:val="lowerLetter"/>
      <w:lvlText w:val="%2."/>
      <w:lvlJc w:val="left"/>
      <w:pPr>
        <w:ind w:left="2443" w:hanging="360"/>
      </w:pPr>
    </w:lvl>
    <w:lvl w:ilvl="2" w:tplc="0409001B" w:tentative="1">
      <w:start w:val="1"/>
      <w:numFmt w:val="lowerRoman"/>
      <w:lvlText w:val="%3."/>
      <w:lvlJc w:val="right"/>
      <w:pPr>
        <w:ind w:left="3163" w:hanging="180"/>
      </w:pPr>
    </w:lvl>
    <w:lvl w:ilvl="3" w:tplc="0409000F" w:tentative="1">
      <w:start w:val="1"/>
      <w:numFmt w:val="decimal"/>
      <w:lvlText w:val="%4."/>
      <w:lvlJc w:val="left"/>
      <w:pPr>
        <w:ind w:left="3883" w:hanging="360"/>
      </w:pPr>
    </w:lvl>
    <w:lvl w:ilvl="4" w:tplc="04090019" w:tentative="1">
      <w:start w:val="1"/>
      <w:numFmt w:val="lowerLetter"/>
      <w:lvlText w:val="%5."/>
      <w:lvlJc w:val="left"/>
      <w:pPr>
        <w:ind w:left="4603" w:hanging="360"/>
      </w:pPr>
    </w:lvl>
    <w:lvl w:ilvl="5" w:tplc="0409001B" w:tentative="1">
      <w:start w:val="1"/>
      <w:numFmt w:val="lowerRoman"/>
      <w:lvlText w:val="%6."/>
      <w:lvlJc w:val="right"/>
      <w:pPr>
        <w:ind w:left="5323" w:hanging="180"/>
      </w:pPr>
    </w:lvl>
    <w:lvl w:ilvl="6" w:tplc="0409000F" w:tentative="1">
      <w:start w:val="1"/>
      <w:numFmt w:val="decimal"/>
      <w:lvlText w:val="%7."/>
      <w:lvlJc w:val="left"/>
      <w:pPr>
        <w:ind w:left="6043" w:hanging="360"/>
      </w:pPr>
    </w:lvl>
    <w:lvl w:ilvl="7" w:tplc="04090019" w:tentative="1">
      <w:start w:val="1"/>
      <w:numFmt w:val="lowerLetter"/>
      <w:lvlText w:val="%8."/>
      <w:lvlJc w:val="left"/>
      <w:pPr>
        <w:ind w:left="6763" w:hanging="360"/>
      </w:pPr>
    </w:lvl>
    <w:lvl w:ilvl="8" w:tplc="0409001B" w:tentative="1">
      <w:start w:val="1"/>
      <w:numFmt w:val="lowerRoman"/>
      <w:lvlText w:val="%9."/>
      <w:lvlJc w:val="right"/>
      <w:pPr>
        <w:ind w:left="7483" w:hanging="180"/>
      </w:pPr>
    </w:lvl>
  </w:abstractNum>
  <w:abstractNum w:abstractNumId="15">
    <w:nsid w:val="07126BCE"/>
    <w:multiLevelType w:val="hybridMultilevel"/>
    <w:tmpl w:val="4684B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9011DE8"/>
    <w:multiLevelType w:val="hybridMultilevel"/>
    <w:tmpl w:val="884405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96349E1"/>
    <w:multiLevelType w:val="hybridMultilevel"/>
    <w:tmpl w:val="EB5E1AFE"/>
    <w:lvl w:ilvl="0" w:tplc="04090019">
      <w:start w:val="1"/>
      <w:numFmt w:val="lowerLetter"/>
      <w:lvlText w:val="%1."/>
      <w:lvlJc w:val="left"/>
      <w:pPr>
        <w:ind w:left="1854" w:hanging="360"/>
      </w:pPr>
      <w:rPr>
        <w:rFonts w:hint="default"/>
        <w:b/>
        <w:i w:val="0"/>
        <w:sz w:val="24"/>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8">
    <w:nsid w:val="09925292"/>
    <w:multiLevelType w:val="hybridMultilevel"/>
    <w:tmpl w:val="41F482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A4F3AAF"/>
    <w:multiLevelType w:val="hybridMultilevel"/>
    <w:tmpl w:val="76A27FF2"/>
    <w:lvl w:ilvl="0" w:tplc="0421000F">
      <w:start w:val="1"/>
      <w:numFmt w:val="decimal"/>
      <w:lvlText w:val="%1."/>
      <w:lvlJc w:val="left"/>
      <w:pPr>
        <w:tabs>
          <w:tab w:val="num" w:pos="360"/>
        </w:tabs>
        <w:ind w:left="360" w:hanging="360"/>
      </w:pPr>
      <w:rPr>
        <w:rFonts w:hint="default"/>
        <w:b/>
      </w:rPr>
    </w:lvl>
    <w:lvl w:ilvl="1" w:tplc="CBDEA9FC">
      <w:start w:val="2"/>
      <w:numFmt w:val="decimal"/>
      <w:lvlText w:val="%2."/>
      <w:lvlJc w:val="left"/>
      <w:pPr>
        <w:tabs>
          <w:tab w:val="num" w:pos="1440"/>
        </w:tabs>
        <w:ind w:left="1440" w:hanging="360"/>
      </w:pPr>
      <w:rPr>
        <w:rFonts w:hint="default"/>
        <w:b/>
      </w:rPr>
    </w:lvl>
    <w:lvl w:ilvl="2" w:tplc="8E6E939A">
      <w:start w:val="1"/>
      <w:numFmt w:val="decimal"/>
      <w:lvlText w:val="%3)"/>
      <w:lvlJc w:val="left"/>
      <w:pPr>
        <w:tabs>
          <w:tab w:val="num" w:pos="1044"/>
        </w:tabs>
        <w:ind w:left="1044" w:hanging="360"/>
      </w:pPr>
      <w:rPr>
        <w:rFonts w:hint="default"/>
        <w:b w:val="0"/>
      </w:rPr>
    </w:lvl>
    <w:lvl w:ilvl="3" w:tplc="0409000F" w:tentative="1">
      <w:start w:val="1"/>
      <w:numFmt w:val="decimal"/>
      <w:lvlText w:val="%4."/>
      <w:lvlJc w:val="left"/>
      <w:pPr>
        <w:tabs>
          <w:tab w:val="num" w:pos="1584"/>
        </w:tabs>
        <w:ind w:left="1584" w:hanging="360"/>
      </w:pPr>
    </w:lvl>
    <w:lvl w:ilvl="4" w:tplc="04090019" w:tentative="1">
      <w:start w:val="1"/>
      <w:numFmt w:val="lowerLetter"/>
      <w:lvlText w:val="%5."/>
      <w:lvlJc w:val="left"/>
      <w:pPr>
        <w:tabs>
          <w:tab w:val="num" w:pos="2304"/>
        </w:tabs>
        <w:ind w:left="2304" w:hanging="360"/>
      </w:pPr>
    </w:lvl>
    <w:lvl w:ilvl="5" w:tplc="0409001B" w:tentative="1">
      <w:start w:val="1"/>
      <w:numFmt w:val="lowerRoman"/>
      <w:lvlText w:val="%6."/>
      <w:lvlJc w:val="right"/>
      <w:pPr>
        <w:tabs>
          <w:tab w:val="num" w:pos="3024"/>
        </w:tabs>
        <w:ind w:left="3024" w:hanging="180"/>
      </w:pPr>
    </w:lvl>
    <w:lvl w:ilvl="6" w:tplc="0409000F" w:tentative="1">
      <w:start w:val="1"/>
      <w:numFmt w:val="decimal"/>
      <w:lvlText w:val="%7."/>
      <w:lvlJc w:val="left"/>
      <w:pPr>
        <w:tabs>
          <w:tab w:val="num" w:pos="3744"/>
        </w:tabs>
        <w:ind w:left="3744" w:hanging="360"/>
      </w:pPr>
    </w:lvl>
    <w:lvl w:ilvl="7" w:tplc="04090019" w:tentative="1">
      <w:start w:val="1"/>
      <w:numFmt w:val="lowerLetter"/>
      <w:lvlText w:val="%8."/>
      <w:lvlJc w:val="left"/>
      <w:pPr>
        <w:tabs>
          <w:tab w:val="num" w:pos="4464"/>
        </w:tabs>
        <w:ind w:left="4464" w:hanging="360"/>
      </w:pPr>
    </w:lvl>
    <w:lvl w:ilvl="8" w:tplc="0409001B" w:tentative="1">
      <w:start w:val="1"/>
      <w:numFmt w:val="lowerRoman"/>
      <w:lvlText w:val="%9."/>
      <w:lvlJc w:val="right"/>
      <w:pPr>
        <w:tabs>
          <w:tab w:val="num" w:pos="5184"/>
        </w:tabs>
        <w:ind w:left="5184" w:hanging="180"/>
      </w:pPr>
    </w:lvl>
  </w:abstractNum>
  <w:abstractNum w:abstractNumId="20">
    <w:nsid w:val="0D1E7BF6"/>
    <w:multiLevelType w:val="hybridMultilevel"/>
    <w:tmpl w:val="DDC8BE84"/>
    <w:lvl w:ilvl="0" w:tplc="99A83C2E">
      <w:start w:val="1"/>
      <w:numFmt w:val="decimal"/>
      <w:lvlText w:val="%1)."/>
      <w:lvlJc w:val="left"/>
      <w:pPr>
        <w:tabs>
          <w:tab w:val="num" w:pos="1152"/>
        </w:tabs>
        <w:ind w:left="1152" w:hanging="432"/>
      </w:pPr>
      <w:rPr>
        <w:rFonts w:ascii="Arial Narrow" w:hAnsi="Arial Narrow" w:cs="Arial" w:hint="default"/>
        <w:b w:val="0"/>
        <w:i w:val="0"/>
        <w:sz w:val="24"/>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nsid w:val="0EFA3522"/>
    <w:multiLevelType w:val="hybridMultilevel"/>
    <w:tmpl w:val="7A4E6256"/>
    <w:lvl w:ilvl="0" w:tplc="04210019">
      <w:start w:val="1"/>
      <w:numFmt w:val="lowerLetter"/>
      <w:lvlText w:val="%1."/>
      <w:lvlJc w:val="left"/>
      <w:pPr>
        <w:tabs>
          <w:tab w:val="num" w:pos="1080"/>
        </w:tabs>
        <w:ind w:left="1080" w:hanging="360"/>
      </w:pPr>
      <w:rPr>
        <w:rFonts w:hint="default"/>
      </w:rPr>
    </w:lvl>
    <w:lvl w:ilvl="1" w:tplc="DCB6F034">
      <w:start w:val="1"/>
      <w:numFmt w:val="decimal"/>
      <w:lvlText w:val="%2."/>
      <w:lvlJc w:val="left"/>
      <w:pPr>
        <w:tabs>
          <w:tab w:val="num" w:pos="1590"/>
        </w:tabs>
        <w:ind w:left="1590" w:hanging="510"/>
      </w:pPr>
      <w:rPr>
        <w:rFonts w:hint="default"/>
        <w:b w:val="0"/>
        <w:i w:val="0"/>
      </w:rPr>
    </w:lvl>
    <w:lvl w:ilvl="2" w:tplc="6114B2F4">
      <w:start w:val="1"/>
      <w:numFmt w:val="lowerLetter"/>
      <w:lvlText w:val="%3."/>
      <w:lvlJc w:val="left"/>
      <w:pPr>
        <w:tabs>
          <w:tab w:val="num" w:pos="2377"/>
        </w:tabs>
        <w:ind w:left="2377" w:hanging="397"/>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0FDD34CF"/>
    <w:multiLevelType w:val="hybridMultilevel"/>
    <w:tmpl w:val="4C8E35CE"/>
    <w:lvl w:ilvl="0" w:tplc="40381920">
      <w:start w:val="1"/>
      <w:numFmt w:val="lowerLetter"/>
      <w:lvlText w:val="%1."/>
      <w:lvlJc w:val="left"/>
      <w:pPr>
        <w:ind w:left="360" w:hanging="360"/>
      </w:pPr>
      <w:rPr>
        <w:rFonts w:ascii="Calibri" w:hAnsi="Calibri" w:hint="default"/>
        <w:b w:val="0"/>
        <w:i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1150D40"/>
    <w:multiLevelType w:val="hybridMultilevel"/>
    <w:tmpl w:val="E0A4B14A"/>
    <w:lvl w:ilvl="0" w:tplc="2660AB00">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11650703"/>
    <w:multiLevelType w:val="hybridMultilevel"/>
    <w:tmpl w:val="B64AD7C4"/>
    <w:lvl w:ilvl="0" w:tplc="76B2FCEE">
      <w:start w:val="1"/>
      <w:numFmt w:val="lowerLetter"/>
      <w:lvlText w:val="%1."/>
      <w:lvlJc w:val="left"/>
      <w:pPr>
        <w:tabs>
          <w:tab w:val="num" w:pos="814"/>
        </w:tabs>
        <w:ind w:left="814" w:hanging="454"/>
      </w:pPr>
      <w:rPr>
        <w:rFonts w:hint="default"/>
        <w:b w:val="0"/>
        <w:i w:val="0"/>
      </w:rPr>
    </w:lvl>
    <w:lvl w:ilvl="1" w:tplc="20967370">
      <w:start w:val="4"/>
      <w:numFmt w:val="upperRoman"/>
      <w:lvlText w:val="%2."/>
      <w:lvlJc w:val="left"/>
      <w:pPr>
        <w:tabs>
          <w:tab w:val="num" w:pos="-128"/>
        </w:tabs>
        <w:ind w:left="-128" w:hanging="360"/>
      </w:pPr>
      <w:rPr>
        <w:rFonts w:hint="default"/>
        <w:b w:val="0"/>
        <w:i w:val="0"/>
      </w:rPr>
    </w:lvl>
    <w:lvl w:ilvl="2" w:tplc="0409001B">
      <w:start w:val="1"/>
      <w:numFmt w:val="lowerRoman"/>
      <w:lvlText w:val="%3."/>
      <w:lvlJc w:val="right"/>
      <w:pPr>
        <w:tabs>
          <w:tab w:val="num" w:pos="592"/>
        </w:tabs>
        <w:ind w:left="592" w:hanging="180"/>
      </w:pPr>
    </w:lvl>
    <w:lvl w:ilvl="3" w:tplc="0409000F" w:tentative="1">
      <w:start w:val="1"/>
      <w:numFmt w:val="decimal"/>
      <w:lvlText w:val="%4."/>
      <w:lvlJc w:val="left"/>
      <w:pPr>
        <w:tabs>
          <w:tab w:val="num" w:pos="1312"/>
        </w:tabs>
        <w:ind w:left="1312" w:hanging="360"/>
      </w:pPr>
    </w:lvl>
    <w:lvl w:ilvl="4" w:tplc="04090019" w:tentative="1">
      <w:start w:val="1"/>
      <w:numFmt w:val="lowerLetter"/>
      <w:lvlText w:val="%5."/>
      <w:lvlJc w:val="left"/>
      <w:pPr>
        <w:tabs>
          <w:tab w:val="num" w:pos="2032"/>
        </w:tabs>
        <w:ind w:left="2032" w:hanging="360"/>
      </w:pPr>
    </w:lvl>
    <w:lvl w:ilvl="5" w:tplc="0409001B" w:tentative="1">
      <w:start w:val="1"/>
      <w:numFmt w:val="lowerRoman"/>
      <w:lvlText w:val="%6."/>
      <w:lvlJc w:val="right"/>
      <w:pPr>
        <w:tabs>
          <w:tab w:val="num" w:pos="2752"/>
        </w:tabs>
        <w:ind w:left="2752" w:hanging="180"/>
      </w:pPr>
    </w:lvl>
    <w:lvl w:ilvl="6" w:tplc="0409000F" w:tentative="1">
      <w:start w:val="1"/>
      <w:numFmt w:val="decimal"/>
      <w:lvlText w:val="%7."/>
      <w:lvlJc w:val="left"/>
      <w:pPr>
        <w:tabs>
          <w:tab w:val="num" w:pos="3472"/>
        </w:tabs>
        <w:ind w:left="3472" w:hanging="360"/>
      </w:pPr>
    </w:lvl>
    <w:lvl w:ilvl="7" w:tplc="04090019" w:tentative="1">
      <w:start w:val="1"/>
      <w:numFmt w:val="lowerLetter"/>
      <w:lvlText w:val="%8."/>
      <w:lvlJc w:val="left"/>
      <w:pPr>
        <w:tabs>
          <w:tab w:val="num" w:pos="4192"/>
        </w:tabs>
        <w:ind w:left="4192" w:hanging="360"/>
      </w:pPr>
    </w:lvl>
    <w:lvl w:ilvl="8" w:tplc="0409001B" w:tentative="1">
      <w:start w:val="1"/>
      <w:numFmt w:val="lowerRoman"/>
      <w:lvlText w:val="%9."/>
      <w:lvlJc w:val="right"/>
      <w:pPr>
        <w:tabs>
          <w:tab w:val="num" w:pos="4912"/>
        </w:tabs>
        <w:ind w:left="4912" w:hanging="180"/>
      </w:pPr>
    </w:lvl>
  </w:abstractNum>
  <w:abstractNum w:abstractNumId="25">
    <w:nsid w:val="12DF1929"/>
    <w:multiLevelType w:val="hybridMultilevel"/>
    <w:tmpl w:val="937CA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3C1107E"/>
    <w:multiLevelType w:val="hybridMultilevel"/>
    <w:tmpl w:val="A72823B0"/>
    <w:lvl w:ilvl="0" w:tplc="04090011">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7">
    <w:nsid w:val="1425789A"/>
    <w:multiLevelType w:val="hybridMultilevel"/>
    <w:tmpl w:val="0AE2F4EC"/>
    <w:lvl w:ilvl="0" w:tplc="3FBA2EC8">
      <w:start w:val="3"/>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15102D81"/>
    <w:multiLevelType w:val="hybridMultilevel"/>
    <w:tmpl w:val="C4E06E6E"/>
    <w:lvl w:ilvl="0" w:tplc="41E687AC">
      <w:start w:val="1"/>
      <w:numFmt w:val="bullet"/>
      <w:lvlText w:val="-"/>
      <w:lvlJc w:val="left"/>
      <w:pPr>
        <w:tabs>
          <w:tab w:val="num" w:pos="1477"/>
        </w:tabs>
        <w:ind w:left="1477" w:hanging="360"/>
      </w:pPr>
      <w:rPr>
        <w:rFonts w:ascii="Courier New" w:hAnsi="Courier New" w:hint="default"/>
      </w:rPr>
    </w:lvl>
    <w:lvl w:ilvl="1" w:tplc="04090019">
      <w:start w:val="1"/>
      <w:numFmt w:val="lowerLetter"/>
      <w:lvlText w:val="%2."/>
      <w:lvlJc w:val="left"/>
      <w:pPr>
        <w:tabs>
          <w:tab w:val="num" w:pos="1607"/>
        </w:tabs>
        <w:ind w:left="1607" w:hanging="360"/>
      </w:pPr>
    </w:lvl>
    <w:lvl w:ilvl="2" w:tplc="0409001B" w:tentative="1">
      <w:start w:val="1"/>
      <w:numFmt w:val="lowerRoman"/>
      <w:lvlText w:val="%3."/>
      <w:lvlJc w:val="right"/>
      <w:pPr>
        <w:tabs>
          <w:tab w:val="num" w:pos="2327"/>
        </w:tabs>
        <w:ind w:left="2327" w:hanging="180"/>
      </w:pPr>
    </w:lvl>
    <w:lvl w:ilvl="3" w:tplc="0409000F" w:tentative="1">
      <w:start w:val="1"/>
      <w:numFmt w:val="decimal"/>
      <w:lvlText w:val="%4."/>
      <w:lvlJc w:val="left"/>
      <w:pPr>
        <w:tabs>
          <w:tab w:val="num" w:pos="3047"/>
        </w:tabs>
        <w:ind w:left="3047" w:hanging="360"/>
      </w:pPr>
    </w:lvl>
    <w:lvl w:ilvl="4" w:tplc="04090019" w:tentative="1">
      <w:start w:val="1"/>
      <w:numFmt w:val="lowerLetter"/>
      <w:lvlText w:val="%5."/>
      <w:lvlJc w:val="left"/>
      <w:pPr>
        <w:tabs>
          <w:tab w:val="num" w:pos="3767"/>
        </w:tabs>
        <w:ind w:left="3767" w:hanging="360"/>
      </w:pPr>
    </w:lvl>
    <w:lvl w:ilvl="5" w:tplc="0409001B" w:tentative="1">
      <w:start w:val="1"/>
      <w:numFmt w:val="lowerRoman"/>
      <w:lvlText w:val="%6."/>
      <w:lvlJc w:val="right"/>
      <w:pPr>
        <w:tabs>
          <w:tab w:val="num" w:pos="4487"/>
        </w:tabs>
        <w:ind w:left="4487" w:hanging="180"/>
      </w:pPr>
    </w:lvl>
    <w:lvl w:ilvl="6" w:tplc="0409000F" w:tentative="1">
      <w:start w:val="1"/>
      <w:numFmt w:val="decimal"/>
      <w:lvlText w:val="%7."/>
      <w:lvlJc w:val="left"/>
      <w:pPr>
        <w:tabs>
          <w:tab w:val="num" w:pos="5207"/>
        </w:tabs>
        <w:ind w:left="5207" w:hanging="360"/>
      </w:pPr>
    </w:lvl>
    <w:lvl w:ilvl="7" w:tplc="04090019" w:tentative="1">
      <w:start w:val="1"/>
      <w:numFmt w:val="lowerLetter"/>
      <w:lvlText w:val="%8."/>
      <w:lvlJc w:val="left"/>
      <w:pPr>
        <w:tabs>
          <w:tab w:val="num" w:pos="5927"/>
        </w:tabs>
        <w:ind w:left="5927" w:hanging="360"/>
      </w:pPr>
    </w:lvl>
    <w:lvl w:ilvl="8" w:tplc="0409001B" w:tentative="1">
      <w:start w:val="1"/>
      <w:numFmt w:val="lowerRoman"/>
      <w:lvlText w:val="%9."/>
      <w:lvlJc w:val="right"/>
      <w:pPr>
        <w:tabs>
          <w:tab w:val="num" w:pos="6647"/>
        </w:tabs>
        <w:ind w:left="6647" w:hanging="180"/>
      </w:pPr>
    </w:lvl>
  </w:abstractNum>
  <w:abstractNum w:abstractNumId="29">
    <w:nsid w:val="16BE1B1E"/>
    <w:multiLevelType w:val="hybridMultilevel"/>
    <w:tmpl w:val="CCCAEA6A"/>
    <w:lvl w:ilvl="0" w:tplc="3BEE8AA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0">
    <w:nsid w:val="16D932AF"/>
    <w:multiLevelType w:val="hybridMultilevel"/>
    <w:tmpl w:val="0046DA9C"/>
    <w:lvl w:ilvl="0" w:tplc="2ADEFED2">
      <w:start w:val="1"/>
      <w:numFmt w:val="lowerLetter"/>
      <w:lvlText w:val="%1."/>
      <w:lvlJc w:val="left"/>
      <w:pPr>
        <w:tabs>
          <w:tab w:val="num" w:pos="720"/>
        </w:tabs>
        <w:ind w:left="720" w:hanging="360"/>
      </w:pPr>
      <w:rPr>
        <w:rFonts w:ascii="Arial Narrow" w:hAnsi="Arial Narrow" w:hint="default"/>
        <w:b w:val="0"/>
      </w:rPr>
    </w:lvl>
    <w:lvl w:ilvl="1" w:tplc="67780122">
      <w:start w:val="1"/>
      <w:numFmt w:val="decimal"/>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17BB28D6"/>
    <w:multiLevelType w:val="hybridMultilevel"/>
    <w:tmpl w:val="AC9ECF90"/>
    <w:lvl w:ilvl="0" w:tplc="DB42313C">
      <w:start w:val="1"/>
      <w:numFmt w:val="decimal"/>
      <w:lvlText w:val="%1."/>
      <w:lvlJc w:val="left"/>
      <w:pPr>
        <w:tabs>
          <w:tab w:val="num" w:pos="937"/>
        </w:tabs>
        <w:ind w:left="937" w:hanging="397"/>
      </w:pPr>
      <w:rPr>
        <w:rFonts w:hint="default"/>
      </w:rPr>
    </w:lvl>
    <w:lvl w:ilvl="1" w:tplc="0409000F">
      <w:start w:val="1"/>
      <w:numFmt w:val="decimal"/>
      <w:lvlText w:val="%2."/>
      <w:lvlJc w:val="left"/>
      <w:pPr>
        <w:tabs>
          <w:tab w:val="num" w:pos="1016"/>
        </w:tabs>
        <w:ind w:left="1016" w:hanging="360"/>
      </w:pPr>
      <w:rPr>
        <w:rFonts w:hint="default"/>
      </w:rPr>
    </w:lvl>
    <w:lvl w:ilvl="2" w:tplc="0409001B" w:tentative="1">
      <w:start w:val="1"/>
      <w:numFmt w:val="lowerRoman"/>
      <w:lvlText w:val="%3."/>
      <w:lvlJc w:val="right"/>
      <w:pPr>
        <w:tabs>
          <w:tab w:val="num" w:pos="1736"/>
        </w:tabs>
        <w:ind w:left="1736" w:hanging="180"/>
      </w:pPr>
    </w:lvl>
    <w:lvl w:ilvl="3" w:tplc="0409000F" w:tentative="1">
      <w:start w:val="1"/>
      <w:numFmt w:val="decimal"/>
      <w:lvlText w:val="%4."/>
      <w:lvlJc w:val="left"/>
      <w:pPr>
        <w:tabs>
          <w:tab w:val="num" w:pos="2456"/>
        </w:tabs>
        <w:ind w:left="2456" w:hanging="360"/>
      </w:pPr>
    </w:lvl>
    <w:lvl w:ilvl="4" w:tplc="04090019" w:tentative="1">
      <w:start w:val="1"/>
      <w:numFmt w:val="lowerLetter"/>
      <w:lvlText w:val="%5."/>
      <w:lvlJc w:val="left"/>
      <w:pPr>
        <w:tabs>
          <w:tab w:val="num" w:pos="3176"/>
        </w:tabs>
        <w:ind w:left="3176" w:hanging="360"/>
      </w:pPr>
    </w:lvl>
    <w:lvl w:ilvl="5" w:tplc="0409001B" w:tentative="1">
      <w:start w:val="1"/>
      <w:numFmt w:val="lowerRoman"/>
      <w:lvlText w:val="%6."/>
      <w:lvlJc w:val="right"/>
      <w:pPr>
        <w:tabs>
          <w:tab w:val="num" w:pos="3896"/>
        </w:tabs>
        <w:ind w:left="3896" w:hanging="180"/>
      </w:pPr>
    </w:lvl>
    <w:lvl w:ilvl="6" w:tplc="0409000F" w:tentative="1">
      <w:start w:val="1"/>
      <w:numFmt w:val="decimal"/>
      <w:lvlText w:val="%7."/>
      <w:lvlJc w:val="left"/>
      <w:pPr>
        <w:tabs>
          <w:tab w:val="num" w:pos="4616"/>
        </w:tabs>
        <w:ind w:left="4616" w:hanging="360"/>
      </w:pPr>
    </w:lvl>
    <w:lvl w:ilvl="7" w:tplc="04090019" w:tentative="1">
      <w:start w:val="1"/>
      <w:numFmt w:val="lowerLetter"/>
      <w:lvlText w:val="%8."/>
      <w:lvlJc w:val="left"/>
      <w:pPr>
        <w:tabs>
          <w:tab w:val="num" w:pos="5336"/>
        </w:tabs>
        <w:ind w:left="5336" w:hanging="360"/>
      </w:pPr>
    </w:lvl>
    <w:lvl w:ilvl="8" w:tplc="0409001B" w:tentative="1">
      <w:start w:val="1"/>
      <w:numFmt w:val="lowerRoman"/>
      <w:lvlText w:val="%9."/>
      <w:lvlJc w:val="right"/>
      <w:pPr>
        <w:tabs>
          <w:tab w:val="num" w:pos="6056"/>
        </w:tabs>
        <w:ind w:left="6056" w:hanging="180"/>
      </w:pPr>
    </w:lvl>
  </w:abstractNum>
  <w:abstractNum w:abstractNumId="32">
    <w:nsid w:val="182B514D"/>
    <w:multiLevelType w:val="hybridMultilevel"/>
    <w:tmpl w:val="6D6C505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183311E2"/>
    <w:multiLevelType w:val="hybridMultilevel"/>
    <w:tmpl w:val="25743B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9267736"/>
    <w:multiLevelType w:val="hybridMultilevel"/>
    <w:tmpl w:val="16DE9042"/>
    <w:lvl w:ilvl="0" w:tplc="910A92B8">
      <w:start w:val="2"/>
      <w:numFmt w:val="decimal"/>
      <w:lvlText w:val="%1."/>
      <w:lvlJc w:val="left"/>
      <w:pPr>
        <w:ind w:left="1080" w:hanging="360"/>
      </w:pPr>
      <w:rPr>
        <w:rFonts w:hint="default"/>
        <w:color w:val="auto"/>
      </w:rPr>
    </w:lvl>
    <w:lvl w:ilvl="1" w:tplc="5B1A58B2">
      <w:start w:val="1"/>
      <w:numFmt w:val="decimal"/>
      <w:lvlText w:val="%2."/>
      <w:lvlJc w:val="left"/>
      <w:pPr>
        <w:tabs>
          <w:tab w:val="num" w:pos="1440"/>
        </w:tabs>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D8361B9"/>
    <w:multiLevelType w:val="hybridMultilevel"/>
    <w:tmpl w:val="B4A829A4"/>
    <w:lvl w:ilvl="0" w:tplc="5C628B96">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nsid w:val="1F6C297B"/>
    <w:multiLevelType w:val="hybridMultilevel"/>
    <w:tmpl w:val="0D1E7A04"/>
    <w:lvl w:ilvl="0" w:tplc="674AFFA0">
      <w:start w:val="1"/>
      <w:numFmt w:val="decimal"/>
      <w:lvlText w:val="%1."/>
      <w:lvlJc w:val="righ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7">
    <w:nsid w:val="1F7920E5"/>
    <w:multiLevelType w:val="hybridMultilevel"/>
    <w:tmpl w:val="6436DB9E"/>
    <w:lvl w:ilvl="0" w:tplc="99A83C2E">
      <w:start w:val="1"/>
      <w:numFmt w:val="decimal"/>
      <w:lvlText w:val="%1)."/>
      <w:lvlJc w:val="left"/>
      <w:pPr>
        <w:tabs>
          <w:tab w:val="num" w:pos="1152"/>
        </w:tabs>
        <w:ind w:left="1152" w:hanging="432"/>
      </w:pPr>
      <w:rPr>
        <w:rFonts w:ascii="Arial Narrow" w:hAnsi="Arial Narrow" w:cs="Arial" w:hint="default"/>
        <w:b w:val="0"/>
        <w:i w:val="0"/>
        <w:sz w:val="24"/>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nsid w:val="1FE84310"/>
    <w:multiLevelType w:val="hybridMultilevel"/>
    <w:tmpl w:val="3C54D2BE"/>
    <w:lvl w:ilvl="0" w:tplc="04090019">
      <w:start w:val="1"/>
      <w:numFmt w:val="lowerLetter"/>
      <w:lvlText w:val="%1."/>
      <w:lvlJc w:val="left"/>
      <w:pPr>
        <w:ind w:left="1854" w:hanging="360"/>
      </w:pPr>
      <w:rPr>
        <w:rFonts w:hint="default"/>
        <w:b/>
        <w:i w:val="0"/>
        <w:sz w:val="24"/>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9">
    <w:nsid w:val="1FE953CB"/>
    <w:multiLevelType w:val="hybridMultilevel"/>
    <w:tmpl w:val="984AFAD0"/>
    <w:lvl w:ilvl="0" w:tplc="7CE024B6">
      <w:start w:val="1"/>
      <w:numFmt w:val="decimal"/>
      <w:lvlText w:val="%1."/>
      <w:lvlJc w:val="left"/>
      <w:pPr>
        <w:tabs>
          <w:tab w:val="num" w:pos="360"/>
        </w:tabs>
        <w:ind w:left="360" w:hanging="360"/>
      </w:pPr>
      <w:rPr>
        <w:rFonts w:hint="default"/>
        <w:b/>
      </w:rPr>
    </w:lvl>
    <w:lvl w:ilvl="1" w:tplc="BE22CCF2">
      <w:start w:val="5"/>
      <w:numFmt w:val="decimal"/>
      <w:lvlText w:val="%2."/>
      <w:lvlJc w:val="left"/>
      <w:pPr>
        <w:tabs>
          <w:tab w:val="num" w:pos="360"/>
        </w:tabs>
        <w:ind w:left="360" w:hanging="360"/>
      </w:pPr>
      <w:rPr>
        <w:rFonts w:hint="default"/>
        <w:b/>
      </w:rPr>
    </w:lvl>
    <w:lvl w:ilvl="2" w:tplc="0421001B">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0">
    <w:nsid w:val="203D0B6F"/>
    <w:multiLevelType w:val="hybridMultilevel"/>
    <w:tmpl w:val="07942306"/>
    <w:lvl w:ilvl="0" w:tplc="674AFFA0">
      <w:start w:val="1"/>
      <w:numFmt w:val="decimal"/>
      <w:lvlText w:val="%1."/>
      <w:lvlJc w:val="righ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41">
    <w:nsid w:val="23C62CB1"/>
    <w:multiLevelType w:val="hybridMultilevel"/>
    <w:tmpl w:val="41F482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3FC2693"/>
    <w:multiLevelType w:val="hybridMultilevel"/>
    <w:tmpl w:val="A934A332"/>
    <w:lvl w:ilvl="0" w:tplc="67780122">
      <w:start w:val="1"/>
      <w:numFmt w:val="decimal"/>
      <w:lvlText w:val="%1)"/>
      <w:lvlJc w:val="left"/>
      <w:pPr>
        <w:tabs>
          <w:tab w:val="num" w:pos="1296"/>
        </w:tabs>
        <w:ind w:left="1296"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3">
    <w:nsid w:val="246D1AD8"/>
    <w:multiLevelType w:val="hybridMultilevel"/>
    <w:tmpl w:val="A6A8FCB6"/>
    <w:lvl w:ilvl="0" w:tplc="B9B25144">
      <w:start w:val="1"/>
      <w:numFmt w:val="decimal"/>
      <w:lvlText w:val="%1."/>
      <w:lvlJc w:val="left"/>
      <w:pPr>
        <w:tabs>
          <w:tab w:val="num" w:pos="360"/>
        </w:tabs>
        <w:ind w:left="360" w:hanging="360"/>
      </w:pPr>
      <w:rPr>
        <w:rFonts w:hint="default"/>
        <w:b/>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4">
    <w:nsid w:val="254451B6"/>
    <w:multiLevelType w:val="hybridMultilevel"/>
    <w:tmpl w:val="38A0B352"/>
    <w:lvl w:ilvl="0" w:tplc="717616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25864AEE"/>
    <w:multiLevelType w:val="hybridMultilevel"/>
    <w:tmpl w:val="0792C43A"/>
    <w:lvl w:ilvl="0" w:tplc="D56C45AE">
      <w:start w:val="1"/>
      <w:numFmt w:val="lowerLetter"/>
      <w:lvlText w:val="%1."/>
      <w:lvlJc w:val="right"/>
      <w:pPr>
        <w:tabs>
          <w:tab w:val="num" w:pos="836"/>
        </w:tabs>
        <w:ind w:left="836" w:hanging="180"/>
      </w:pPr>
      <w:rPr>
        <w:rFonts w:hint="default"/>
      </w:rPr>
    </w:lvl>
    <w:lvl w:ilvl="1" w:tplc="55DE7B76">
      <w:start w:val="2"/>
      <w:numFmt w:val="decimal"/>
      <w:lvlText w:val="%2."/>
      <w:lvlJc w:val="left"/>
      <w:pPr>
        <w:tabs>
          <w:tab w:val="num" w:pos="1676"/>
        </w:tabs>
        <w:ind w:left="1676" w:hanging="510"/>
      </w:pPr>
      <w:rPr>
        <w:rFonts w:hint="default"/>
        <w:b w:val="0"/>
        <w:i w:val="0"/>
      </w:rPr>
    </w:lvl>
    <w:lvl w:ilvl="2" w:tplc="04090005">
      <w:start w:val="1"/>
      <w:numFmt w:val="lowerLetter"/>
      <w:lvlText w:val="%3."/>
      <w:lvlJc w:val="left"/>
      <w:pPr>
        <w:tabs>
          <w:tab w:val="num" w:pos="2463"/>
        </w:tabs>
        <w:ind w:left="2463" w:hanging="397"/>
      </w:pPr>
      <w:rPr>
        <w:rFonts w:hint="default"/>
      </w:rPr>
    </w:lvl>
    <w:lvl w:ilvl="3" w:tplc="04090001" w:tentative="1">
      <w:start w:val="1"/>
      <w:numFmt w:val="decimal"/>
      <w:lvlText w:val="%4."/>
      <w:lvlJc w:val="left"/>
      <w:pPr>
        <w:tabs>
          <w:tab w:val="num" w:pos="2966"/>
        </w:tabs>
        <w:ind w:left="2966" w:hanging="360"/>
      </w:pPr>
    </w:lvl>
    <w:lvl w:ilvl="4" w:tplc="04090003" w:tentative="1">
      <w:start w:val="1"/>
      <w:numFmt w:val="lowerLetter"/>
      <w:lvlText w:val="%5."/>
      <w:lvlJc w:val="left"/>
      <w:pPr>
        <w:tabs>
          <w:tab w:val="num" w:pos="3686"/>
        </w:tabs>
        <w:ind w:left="3686" w:hanging="360"/>
      </w:pPr>
    </w:lvl>
    <w:lvl w:ilvl="5" w:tplc="04090005" w:tentative="1">
      <w:start w:val="1"/>
      <w:numFmt w:val="lowerRoman"/>
      <w:lvlText w:val="%6."/>
      <w:lvlJc w:val="right"/>
      <w:pPr>
        <w:tabs>
          <w:tab w:val="num" w:pos="4406"/>
        </w:tabs>
        <w:ind w:left="4406" w:hanging="180"/>
      </w:pPr>
    </w:lvl>
    <w:lvl w:ilvl="6" w:tplc="04090001" w:tentative="1">
      <w:start w:val="1"/>
      <w:numFmt w:val="decimal"/>
      <w:lvlText w:val="%7."/>
      <w:lvlJc w:val="left"/>
      <w:pPr>
        <w:tabs>
          <w:tab w:val="num" w:pos="5126"/>
        </w:tabs>
        <w:ind w:left="5126" w:hanging="360"/>
      </w:pPr>
    </w:lvl>
    <w:lvl w:ilvl="7" w:tplc="04090003" w:tentative="1">
      <w:start w:val="1"/>
      <w:numFmt w:val="lowerLetter"/>
      <w:lvlText w:val="%8."/>
      <w:lvlJc w:val="left"/>
      <w:pPr>
        <w:tabs>
          <w:tab w:val="num" w:pos="5846"/>
        </w:tabs>
        <w:ind w:left="5846" w:hanging="360"/>
      </w:pPr>
    </w:lvl>
    <w:lvl w:ilvl="8" w:tplc="04090005" w:tentative="1">
      <w:start w:val="1"/>
      <w:numFmt w:val="lowerRoman"/>
      <w:lvlText w:val="%9."/>
      <w:lvlJc w:val="right"/>
      <w:pPr>
        <w:tabs>
          <w:tab w:val="num" w:pos="6566"/>
        </w:tabs>
        <w:ind w:left="6566" w:hanging="180"/>
      </w:pPr>
    </w:lvl>
  </w:abstractNum>
  <w:abstractNum w:abstractNumId="46">
    <w:nsid w:val="275B0C2A"/>
    <w:multiLevelType w:val="hybridMultilevel"/>
    <w:tmpl w:val="52420B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7B747E5"/>
    <w:multiLevelType w:val="hybridMultilevel"/>
    <w:tmpl w:val="D81EAB0C"/>
    <w:lvl w:ilvl="0" w:tplc="43C8B8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B6447C2"/>
    <w:multiLevelType w:val="hybridMultilevel"/>
    <w:tmpl w:val="6012FB72"/>
    <w:lvl w:ilvl="0" w:tplc="87D8F4D0">
      <w:start w:val="2"/>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nsid w:val="2D80323F"/>
    <w:multiLevelType w:val="hybridMultilevel"/>
    <w:tmpl w:val="BBE6DF66"/>
    <w:lvl w:ilvl="0" w:tplc="E0ACB34E">
      <w:start w:val="3"/>
      <w:numFmt w:val="lowerLetter"/>
      <w:lvlText w:val="%1."/>
      <w:lvlJc w:val="left"/>
      <w:pPr>
        <w:tabs>
          <w:tab w:val="num" w:pos="936"/>
        </w:tabs>
        <w:ind w:left="936"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2FA1758A"/>
    <w:multiLevelType w:val="hybridMultilevel"/>
    <w:tmpl w:val="10BAEE24"/>
    <w:lvl w:ilvl="0" w:tplc="45B2276A">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FFC11D2"/>
    <w:multiLevelType w:val="hybridMultilevel"/>
    <w:tmpl w:val="CD16758A"/>
    <w:lvl w:ilvl="0" w:tplc="41E687AC">
      <w:start w:val="1"/>
      <w:numFmt w:val="bullet"/>
      <w:lvlText w:val="-"/>
      <w:lvlJc w:val="left"/>
      <w:pPr>
        <w:tabs>
          <w:tab w:val="num" w:pos="1512"/>
        </w:tabs>
        <w:ind w:left="1512" w:hanging="360"/>
      </w:pPr>
      <w:rPr>
        <w:rFonts w:ascii="Courier New" w:hAnsi="Courier New" w:hint="default"/>
      </w:rPr>
    </w:lvl>
    <w:lvl w:ilvl="1" w:tplc="04090003" w:tentative="1">
      <w:start w:val="1"/>
      <w:numFmt w:val="bullet"/>
      <w:lvlText w:val="o"/>
      <w:lvlJc w:val="left"/>
      <w:pPr>
        <w:tabs>
          <w:tab w:val="num" w:pos="792"/>
        </w:tabs>
        <w:ind w:left="792" w:hanging="360"/>
      </w:pPr>
      <w:rPr>
        <w:rFonts w:ascii="Courier New" w:hAnsi="Courier New" w:cs="Courier New" w:hint="default"/>
      </w:rPr>
    </w:lvl>
    <w:lvl w:ilvl="2" w:tplc="04090005" w:tentative="1">
      <w:start w:val="1"/>
      <w:numFmt w:val="bullet"/>
      <w:lvlText w:val=""/>
      <w:lvlJc w:val="left"/>
      <w:pPr>
        <w:tabs>
          <w:tab w:val="num" w:pos="1512"/>
        </w:tabs>
        <w:ind w:left="1512" w:hanging="360"/>
      </w:pPr>
      <w:rPr>
        <w:rFonts w:ascii="Wingdings" w:hAnsi="Wingdings" w:hint="default"/>
      </w:rPr>
    </w:lvl>
    <w:lvl w:ilvl="3" w:tplc="04090001" w:tentative="1">
      <w:start w:val="1"/>
      <w:numFmt w:val="bullet"/>
      <w:lvlText w:val=""/>
      <w:lvlJc w:val="left"/>
      <w:pPr>
        <w:tabs>
          <w:tab w:val="num" w:pos="2232"/>
        </w:tabs>
        <w:ind w:left="2232" w:hanging="360"/>
      </w:pPr>
      <w:rPr>
        <w:rFonts w:ascii="Symbol" w:hAnsi="Symbol" w:hint="default"/>
      </w:rPr>
    </w:lvl>
    <w:lvl w:ilvl="4" w:tplc="04090003" w:tentative="1">
      <w:start w:val="1"/>
      <w:numFmt w:val="bullet"/>
      <w:lvlText w:val="o"/>
      <w:lvlJc w:val="left"/>
      <w:pPr>
        <w:tabs>
          <w:tab w:val="num" w:pos="2952"/>
        </w:tabs>
        <w:ind w:left="2952" w:hanging="360"/>
      </w:pPr>
      <w:rPr>
        <w:rFonts w:ascii="Courier New" w:hAnsi="Courier New" w:cs="Courier New" w:hint="default"/>
      </w:rPr>
    </w:lvl>
    <w:lvl w:ilvl="5" w:tplc="04090005" w:tentative="1">
      <w:start w:val="1"/>
      <w:numFmt w:val="bullet"/>
      <w:lvlText w:val=""/>
      <w:lvlJc w:val="left"/>
      <w:pPr>
        <w:tabs>
          <w:tab w:val="num" w:pos="3672"/>
        </w:tabs>
        <w:ind w:left="3672" w:hanging="360"/>
      </w:pPr>
      <w:rPr>
        <w:rFonts w:ascii="Wingdings" w:hAnsi="Wingdings" w:hint="default"/>
      </w:rPr>
    </w:lvl>
    <w:lvl w:ilvl="6" w:tplc="04090001" w:tentative="1">
      <w:start w:val="1"/>
      <w:numFmt w:val="bullet"/>
      <w:lvlText w:val=""/>
      <w:lvlJc w:val="left"/>
      <w:pPr>
        <w:tabs>
          <w:tab w:val="num" w:pos="4392"/>
        </w:tabs>
        <w:ind w:left="4392" w:hanging="360"/>
      </w:pPr>
      <w:rPr>
        <w:rFonts w:ascii="Symbol" w:hAnsi="Symbol" w:hint="default"/>
      </w:rPr>
    </w:lvl>
    <w:lvl w:ilvl="7" w:tplc="04090003" w:tentative="1">
      <w:start w:val="1"/>
      <w:numFmt w:val="bullet"/>
      <w:lvlText w:val="o"/>
      <w:lvlJc w:val="left"/>
      <w:pPr>
        <w:tabs>
          <w:tab w:val="num" w:pos="5112"/>
        </w:tabs>
        <w:ind w:left="5112" w:hanging="360"/>
      </w:pPr>
      <w:rPr>
        <w:rFonts w:ascii="Courier New" w:hAnsi="Courier New" w:cs="Courier New" w:hint="default"/>
      </w:rPr>
    </w:lvl>
    <w:lvl w:ilvl="8" w:tplc="04090005" w:tentative="1">
      <w:start w:val="1"/>
      <w:numFmt w:val="bullet"/>
      <w:lvlText w:val=""/>
      <w:lvlJc w:val="left"/>
      <w:pPr>
        <w:tabs>
          <w:tab w:val="num" w:pos="5832"/>
        </w:tabs>
        <w:ind w:left="5832" w:hanging="360"/>
      </w:pPr>
      <w:rPr>
        <w:rFonts w:ascii="Wingdings" w:hAnsi="Wingdings" w:hint="default"/>
      </w:rPr>
    </w:lvl>
  </w:abstractNum>
  <w:abstractNum w:abstractNumId="52">
    <w:nsid w:val="30E86828"/>
    <w:multiLevelType w:val="hybridMultilevel"/>
    <w:tmpl w:val="AD4A802E"/>
    <w:lvl w:ilvl="0" w:tplc="B8923FB0">
      <w:start w:val="1"/>
      <w:numFmt w:val="lowerLetter"/>
      <w:lvlText w:val="%1."/>
      <w:lvlJc w:val="left"/>
      <w:pPr>
        <w:ind w:left="1696" w:hanging="63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53">
    <w:nsid w:val="31986470"/>
    <w:multiLevelType w:val="hybridMultilevel"/>
    <w:tmpl w:val="5D50373C"/>
    <w:lvl w:ilvl="0" w:tplc="9B30010E">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4">
    <w:nsid w:val="32046F2C"/>
    <w:multiLevelType w:val="hybridMultilevel"/>
    <w:tmpl w:val="6AB2B454"/>
    <w:lvl w:ilvl="0" w:tplc="04090011">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55">
    <w:nsid w:val="32BD2D20"/>
    <w:multiLevelType w:val="hybridMultilevel"/>
    <w:tmpl w:val="ABAA187A"/>
    <w:lvl w:ilvl="0" w:tplc="674AFFA0">
      <w:start w:val="1"/>
      <w:numFmt w:val="decimal"/>
      <w:lvlText w:val="%1."/>
      <w:lvlJc w:val="righ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6">
    <w:nsid w:val="356A5A81"/>
    <w:multiLevelType w:val="hybridMultilevel"/>
    <w:tmpl w:val="AF7CB81E"/>
    <w:lvl w:ilvl="0" w:tplc="04090011">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57">
    <w:nsid w:val="36A93CB0"/>
    <w:multiLevelType w:val="hybridMultilevel"/>
    <w:tmpl w:val="B11AD816"/>
    <w:lvl w:ilvl="0" w:tplc="692EA602">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8">
    <w:nsid w:val="3B6E229F"/>
    <w:multiLevelType w:val="hybridMultilevel"/>
    <w:tmpl w:val="07BE7122"/>
    <w:lvl w:ilvl="0" w:tplc="EA6A63B4">
      <w:start w:val="2"/>
      <w:numFmt w:val="decimal"/>
      <w:lvlText w:val="%1."/>
      <w:lvlJc w:val="left"/>
      <w:pPr>
        <w:tabs>
          <w:tab w:val="num" w:pos="360"/>
        </w:tabs>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9">
    <w:nsid w:val="3D785673"/>
    <w:multiLevelType w:val="hybridMultilevel"/>
    <w:tmpl w:val="66789FC4"/>
    <w:lvl w:ilvl="0" w:tplc="23AE0D40">
      <w:start w:val="1"/>
      <w:numFmt w:val="lowerLetter"/>
      <w:lvlText w:val="%1."/>
      <w:lvlJc w:val="left"/>
      <w:pPr>
        <w:tabs>
          <w:tab w:val="num" w:pos="1117"/>
        </w:tabs>
        <w:ind w:left="1117" w:hanging="360"/>
      </w:pPr>
      <w:rPr>
        <w:rFonts w:hint="default"/>
      </w:rPr>
    </w:lvl>
    <w:lvl w:ilvl="1" w:tplc="DF38050E">
      <w:start w:val="1"/>
      <w:numFmt w:val="lowerLetter"/>
      <w:lvlText w:val="%2."/>
      <w:lvlJc w:val="left"/>
      <w:pPr>
        <w:tabs>
          <w:tab w:val="num" w:pos="1247"/>
        </w:tabs>
        <w:ind w:left="1247" w:hanging="360"/>
      </w:pPr>
    </w:lvl>
    <w:lvl w:ilvl="2" w:tplc="0409001B" w:tentative="1">
      <w:start w:val="1"/>
      <w:numFmt w:val="lowerRoman"/>
      <w:lvlText w:val="%3."/>
      <w:lvlJc w:val="right"/>
      <w:pPr>
        <w:tabs>
          <w:tab w:val="num" w:pos="1967"/>
        </w:tabs>
        <w:ind w:left="1967" w:hanging="180"/>
      </w:pPr>
    </w:lvl>
    <w:lvl w:ilvl="3" w:tplc="0409000F" w:tentative="1">
      <w:start w:val="1"/>
      <w:numFmt w:val="decimal"/>
      <w:lvlText w:val="%4."/>
      <w:lvlJc w:val="left"/>
      <w:pPr>
        <w:tabs>
          <w:tab w:val="num" w:pos="2687"/>
        </w:tabs>
        <w:ind w:left="2687" w:hanging="360"/>
      </w:pPr>
    </w:lvl>
    <w:lvl w:ilvl="4" w:tplc="04090019" w:tentative="1">
      <w:start w:val="1"/>
      <w:numFmt w:val="lowerLetter"/>
      <w:lvlText w:val="%5."/>
      <w:lvlJc w:val="left"/>
      <w:pPr>
        <w:tabs>
          <w:tab w:val="num" w:pos="3407"/>
        </w:tabs>
        <w:ind w:left="3407" w:hanging="360"/>
      </w:pPr>
    </w:lvl>
    <w:lvl w:ilvl="5" w:tplc="0409001B" w:tentative="1">
      <w:start w:val="1"/>
      <w:numFmt w:val="lowerRoman"/>
      <w:lvlText w:val="%6."/>
      <w:lvlJc w:val="right"/>
      <w:pPr>
        <w:tabs>
          <w:tab w:val="num" w:pos="4127"/>
        </w:tabs>
        <w:ind w:left="4127" w:hanging="180"/>
      </w:pPr>
    </w:lvl>
    <w:lvl w:ilvl="6" w:tplc="0409000F" w:tentative="1">
      <w:start w:val="1"/>
      <w:numFmt w:val="decimal"/>
      <w:lvlText w:val="%7."/>
      <w:lvlJc w:val="left"/>
      <w:pPr>
        <w:tabs>
          <w:tab w:val="num" w:pos="4847"/>
        </w:tabs>
        <w:ind w:left="4847" w:hanging="360"/>
      </w:pPr>
    </w:lvl>
    <w:lvl w:ilvl="7" w:tplc="04090019" w:tentative="1">
      <w:start w:val="1"/>
      <w:numFmt w:val="lowerLetter"/>
      <w:lvlText w:val="%8."/>
      <w:lvlJc w:val="left"/>
      <w:pPr>
        <w:tabs>
          <w:tab w:val="num" w:pos="5567"/>
        </w:tabs>
        <w:ind w:left="5567" w:hanging="360"/>
      </w:pPr>
    </w:lvl>
    <w:lvl w:ilvl="8" w:tplc="0409001B" w:tentative="1">
      <w:start w:val="1"/>
      <w:numFmt w:val="lowerRoman"/>
      <w:lvlText w:val="%9."/>
      <w:lvlJc w:val="right"/>
      <w:pPr>
        <w:tabs>
          <w:tab w:val="num" w:pos="6287"/>
        </w:tabs>
        <w:ind w:left="6287" w:hanging="180"/>
      </w:pPr>
    </w:lvl>
  </w:abstractNum>
  <w:abstractNum w:abstractNumId="60">
    <w:nsid w:val="3F9748CC"/>
    <w:multiLevelType w:val="hybridMultilevel"/>
    <w:tmpl w:val="BF00F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43EC79F9"/>
    <w:multiLevelType w:val="hybridMultilevel"/>
    <w:tmpl w:val="222087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50932D9"/>
    <w:multiLevelType w:val="hybridMultilevel"/>
    <w:tmpl w:val="57F6D5E2"/>
    <w:lvl w:ilvl="0" w:tplc="5C628B96">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3">
    <w:nsid w:val="45E65A85"/>
    <w:multiLevelType w:val="hybridMultilevel"/>
    <w:tmpl w:val="E2EC0EA6"/>
    <w:lvl w:ilvl="0" w:tplc="9B30010E">
      <w:start w:val="1"/>
      <w:numFmt w:val="lowerLetter"/>
      <w:lvlText w:val="%1."/>
      <w:lvlJc w:val="left"/>
      <w:pPr>
        <w:tabs>
          <w:tab w:val="num" w:pos="720"/>
        </w:tabs>
        <w:ind w:left="720" w:hanging="360"/>
      </w:pPr>
      <w:rPr>
        <w:rFonts w:hint="default"/>
      </w:rPr>
    </w:lvl>
    <w:lvl w:ilvl="1" w:tplc="A9CEBA82">
      <w:start w:val="1"/>
      <w:numFmt w:val="decimal"/>
      <w:lvlText w:val="%2."/>
      <w:lvlJc w:val="left"/>
      <w:pPr>
        <w:tabs>
          <w:tab w:val="num" w:pos="720"/>
        </w:tabs>
        <w:ind w:left="720" w:hanging="360"/>
      </w:pPr>
      <w:rPr>
        <w:rFonts w:hint="default"/>
      </w:rPr>
    </w:lvl>
    <w:lvl w:ilvl="2" w:tplc="279CE57A">
      <w:start w:val="1"/>
      <w:numFmt w:val="decimal"/>
      <w:lvlText w:val="%3)"/>
      <w:lvlJc w:val="left"/>
      <w:pPr>
        <w:tabs>
          <w:tab w:val="num" w:pos="1620"/>
        </w:tabs>
        <w:ind w:left="1620" w:hanging="360"/>
      </w:pPr>
      <w:rPr>
        <w:rFonts w:hint="default"/>
      </w:r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64">
    <w:nsid w:val="47B95938"/>
    <w:multiLevelType w:val="hybridMultilevel"/>
    <w:tmpl w:val="1FD6A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48C57F90"/>
    <w:multiLevelType w:val="hybridMultilevel"/>
    <w:tmpl w:val="7E88B4A6"/>
    <w:lvl w:ilvl="0" w:tplc="F2C282DC">
      <w:start w:val="1"/>
      <w:numFmt w:val="lowerLetter"/>
      <w:lvlText w:val="%1."/>
      <w:lvlJc w:val="left"/>
      <w:pPr>
        <w:tabs>
          <w:tab w:val="num" w:pos="814"/>
        </w:tabs>
        <w:ind w:left="814" w:hanging="454"/>
      </w:pPr>
      <w:rPr>
        <w:rFonts w:hint="default"/>
        <w:b w:val="0"/>
        <w:i w:val="0"/>
      </w:rPr>
    </w:lvl>
    <w:lvl w:ilvl="1" w:tplc="04090019">
      <w:start w:val="2"/>
      <w:numFmt w:val="upperLetter"/>
      <w:lvlText w:val="%2."/>
      <w:lvlJc w:val="left"/>
      <w:pPr>
        <w:tabs>
          <w:tab w:val="num" w:pos="-488"/>
        </w:tabs>
        <w:ind w:left="-128" w:hanging="360"/>
      </w:pPr>
      <w:rPr>
        <w:rFonts w:hint="default"/>
        <w:b/>
        <w:i w:val="0"/>
      </w:rPr>
    </w:lvl>
    <w:lvl w:ilvl="2" w:tplc="0409001B">
      <w:start w:val="2"/>
      <w:numFmt w:val="upperLetter"/>
      <w:lvlText w:val="%3."/>
      <w:lvlJc w:val="left"/>
      <w:pPr>
        <w:tabs>
          <w:tab w:val="num" w:pos="412"/>
        </w:tabs>
        <w:ind w:left="772" w:hanging="360"/>
      </w:pPr>
      <w:rPr>
        <w:rFonts w:hint="default"/>
        <w:b w:val="0"/>
        <w:i w:val="0"/>
      </w:rPr>
    </w:lvl>
    <w:lvl w:ilvl="3" w:tplc="0409000F" w:tentative="1">
      <w:start w:val="1"/>
      <w:numFmt w:val="decimal"/>
      <w:lvlText w:val="%4."/>
      <w:lvlJc w:val="left"/>
      <w:pPr>
        <w:tabs>
          <w:tab w:val="num" w:pos="1312"/>
        </w:tabs>
        <w:ind w:left="1312" w:hanging="360"/>
      </w:pPr>
    </w:lvl>
    <w:lvl w:ilvl="4" w:tplc="04090019" w:tentative="1">
      <w:start w:val="1"/>
      <w:numFmt w:val="lowerLetter"/>
      <w:lvlText w:val="%5."/>
      <w:lvlJc w:val="left"/>
      <w:pPr>
        <w:tabs>
          <w:tab w:val="num" w:pos="2032"/>
        </w:tabs>
        <w:ind w:left="2032" w:hanging="360"/>
      </w:pPr>
    </w:lvl>
    <w:lvl w:ilvl="5" w:tplc="0409001B" w:tentative="1">
      <w:start w:val="1"/>
      <w:numFmt w:val="lowerRoman"/>
      <w:lvlText w:val="%6."/>
      <w:lvlJc w:val="right"/>
      <w:pPr>
        <w:tabs>
          <w:tab w:val="num" w:pos="2752"/>
        </w:tabs>
        <w:ind w:left="2752" w:hanging="180"/>
      </w:pPr>
    </w:lvl>
    <w:lvl w:ilvl="6" w:tplc="0409000F" w:tentative="1">
      <w:start w:val="1"/>
      <w:numFmt w:val="decimal"/>
      <w:lvlText w:val="%7."/>
      <w:lvlJc w:val="left"/>
      <w:pPr>
        <w:tabs>
          <w:tab w:val="num" w:pos="3472"/>
        </w:tabs>
        <w:ind w:left="3472" w:hanging="360"/>
      </w:pPr>
    </w:lvl>
    <w:lvl w:ilvl="7" w:tplc="04090019" w:tentative="1">
      <w:start w:val="1"/>
      <w:numFmt w:val="lowerLetter"/>
      <w:lvlText w:val="%8."/>
      <w:lvlJc w:val="left"/>
      <w:pPr>
        <w:tabs>
          <w:tab w:val="num" w:pos="4192"/>
        </w:tabs>
        <w:ind w:left="4192" w:hanging="360"/>
      </w:pPr>
    </w:lvl>
    <w:lvl w:ilvl="8" w:tplc="0409001B" w:tentative="1">
      <w:start w:val="1"/>
      <w:numFmt w:val="lowerRoman"/>
      <w:lvlText w:val="%9."/>
      <w:lvlJc w:val="right"/>
      <w:pPr>
        <w:tabs>
          <w:tab w:val="num" w:pos="4912"/>
        </w:tabs>
        <w:ind w:left="4912" w:hanging="180"/>
      </w:pPr>
    </w:lvl>
  </w:abstractNum>
  <w:abstractNum w:abstractNumId="66">
    <w:nsid w:val="496741B6"/>
    <w:multiLevelType w:val="hybridMultilevel"/>
    <w:tmpl w:val="5890EB8E"/>
    <w:lvl w:ilvl="0" w:tplc="04210019">
      <w:start w:val="1"/>
      <w:numFmt w:val="lowerLetter"/>
      <w:lvlText w:val="%1."/>
      <w:lvlJc w:val="left"/>
      <w:pPr>
        <w:ind w:left="3240" w:hanging="360"/>
      </w:p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67">
    <w:nsid w:val="4AC528D7"/>
    <w:multiLevelType w:val="hybridMultilevel"/>
    <w:tmpl w:val="98B25134"/>
    <w:lvl w:ilvl="0" w:tplc="6FEE9938">
      <w:start w:val="1"/>
      <w:numFmt w:val="decimal"/>
      <w:lvlText w:val="%1."/>
      <w:lvlJc w:val="left"/>
      <w:pPr>
        <w:tabs>
          <w:tab w:val="num" w:pos="864"/>
        </w:tabs>
        <w:ind w:left="864" w:hanging="432"/>
      </w:pPr>
      <w:rPr>
        <w:rFonts w:ascii="Times New Roman" w:hAnsi="Times New Roman" w:cs="Arial" w:hint="default"/>
        <w:b w:val="0"/>
        <w:i w:val="0"/>
        <w:sz w:val="24"/>
        <w:szCs w:val="24"/>
      </w:rPr>
    </w:lvl>
    <w:lvl w:ilvl="1" w:tplc="04090001">
      <w:start w:val="1"/>
      <w:numFmt w:val="bullet"/>
      <w:lvlText w:val=""/>
      <w:lvlJc w:val="left"/>
      <w:pPr>
        <w:tabs>
          <w:tab w:val="num" w:pos="1440"/>
        </w:tabs>
        <w:ind w:left="1440" w:hanging="360"/>
      </w:pPr>
      <w:rPr>
        <w:rFonts w:ascii="Symbol" w:hAnsi="Symbol" w:hint="default"/>
        <w:b w:val="0"/>
        <w:i w:val="0"/>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nsid w:val="4BF952E8"/>
    <w:multiLevelType w:val="multilevel"/>
    <w:tmpl w:val="E042DA1C"/>
    <w:lvl w:ilvl="0">
      <w:start w:val="4"/>
      <w:numFmt w:val="lowerLetter"/>
      <w:lvlText w:val="%1."/>
      <w:lvlJc w:val="left"/>
      <w:pPr>
        <w:tabs>
          <w:tab w:val="num" w:pos="720"/>
        </w:tabs>
        <w:ind w:left="720" w:hanging="360"/>
      </w:pPr>
      <w:rPr>
        <w:rFonts w:ascii="Arial Narrow" w:hAnsi="Arial Narrow" w:hint="default"/>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4D032CA6"/>
    <w:multiLevelType w:val="hybridMultilevel"/>
    <w:tmpl w:val="26502F94"/>
    <w:lvl w:ilvl="0" w:tplc="D2442AD4">
      <w:start w:val="4"/>
      <w:numFmt w:val="decimal"/>
      <w:lvlText w:val="%1."/>
      <w:lvlJc w:val="left"/>
      <w:pPr>
        <w:tabs>
          <w:tab w:val="num" w:pos="360"/>
        </w:tabs>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0">
    <w:nsid w:val="4EAC518C"/>
    <w:multiLevelType w:val="hybridMultilevel"/>
    <w:tmpl w:val="6700E9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4F943907"/>
    <w:multiLevelType w:val="hybridMultilevel"/>
    <w:tmpl w:val="E03045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nsid w:val="4FC03DAD"/>
    <w:multiLevelType w:val="hybridMultilevel"/>
    <w:tmpl w:val="BA8E91D2"/>
    <w:lvl w:ilvl="0" w:tplc="D0981350">
      <w:start w:val="5"/>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3">
    <w:nsid w:val="51922244"/>
    <w:multiLevelType w:val="hybridMultilevel"/>
    <w:tmpl w:val="95E63C34"/>
    <w:lvl w:ilvl="0" w:tplc="7160F1F2">
      <w:start w:val="1"/>
      <w:numFmt w:val="decimal"/>
      <w:lvlText w:val="%1)"/>
      <w:lvlJc w:val="left"/>
      <w:pPr>
        <w:tabs>
          <w:tab w:val="num" w:pos="1296"/>
        </w:tabs>
        <w:ind w:left="1296" w:hanging="360"/>
      </w:pPr>
      <w:rPr>
        <w:rFonts w:hint="default"/>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74">
    <w:nsid w:val="558D57B3"/>
    <w:multiLevelType w:val="hybridMultilevel"/>
    <w:tmpl w:val="990CD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55FD1E26"/>
    <w:multiLevelType w:val="hybridMultilevel"/>
    <w:tmpl w:val="C98ED364"/>
    <w:lvl w:ilvl="0" w:tplc="5C628B96">
      <w:start w:val="1"/>
      <w:numFmt w:val="lowerLetter"/>
      <w:lvlText w:val="%1."/>
      <w:lvlJc w:val="left"/>
      <w:pPr>
        <w:tabs>
          <w:tab w:val="num" w:pos="3600"/>
        </w:tabs>
        <w:ind w:left="3600" w:hanging="360"/>
      </w:pPr>
      <w:rPr>
        <w:rFonts w:hint="default"/>
      </w:rPr>
    </w:lvl>
    <w:lvl w:ilvl="1" w:tplc="032C22A6">
      <w:start w:val="2"/>
      <w:numFmt w:val="lowerLetter"/>
      <w:lvlText w:val="%2."/>
      <w:lvlJc w:val="left"/>
      <w:pPr>
        <w:tabs>
          <w:tab w:val="num" w:pos="3600"/>
        </w:tabs>
        <w:ind w:left="3600" w:hanging="360"/>
      </w:pPr>
      <w:rPr>
        <w:rFonts w:hint="default"/>
      </w:rPr>
    </w:lvl>
    <w:lvl w:ilvl="2" w:tplc="279CE57A">
      <w:start w:val="1"/>
      <w:numFmt w:val="decimal"/>
      <w:lvlText w:val="%3)"/>
      <w:lvlJc w:val="left"/>
      <w:pPr>
        <w:tabs>
          <w:tab w:val="num" w:pos="4500"/>
        </w:tabs>
        <w:ind w:left="4500" w:hanging="360"/>
      </w:pPr>
      <w:rPr>
        <w:rFonts w:hint="default"/>
      </w:r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76">
    <w:nsid w:val="560F3DAB"/>
    <w:multiLevelType w:val="hybridMultilevel"/>
    <w:tmpl w:val="DCE6FA02"/>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77">
    <w:nsid w:val="568B67FD"/>
    <w:multiLevelType w:val="hybridMultilevel"/>
    <w:tmpl w:val="45AA0A5E"/>
    <w:lvl w:ilvl="0" w:tplc="6778012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224"/>
        </w:tabs>
        <w:ind w:left="1224" w:hanging="360"/>
      </w:pPr>
    </w:lvl>
    <w:lvl w:ilvl="2" w:tplc="0409001B" w:tentative="1">
      <w:start w:val="1"/>
      <w:numFmt w:val="lowerRoman"/>
      <w:lvlText w:val="%3."/>
      <w:lvlJc w:val="right"/>
      <w:pPr>
        <w:tabs>
          <w:tab w:val="num" w:pos="1944"/>
        </w:tabs>
        <w:ind w:left="1944" w:hanging="180"/>
      </w:pPr>
    </w:lvl>
    <w:lvl w:ilvl="3" w:tplc="0409000F" w:tentative="1">
      <w:start w:val="1"/>
      <w:numFmt w:val="decimal"/>
      <w:lvlText w:val="%4."/>
      <w:lvlJc w:val="left"/>
      <w:pPr>
        <w:tabs>
          <w:tab w:val="num" w:pos="2664"/>
        </w:tabs>
        <w:ind w:left="2664" w:hanging="360"/>
      </w:pPr>
    </w:lvl>
    <w:lvl w:ilvl="4" w:tplc="04090019" w:tentative="1">
      <w:start w:val="1"/>
      <w:numFmt w:val="lowerLetter"/>
      <w:lvlText w:val="%5."/>
      <w:lvlJc w:val="left"/>
      <w:pPr>
        <w:tabs>
          <w:tab w:val="num" w:pos="3384"/>
        </w:tabs>
        <w:ind w:left="3384" w:hanging="360"/>
      </w:pPr>
    </w:lvl>
    <w:lvl w:ilvl="5" w:tplc="0409001B" w:tentative="1">
      <w:start w:val="1"/>
      <w:numFmt w:val="lowerRoman"/>
      <w:lvlText w:val="%6."/>
      <w:lvlJc w:val="right"/>
      <w:pPr>
        <w:tabs>
          <w:tab w:val="num" w:pos="4104"/>
        </w:tabs>
        <w:ind w:left="4104" w:hanging="180"/>
      </w:pPr>
    </w:lvl>
    <w:lvl w:ilvl="6" w:tplc="0409000F" w:tentative="1">
      <w:start w:val="1"/>
      <w:numFmt w:val="decimal"/>
      <w:lvlText w:val="%7."/>
      <w:lvlJc w:val="left"/>
      <w:pPr>
        <w:tabs>
          <w:tab w:val="num" w:pos="4824"/>
        </w:tabs>
        <w:ind w:left="4824" w:hanging="360"/>
      </w:pPr>
    </w:lvl>
    <w:lvl w:ilvl="7" w:tplc="04090019" w:tentative="1">
      <w:start w:val="1"/>
      <w:numFmt w:val="lowerLetter"/>
      <w:lvlText w:val="%8."/>
      <w:lvlJc w:val="left"/>
      <w:pPr>
        <w:tabs>
          <w:tab w:val="num" w:pos="5544"/>
        </w:tabs>
        <w:ind w:left="5544" w:hanging="360"/>
      </w:pPr>
    </w:lvl>
    <w:lvl w:ilvl="8" w:tplc="0409001B" w:tentative="1">
      <w:start w:val="1"/>
      <w:numFmt w:val="lowerRoman"/>
      <w:lvlText w:val="%9."/>
      <w:lvlJc w:val="right"/>
      <w:pPr>
        <w:tabs>
          <w:tab w:val="num" w:pos="6264"/>
        </w:tabs>
        <w:ind w:left="6264" w:hanging="180"/>
      </w:pPr>
    </w:lvl>
  </w:abstractNum>
  <w:abstractNum w:abstractNumId="78">
    <w:nsid w:val="57F6468A"/>
    <w:multiLevelType w:val="multilevel"/>
    <w:tmpl w:val="B4EA1870"/>
    <w:name w:val="WW8Num17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9">
    <w:nsid w:val="588B0937"/>
    <w:multiLevelType w:val="multilevel"/>
    <w:tmpl w:val="7B921EE4"/>
    <w:lvl w:ilvl="0">
      <w:start w:val="1"/>
      <w:numFmt w:val="lowerLetter"/>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decimal"/>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0">
    <w:nsid w:val="5AD97D1C"/>
    <w:multiLevelType w:val="multilevel"/>
    <w:tmpl w:val="69625ACC"/>
    <w:lvl w:ilvl="0">
      <w:start w:val="1"/>
      <w:numFmt w:val="lowerLetter"/>
      <w:lvlText w:val="%1."/>
      <w:lvlJc w:val="left"/>
      <w:pPr>
        <w:tabs>
          <w:tab w:val="num" w:pos="720"/>
        </w:tabs>
        <w:ind w:left="720" w:hanging="360"/>
      </w:pPr>
      <w:rPr>
        <w:rFonts w:hint="default"/>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5EA51E2D"/>
    <w:multiLevelType w:val="multilevel"/>
    <w:tmpl w:val="EB5E3D86"/>
    <w:lvl w:ilvl="0">
      <w:start w:val="1"/>
      <w:numFmt w:val="lowerLetter"/>
      <w:lvlText w:val="%1."/>
      <w:lvlJc w:val="left"/>
      <w:pPr>
        <w:tabs>
          <w:tab w:val="num" w:pos="720"/>
        </w:tabs>
        <w:ind w:left="720" w:hanging="360"/>
      </w:pPr>
      <w:rPr>
        <w:rFonts w:ascii="Arial Narrow" w:hAnsi="Arial Narrow" w:hint="default"/>
        <w:b w:val="0"/>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2">
    <w:nsid w:val="5F4C2FFC"/>
    <w:multiLevelType w:val="hybridMultilevel"/>
    <w:tmpl w:val="AB58ED44"/>
    <w:lvl w:ilvl="0" w:tplc="FFFFFFFF">
      <w:start w:val="1"/>
      <w:numFmt w:val="bullet"/>
      <w:lvlText w:val="-"/>
      <w:lvlJc w:val="left"/>
      <w:pPr>
        <w:tabs>
          <w:tab w:val="num" w:pos="1117"/>
        </w:tabs>
        <w:ind w:left="1117" w:hanging="360"/>
      </w:pPr>
      <w:rPr>
        <w:rFonts w:ascii="Courier New" w:hAnsi="Courier New" w:hint="default"/>
      </w:rPr>
    </w:lvl>
    <w:lvl w:ilvl="1" w:tplc="FFFFFFFF">
      <w:start w:val="2"/>
      <w:numFmt w:val="upperLetter"/>
      <w:lvlText w:val="%2."/>
      <w:lvlJc w:val="left"/>
      <w:pPr>
        <w:tabs>
          <w:tab w:val="num" w:pos="37"/>
        </w:tabs>
        <w:ind w:left="397" w:hanging="360"/>
      </w:pPr>
      <w:rPr>
        <w:rFonts w:hint="default"/>
      </w:rPr>
    </w:lvl>
    <w:lvl w:ilvl="2" w:tplc="FFFFFFFF">
      <w:start w:val="1"/>
      <w:numFmt w:val="bullet"/>
      <w:lvlText w:val="-"/>
      <w:lvlJc w:val="left"/>
      <w:pPr>
        <w:tabs>
          <w:tab w:val="num" w:pos="1117"/>
        </w:tabs>
        <w:ind w:left="1117" w:hanging="360"/>
      </w:pPr>
      <w:rPr>
        <w:rFonts w:ascii="Courier New" w:hAnsi="Courier New" w:hint="default"/>
      </w:rPr>
    </w:lvl>
    <w:lvl w:ilvl="3" w:tplc="FFFFFFFF" w:tentative="1">
      <w:start w:val="1"/>
      <w:numFmt w:val="bullet"/>
      <w:lvlText w:val=""/>
      <w:lvlJc w:val="left"/>
      <w:pPr>
        <w:tabs>
          <w:tab w:val="num" w:pos="1837"/>
        </w:tabs>
        <w:ind w:left="1837" w:hanging="360"/>
      </w:pPr>
      <w:rPr>
        <w:rFonts w:ascii="Symbol" w:hAnsi="Symbol" w:hint="default"/>
      </w:rPr>
    </w:lvl>
    <w:lvl w:ilvl="4" w:tplc="FFFFFFFF" w:tentative="1">
      <w:start w:val="1"/>
      <w:numFmt w:val="bullet"/>
      <w:lvlText w:val="o"/>
      <w:lvlJc w:val="left"/>
      <w:pPr>
        <w:tabs>
          <w:tab w:val="num" w:pos="2557"/>
        </w:tabs>
        <w:ind w:left="2557" w:hanging="360"/>
      </w:pPr>
      <w:rPr>
        <w:rFonts w:ascii="Courier New" w:hAnsi="Courier New" w:cs="Courier New" w:hint="default"/>
      </w:rPr>
    </w:lvl>
    <w:lvl w:ilvl="5" w:tplc="FFFFFFFF" w:tentative="1">
      <w:start w:val="1"/>
      <w:numFmt w:val="bullet"/>
      <w:lvlText w:val=""/>
      <w:lvlJc w:val="left"/>
      <w:pPr>
        <w:tabs>
          <w:tab w:val="num" w:pos="3277"/>
        </w:tabs>
        <w:ind w:left="3277" w:hanging="360"/>
      </w:pPr>
      <w:rPr>
        <w:rFonts w:ascii="Wingdings" w:hAnsi="Wingdings" w:hint="default"/>
      </w:rPr>
    </w:lvl>
    <w:lvl w:ilvl="6" w:tplc="FFFFFFFF" w:tentative="1">
      <w:start w:val="1"/>
      <w:numFmt w:val="bullet"/>
      <w:lvlText w:val=""/>
      <w:lvlJc w:val="left"/>
      <w:pPr>
        <w:tabs>
          <w:tab w:val="num" w:pos="3997"/>
        </w:tabs>
        <w:ind w:left="3997" w:hanging="360"/>
      </w:pPr>
      <w:rPr>
        <w:rFonts w:ascii="Symbol" w:hAnsi="Symbol" w:hint="default"/>
      </w:rPr>
    </w:lvl>
    <w:lvl w:ilvl="7" w:tplc="FFFFFFFF" w:tentative="1">
      <w:start w:val="1"/>
      <w:numFmt w:val="bullet"/>
      <w:lvlText w:val="o"/>
      <w:lvlJc w:val="left"/>
      <w:pPr>
        <w:tabs>
          <w:tab w:val="num" w:pos="4717"/>
        </w:tabs>
        <w:ind w:left="4717" w:hanging="360"/>
      </w:pPr>
      <w:rPr>
        <w:rFonts w:ascii="Courier New" w:hAnsi="Courier New" w:cs="Courier New" w:hint="default"/>
      </w:rPr>
    </w:lvl>
    <w:lvl w:ilvl="8" w:tplc="FFFFFFFF" w:tentative="1">
      <w:start w:val="1"/>
      <w:numFmt w:val="bullet"/>
      <w:lvlText w:val=""/>
      <w:lvlJc w:val="left"/>
      <w:pPr>
        <w:tabs>
          <w:tab w:val="num" w:pos="5437"/>
        </w:tabs>
        <w:ind w:left="5437" w:hanging="360"/>
      </w:pPr>
      <w:rPr>
        <w:rFonts w:ascii="Wingdings" w:hAnsi="Wingdings" w:hint="default"/>
      </w:rPr>
    </w:lvl>
  </w:abstractNum>
  <w:abstractNum w:abstractNumId="83">
    <w:nsid w:val="6031024B"/>
    <w:multiLevelType w:val="hybridMultilevel"/>
    <w:tmpl w:val="618CA018"/>
    <w:lvl w:ilvl="0" w:tplc="B5A87390">
      <w:start w:val="1"/>
      <w:numFmt w:val="upperRoman"/>
      <w:lvlText w:val="%1."/>
      <w:lvlJc w:val="right"/>
      <w:pPr>
        <w:tabs>
          <w:tab w:val="num" w:pos="924"/>
        </w:tabs>
        <w:ind w:left="924" w:hanging="180"/>
      </w:pPr>
      <w:rPr>
        <w:rFonts w:hint="default"/>
      </w:rPr>
    </w:lvl>
    <w:lvl w:ilvl="1" w:tplc="04090019">
      <w:start w:val="1"/>
      <w:numFmt w:val="lowerLetter"/>
      <w:lvlText w:val="%2."/>
      <w:lvlJc w:val="left"/>
      <w:pPr>
        <w:tabs>
          <w:tab w:val="num" w:pos="774"/>
        </w:tabs>
        <w:ind w:left="774" w:hanging="360"/>
      </w:pPr>
    </w:lvl>
    <w:lvl w:ilvl="2" w:tplc="0409001B" w:tentative="1">
      <w:start w:val="1"/>
      <w:numFmt w:val="lowerRoman"/>
      <w:lvlText w:val="%3."/>
      <w:lvlJc w:val="right"/>
      <w:pPr>
        <w:tabs>
          <w:tab w:val="num" w:pos="1494"/>
        </w:tabs>
        <w:ind w:left="1494" w:hanging="180"/>
      </w:pPr>
    </w:lvl>
    <w:lvl w:ilvl="3" w:tplc="0409000F" w:tentative="1">
      <w:start w:val="1"/>
      <w:numFmt w:val="decimal"/>
      <w:lvlText w:val="%4."/>
      <w:lvlJc w:val="left"/>
      <w:pPr>
        <w:tabs>
          <w:tab w:val="num" w:pos="2214"/>
        </w:tabs>
        <w:ind w:left="2214" w:hanging="360"/>
      </w:pPr>
    </w:lvl>
    <w:lvl w:ilvl="4" w:tplc="04090019" w:tentative="1">
      <w:start w:val="1"/>
      <w:numFmt w:val="lowerLetter"/>
      <w:lvlText w:val="%5."/>
      <w:lvlJc w:val="left"/>
      <w:pPr>
        <w:tabs>
          <w:tab w:val="num" w:pos="2934"/>
        </w:tabs>
        <w:ind w:left="2934" w:hanging="360"/>
      </w:pPr>
    </w:lvl>
    <w:lvl w:ilvl="5" w:tplc="0409001B" w:tentative="1">
      <w:start w:val="1"/>
      <w:numFmt w:val="lowerRoman"/>
      <w:lvlText w:val="%6."/>
      <w:lvlJc w:val="right"/>
      <w:pPr>
        <w:tabs>
          <w:tab w:val="num" w:pos="3654"/>
        </w:tabs>
        <w:ind w:left="3654" w:hanging="180"/>
      </w:pPr>
    </w:lvl>
    <w:lvl w:ilvl="6" w:tplc="0409000F" w:tentative="1">
      <w:start w:val="1"/>
      <w:numFmt w:val="decimal"/>
      <w:lvlText w:val="%7."/>
      <w:lvlJc w:val="left"/>
      <w:pPr>
        <w:tabs>
          <w:tab w:val="num" w:pos="4374"/>
        </w:tabs>
        <w:ind w:left="4374" w:hanging="360"/>
      </w:pPr>
    </w:lvl>
    <w:lvl w:ilvl="7" w:tplc="04090019" w:tentative="1">
      <w:start w:val="1"/>
      <w:numFmt w:val="lowerLetter"/>
      <w:lvlText w:val="%8."/>
      <w:lvlJc w:val="left"/>
      <w:pPr>
        <w:tabs>
          <w:tab w:val="num" w:pos="5094"/>
        </w:tabs>
        <w:ind w:left="5094" w:hanging="360"/>
      </w:pPr>
    </w:lvl>
    <w:lvl w:ilvl="8" w:tplc="0409001B" w:tentative="1">
      <w:start w:val="1"/>
      <w:numFmt w:val="lowerRoman"/>
      <w:lvlText w:val="%9."/>
      <w:lvlJc w:val="right"/>
      <w:pPr>
        <w:tabs>
          <w:tab w:val="num" w:pos="5814"/>
        </w:tabs>
        <w:ind w:left="5814" w:hanging="180"/>
      </w:pPr>
    </w:lvl>
  </w:abstractNum>
  <w:abstractNum w:abstractNumId="84">
    <w:nsid w:val="605E4684"/>
    <w:multiLevelType w:val="hybridMultilevel"/>
    <w:tmpl w:val="053C067C"/>
    <w:lvl w:ilvl="0" w:tplc="99A83C2E">
      <w:start w:val="1"/>
      <w:numFmt w:val="decimal"/>
      <w:lvlText w:val="%1)."/>
      <w:lvlJc w:val="left"/>
      <w:pPr>
        <w:tabs>
          <w:tab w:val="num" w:pos="1152"/>
        </w:tabs>
        <w:ind w:left="1152" w:hanging="432"/>
      </w:pPr>
      <w:rPr>
        <w:rFonts w:ascii="Arial Narrow" w:hAnsi="Arial Narrow" w:cs="Arial" w:hint="default"/>
        <w:b w:val="0"/>
        <w:i w:val="0"/>
        <w:sz w:val="24"/>
        <w:szCs w:val="24"/>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5">
    <w:nsid w:val="63C24F6F"/>
    <w:multiLevelType w:val="hybridMultilevel"/>
    <w:tmpl w:val="6FEAC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64630339"/>
    <w:multiLevelType w:val="hybridMultilevel"/>
    <w:tmpl w:val="D47C340A"/>
    <w:lvl w:ilvl="0" w:tplc="FFFFFFFF">
      <w:start w:val="1"/>
      <w:numFmt w:val="decimal"/>
      <w:lvlText w:val="%1."/>
      <w:lvlJc w:val="left"/>
      <w:pPr>
        <w:tabs>
          <w:tab w:val="num" w:pos="961"/>
        </w:tabs>
        <w:ind w:left="961" w:hanging="397"/>
      </w:pPr>
      <w:rPr>
        <w:rFonts w:hint="default"/>
      </w:rPr>
    </w:lvl>
    <w:lvl w:ilvl="1" w:tplc="FFFFFFFF">
      <w:start w:val="5"/>
      <w:numFmt w:val="upperRoman"/>
      <w:lvlText w:val="%2."/>
      <w:lvlJc w:val="left"/>
      <w:pPr>
        <w:tabs>
          <w:tab w:val="num" w:pos="1040"/>
        </w:tabs>
        <w:ind w:left="1040" w:hanging="360"/>
      </w:pPr>
      <w:rPr>
        <w:rFonts w:hint="default"/>
      </w:rPr>
    </w:lvl>
    <w:lvl w:ilvl="2" w:tplc="FFFFFFFF" w:tentative="1">
      <w:start w:val="1"/>
      <w:numFmt w:val="lowerRoman"/>
      <w:lvlText w:val="%3."/>
      <w:lvlJc w:val="right"/>
      <w:pPr>
        <w:tabs>
          <w:tab w:val="num" w:pos="1760"/>
        </w:tabs>
        <w:ind w:left="1760" w:hanging="180"/>
      </w:pPr>
    </w:lvl>
    <w:lvl w:ilvl="3" w:tplc="FFFFFFFF" w:tentative="1">
      <w:start w:val="1"/>
      <w:numFmt w:val="decimal"/>
      <w:lvlText w:val="%4."/>
      <w:lvlJc w:val="left"/>
      <w:pPr>
        <w:tabs>
          <w:tab w:val="num" w:pos="2480"/>
        </w:tabs>
        <w:ind w:left="2480" w:hanging="360"/>
      </w:pPr>
    </w:lvl>
    <w:lvl w:ilvl="4" w:tplc="FFFFFFFF" w:tentative="1">
      <w:start w:val="1"/>
      <w:numFmt w:val="lowerLetter"/>
      <w:lvlText w:val="%5."/>
      <w:lvlJc w:val="left"/>
      <w:pPr>
        <w:tabs>
          <w:tab w:val="num" w:pos="3200"/>
        </w:tabs>
        <w:ind w:left="3200" w:hanging="360"/>
      </w:pPr>
    </w:lvl>
    <w:lvl w:ilvl="5" w:tplc="FFFFFFFF" w:tentative="1">
      <w:start w:val="1"/>
      <w:numFmt w:val="lowerRoman"/>
      <w:lvlText w:val="%6."/>
      <w:lvlJc w:val="right"/>
      <w:pPr>
        <w:tabs>
          <w:tab w:val="num" w:pos="3920"/>
        </w:tabs>
        <w:ind w:left="3920" w:hanging="180"/>
      </w:pPr>
    </w:lvl>
    <w:lvl w:ilvl="6" w:tplc="FFFFFFFF" w:tentative="1">
      <w:start w:val="1"/>
      <w:numFmt w:val="decimal"/>
      <w:lvlText w:val="%7."/>
      <w:lvlJc w:val="left"/>
      <w:pPr>
        <w:tabs>
          <w:tab w:val="num" w:pos="4640"/>
        </w:tabs>
        <w:ind w:left="4640" w:hanging="360"/>
      </w:pPr>
    </w:lvl>
    <w:lvl w:ilvl="7" w:tplc="FFFFFFFF" w:tentative="1">
      <w:start w:val="1"/>
      <w:numFmt w:val="lowerLetter"/>
      <w:lvlText w:val="%8."/>
      <w:lvlJc w:val="left"/>
      <w:pPr>
        <w:tabs>
          <w:tab w:val="num" w:pos="5360"/>
        </w:tabs>
        <w:ind w:left="5360" w:hanging="360"/>
      </w:pPr>
    </w:lvl>
    <w:lvl w:ilvl="8" w:tplc="FFFFFFFF" w:tentative="1">
      <w:start w:val="1"/>
      <w:numFmt w:val="lowerRoman"/>
      <w:lvlText w:val="%9."/>
      <w:lvlJc w:val="right"/>
      <w:pPr>
        <w:tabs>
          <w:tab w:val="num" w:pos="6080"/>
        </w:tabs>
        <w:ind w:left="6080" w:hanging="180"/>
      </w:pPr>
    </w:lvl>
  </w:abstractNum>
  <w:abstractNum w:abstractNumId="87">
    <w:nsid w:val="65890005"/>
    <w:multiLevelType w:val="hybridMultilevel"/>
    <w:tmpl w:val="AE84AAD6"/>
    <w:lvl w:ilvl="0" w:tplc="82F6B4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66162871"/>
    <w:multiLevelType w:val="multilevel"/>
    <w:tmpl w:val="B4EE957E"/>
    <w:lvl w:ilvl="0">
      <w:start w:val="1"/>
      <w:numFmt w:val="decimal"/>
      <w:lvlText w:val="%1."/>
      <w:lvlJc w:val="left"/>
      <w:pPr>
        <w:tabs>
          <w:tab w:val="num" w:pos="1080"/>
        </w:tabs>
        <w:ind w:left="1080" w:hanging="360"/>
      </w:pPr>
      <w:rPr>
        <w:rFonts w:ascii="Calibri" w:hAnsi="Calibri" w:cs="Book Antiqua" w:hint="default"/>
        <w:b w:val="0"/>
        <w:bCs w:val="0"/>
        <w:i w:val="0"/>
        <w:iCs w:val="0"/>
        <w:sz w:val="22"/>
        <w:szCs w:val="24"/>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9">
    <w:nsid w:val="6686615C"/>
    <w:multiLevelType w:val="hybridMultilevel"/>
    <w:tmpl w:val="64D6C9FE"/>
    <w:lvl w:ilvl="0" w:tplc="FFFFFFF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578"/>
        </w:tabs>
        <w:ind w:left="578" w:hanging="360"/>
      </w:pPr>
      <w:rPr>
        <w:rFonts w:ascii="Symbol" w:hAnsi="Symbol" w:hint="default"/>
      </w:rPr>
    </w:lvl>
    <w:lvl w:ilvl="2" w:tplc="FFFFFFFF" w:tentative="1">
      <w:start w:val="1"/>
      <w:numFmt w:val="lowerRoman"/>
      <w:lvlText w:val="%3."/>
      <w:lvlJc w:val="right"/>
      <w:pPr>
        <w:tabs>
          <w:tab w:val="num" w:pos="1298"/>
        </w:tabs>
        <w:ind w:left="1298" w:hanging="180"/>
      </w:pPr>
    </w:lvl>
    <w:lvl w:ilvl="3" w:tplc="FFFFFFFF" w:tentative="1">
      <w:start w:val="1"/>
      <w:numFmt w:val="decimal"/>
      <w:lvlText w:val="%4."/>
      <w:lvlJc w:val="left"/>
      <w:pPr>
        <w:tabs>
          <w:tab w:val="num" w:pos="2018"/>
        </w:tabs>
        <w:ind w:left="2018" w:hanging="360"/>
      </w:pPr>
    </w:lvl>
    <w:lvl w:ilvl="4" w:tplc="FFFFFFFF" w:tentative="1">
      <w:start w:val="1"/>
      <w:numFmt w:val="lowerLetter"/>
      <w:lvlText w:val="%5."/>
      <w:lvlJc w:val="left"/>
      <w:pPr>
        <w:tabs>
          <w:tab w:val="num" w:pos="2738"/>
        </w:tabs>
        <w:ind w:left="2738" w:hanging="360"/>
      </w:pPr>
    </w:lvl>
    <w:lvl w:ilvl="5" w:tplc="FFFFFFFF" w:tentative="1">
      <w:start w:val="1"/>
      <w:numFmt w:val="lowerRoman"/>
      <w:lvlText w:val="%6."/>
      <w:lvlJc w:val="right"/>
      <w:pPr>
        <w:tabs>
          <w:tab w:val="num" w:pos="3458"/>
        </w:tabs>
        <w:ind w:left="3458" w:hanging="180"/>
      </w:pPr>
    </w:lvl>
    <w:lvl w:ilvl="6" w:tplc="FFFFFFFF" w:tentative="1">
      <w:start w:val="1"/>
      <w:numFmt w:val="decimal"/>
      <w:lvlText w:val="%7."/>
      <w:lvlJc w:val="left"/>
      <w:pPr>
        <w:tabs>
          <w:tab w:val="num" w:pos="4178"/>
        </w:tabs>
        <w:ind w:left="4178" w:hanging="360"/>
      </w:pPr>
    </w:lvl>
    <w:lvl w:ilvl="7" w:tplc="FFFFFFFF" w:tentative="1">
      <w:start w:val="1"/>
      <w:numFmt w:val="lowerLetter"/>
      <w:lvlText w:val="%8."/>
      <w:lvlJc w:val="left"/>
      <w:pPr>
        <w:tabs>
          <w:tab w:val="num" w:pos="4898"/>
        </w:tabs>
        <w:ind w:left="4898" w:hanging="360"/>
      </w:pPr>
    </w:lvl>
    <w:lvl w:ilvl="8" w:tplc="FFFFFFFF" w:tentative="1">
      <w:start w:val="1"/>
      <w:numFmt w:val="lowerRoman"/>
      <w:lvlText w:val="%9."/>
      <w:lvlJc w:val="right"/>
      <w:pPr>
        <w:tabs>
          <w:tab w:val="num" w:pos="5618"/>
        </w:tabs>
        <w:ind w:left="5618" w:hanging="180"/>
      </w:pPr>
    </w:lvl>
  </w:abstractNum>
  <w:abstractNum w:abstractNumId="90">
    <w:nsid w:val="66B15139"/>
    <w:multiLevelType w:val="hybridMultilevel"/>
    <w:tmpl w:val="74A66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69842C48"/>
    <w:multiLevelType w:val="hybridMultilevel"/>
    <w:tmpl w:val="644AC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6A285207"/>
    <w:multiLevelType w:val="hybridMultilevel"/>
    <w:tmpl w:val="58680B18"/>
    <w:lvl w:ilvl="0" w:tplc="96B896BA">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3">
    <w:nsid w:val="6B253B1E"/>
    <w:multiLevelType w:val="hybridMultilevel"/>
    <w:tmpl w:val="6DACFBFC"/>
    <w:lvl w:ilvl="0" w:tplc="984629BC">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4">
    <w:nsid w:val="6CE0159C"/>
    <w:multiLevelType w:val="hybridMultilevel"/>
    <w:tmpl w:val="6DA490CA"/>
    <w:lvl w:ilvl="0" w:tplc="9B30010E">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5">
    <w:nsid w:val="6D912AD3"/>
    <w:multiLevelType w:val="multilevel"/>
    <w:tmpl w:val="21E46D94"/>
    <w:lvl w:ilvl="0">
      <w:start w:val="1"/>
      <w:numFmt w:val="lowerLetter"/>
      <w:lvlText w:val="%1."/>
      <w:lvlJc w:val="left"/>
      <w:pPr>
        <w:tabs>
          <w:tab w:val="num" w:pos="720"/>
        </w:tabs>
        <w:ind w:left="720" w:hanging="360"/>
      </w:pPr>
      <w:rPr>
        <w:rFonts w:hint="default"/>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6DC56C41"/>
    <w:multiLevelType w:val="hybridMultilevel"/>
    <w:tmpl w:val="B20CF230"/>
    <w:lvl w:ilvl="0" w:tplc="AFB07F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6F421522"/>
    <w:multiLevelType w:val="hybridMultilevel"/>
    <w:tmpl w:val="3AECEAE0"/>
    <w:lvl w:ilvl="0" w:tplc="04090015">
      <w:start w:val="1"/>
      <w:numFmt w:val="upperLetter"/>
      <w:lvlText w:val="%1."/>
      <w:lvlJc w:val="left"/>
      <w:pPr>
        <w:ind w:left="720" w:hanging="360"/>
      </w:pPr>
      <w:rPr>
        <w:rFonts w:hint="default"/>
      </w:rPr>
    </w:lvl>
    <w:lvl w:ilvl="1" w:tplc="7C54355A">
      <w:start w:val="1"/>
      <w:numFmt w:val="lowerLetter"/>
      <w:lvlText w:val="%2."/>
      <w:lvlJc w:val="left"/>
      <w:pPr>
        <w:ind w:left="1485" w:hanging="405"/>
      </w:pPr>
      <w:rPr>
        <w:rFonts w:hint="default"/>
      </w:rPr>
    </w:lvl>
    <w:lvl w:ilvl="2" w:tplc="5B7E79E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6FFF4B8E"/>
    <w:multiLevelType w:val="hybridMultilevel"/>
    <w:tmpl w:val="C00C37EC"/>
    <w:lvl w:ilvl="0" w:tplc="EC6EEFD2">
      <w:start w:val="1"/>
      <w:numFmt w:val="lowerLetter"/>
      <w:lvlText w:val="%1."/>
      <w:lvlJc w:val="left"/>
      <w:pPr>
        <w:tabs>
          <w:tab w:val="num" w:pos="936"/>
        </w:tabs>
        <w:ind w:left="936" w:hanging="360"/>
      </w:pPr>
      <w:rPr>
        <w:rFont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99">
    <w:nsid w:val="707F1463"/>
    <w:multiLevelType w:val="hybridMultilevel"/>
    <w:tmpl w:val="87AC5CA0"/>
    <w:lvl w:ilvl="0" w:tplc="BF6C0E8C">
      <w:start w:val="3"/>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0">
    <w:nsid w:val="722703DD"/>
    <w:multiLevelType w:val="hybridMultilevel"/>
    <w:tmpl w:val="C4B838D4"/>
    <w:lvl w:ilvl="0" w:tplc="B080C46A">
      <w:start w:val="2"/>
      <w:numFmt w:val="upperRoman"/>
      <w:lvlText w:val="%1."/>
      <w:lvlJc w:val="right"/>
      <w:pPr>
        <w:tabs>
          <w:tab w:val="num" w:pos="924"/>
        </w:tabs>
        <w:ind w:left="924"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nsid w:val="73BB20CE"/>
    <w:multiLevelType w:val="hybridMultilevel"/>
    <w:tmpl w:val="1CD43B3E"/>
    <w:lvl w:ilvl="0" w:tplc="CBB2E6BE">
      <w:start w:val="1"/>
      <w:numFmt w:val="decimal"/>
      <w:lvlText w:val="%1."/>
      <w:lvlJc w:val="left"/>
      <w:pPr>
        <w:tabs>
          <w:tab w:val="num" w:pos="360"/>
        </w:tabs>
        <w:ind w:left="360" w:hanging="360"/>
      </w:pPr>
      <w:rPr>
        <w:rFonts w:hint="default"/>
        <w:b/>
      </w:rPr>
    </w:lvl>
    <w:lvl w:ilvl="1" w:tplc="C298DA34">
      <w:start w:val="1"/>
      <w:numFmt w:val="lowerLetter"/>
      <w:lvlText w:val="%2."/>
      <w:lvlJc w:val="left"/>
      <w:pPr>
        <w:tabs>
          <w:tab w:val="num" w:pos="1440"/>
        </w:tabs>
        <w:ind w:left="1440" w:hanging="360"/>
      </w:pPr>
      <w:rPr>
        <w:rFonts w:hint="default"/>
        <w:b w:val="0"/>
      </w:rPr>
    </w:lvl>
    <w:lvl w:ilvl="2" w:tplc="231C49BE">
      <w:start w:val="1"/>
      <w:numFmt w:val="lowerLetter"/>
      <w:lvlText w:val="%3."/>
      <w:lvlJc w:val="left"/>
      <w:pPr>
        <w:tabs>
          <w:tab w:val="num" w:pos="2340"/>
        </w:tabs>
        <w:ind w:left="2340" w:hanging="360"/>
      </w:pPr>
      <w:rPr>
        <w:rFonts w:hint="default"/>
        <w:b w:val="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2">
    <w:nsid w:val="752B39AC"/>
    <w:multiLevelType w:val="hybridMultilevel"/>
    <w:tmpl w:val="AA38CA92"/>
    <w:lvl w:ilvl="0" w:tplc="04090019">
      <w:start w:val="1"/>
      <w:numFmt w:val="lowerLetter"/>
      <w:lvlText w:val="%1."/>
      <w:lvlJc w:val="left"/>
      <w:pPr>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753E29E1"/>
    <w:multiLevelType w:val="multilevel"/>
    <w:tmpl w:val="50762C4A"/>
    <w:lvl w:ilvl="0">
      <w:start w:val="13"/>
      <w:numFmt w:val="lowerLetter"/>
      <w:lvlText w:val="%1."/>
      <w:lvlJc w:val="left"/>
      <w:pPr>
        <w:tabs>
          <w:tab w:val="num" w:pos="720"/>
        </w:tabs>
        <w:ind w:left="720" w:hanging="360"/>
      </w:pPr>
      <w:rPr>
        <w:rFonts w:ascii="Arial Narrow" w:hAnsi="Arial Narrow" w:hint="default"/>
        <w:b w:val="0"/>
      </w:r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75E40100"/>
    <w:multiLevelType w:val="hybridMultilevel"/>
    <w:tmpl w:val="77EE8370"/>
    <w:lvl w:ilvl="0" w:tplc="6644CD20">
      <w:start w:val="1"/>
      <w:numFmt w:val="upperLetter"/>
      <w:lvlText w:val="%1"/>
      <w:lvlJc w:val="left"/>
      <w:pPr>
        <w:tabs>
          <w:tab w:val="num" w:pos="360"/>
        </w:tabs>
        <w:ind w:left="360" w:hanging="360"/>
      </w:pPr>
      <w:rPr>
        <w:rFonts w:hint="default"/>
      </w:rPr>
    </w:lvl>
    <w:lvl w:ilvl="1" w:tplc="BD06331A">
      <w:start w:val="5"/>
      <w:numFmt w:val="decimal"/>
      <w:lvlText w:val="%2."/>
      <w:lvlJc w:val="left"/>
      <w:pPr>
        <w:tabs>
          <w:tab w:val="num" w:pos="1440"/>
        </w:tabs>
        <w:ind w:left="1440" w:hanging="360"/>
      </w:pPr>
      <w:rPr>
        <w:rFonts w:hint="default"/>
      </w:rPr>
    </w:lvl>
    <w:lvl w:ilvl="2" w:tplc="AF4EBE12">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5">
    <w:nsid w:val="7A10027D"/>
    <w:multiLevelType w:val="hybridMultilevel"/>
    <w:tmpl w:val="7A44EFF2"/>
    <w:lvl w:ilvl="0" w:tplc="CECCE0D2">
      <w:start w:val="1"/>
      <w:numFmt w:val="lowerLetter"/>
      <w:lvlText w:val="%1."/>
      <w:lvlJc w:val="left"/>
      <w:pPr>
        <w:tabs>
          <w:tab w:val="num" w:pos="720"/>
        </w:tabs>
        <w:ind w:left="720" w:hanging="360"/>
      </w:pPr>
      <w:rPr>
        <w:rFonts w:hint="default"/>
        <w:sz w:val="24"/>
        <w:szCs w:val="24"/>
      </w:rPr>
    </w:lvl>
    <w:lvl w:ilvl="1" w:tplc="00000080">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6">
    <w:nsid w:val="7AF27375"/>
    <w:multiLevelType w:val="hybridMultilevel"/>
    <w:tmpl w:val="61569E88"/>
    <w:lvl w:ilvl="0" w:tplc="9B30010E">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7">
    <w:nsid w:val="7CDA7FAD"/>
    <w:multiLevelType w:val="multilevel"/>
    <w:tmpl w:val="1938D464"/>
    <w:styleLink w:val="Style1"/>
    <w:lvl w:ilvl="0">
      <w:start w:val="1"/>
      <w:numFmt w:val="lowerLetter"/>
      <w:lvlText w:val="%1."/>
      <w:lvlJc w:val="left"/>
      <w:pPr>
        <w:ind w:left="2430" w:hanging="360"/>
      </w:pPr>
      <w:rPr>
        <w:rFonts w:hint="default"/>
        <w:i/>
        <w:sz w:val="22"/>
      </w:rPr>
    </w:lvl>
    <w:lvl w:ilvl="1">
      <w:start w:val="1"/>
      <w:numFmt w:val="lowerLetter"/>
      <w:lvlText w:val="%2."/>
      <w:lvlJc w:val="left"/>
      <w:pPr>
        <w:ind w:left="3150" w:hanging="360"/>
      </w:pPr>
    </w:lvl>
    <w:lvl w:ilvl="2">
      <w:start w:val="1"/>
      <w:numFmt w:val="lowerRoman"/>
      <w:lvlText w:val="%3."/>
      <w:lvlJc w:val="right"/>
      <w:pPr>
        <w:ind w:left="3870" w:hanging="180"/>
      </w:pPr>
    </w:lvl>
    <w:lvl w:ilvl="3">
      <w:start w:val="1"/>
      <w:numFmt w:val="decimal"/>
      <w:lvlText w:val="%4."/>
      <w:lvlJc w:val="left"/>
      <w:pPr>
        <w:ind w:left="4590" w:hanging="360"/>
      </w:pPr>
    </w:lvl>
    <w:lvl w:ilvl="4">
      <w:start w:val="1"/>
      <w:numFmt w:val="lowerLetter"/>
      <w:lvlText w:val="%5."/>
      <w:lvlJc w:val="left"/>
      <w:pPr>
        <w:ind w:left="5310" w:hanging="360"/>
      </w:pPr>
    </w:lvl>
    <w:lvl w:ilvl="5">
      <w:start w:val="1"/>
      <w:numFmt w:val="lowerRoman"/>
      <w:lvlText w:val="%6."/>
      <w:lvlJc w:val="right"/>
      <w:pPr>
        <w:ind w:left="6030" w:hanging="180"/>
      </w:pPr>
    </w:lvl>
    <w:lvl w:ilvl="6">
      <w:start w:val="1"/>
      <w:numFmt w:val="decimal"/>
      <w:lvlText w:val="%7."/>
      <w:lvlJc w:val="left"/>
      <w:pPr>
        <w:ind w:left="6750" w:hanging="360"/>
      </w:pPr>
    </w:lvl>
    <w:lvl w:ilvl="7">
      <w:start w:val="1"/>
      <w:numFmt w:val="lowerLetter"/>
      <w:lvlText w:val="%8."/>
      <w:lvlJc w:val="left"/>
      <w:pPr>
        <w:ind w:left="7470" w:hanging="360"/>
      </w:pPr>
    </w:lvl>
    <w:lvl w:ilvl="8">
      <w:start w:val="1"/>
      <w:numFmt w:val="lowerRoman"/>
      <w:lvlText w:val="%9."/>
      <w:lvlJc w:val="right"/>
      <w:pPr>
        <w:ind w:left="8190" w:hanging="180"/>
      </w:pPr>
    </w:lvl>
  </w:abstractNum>
  <w:abstractNum w:abstractNumId="108">
    <w:nsid w:val="7D794E70"/>
    <w:multiLevelType w:val="hybridMultilevel"/>
    <w:tmpl w:val="EC0AD940"/>
    <w:lvl w:ilvl="0" w:tplc="04210019">
      <w:start w:val="1"/>
      <w:numFmt w:val="lowerLetter"/>
      <w:lvlText w:val="%1."/>
      <w:lvlJc w:val="left"/>
      <w:pPr>
        <w:tabs>
          <w:tab w:val="num" w:pos="720"/>
        </w:tabs>
        <w:ind w:left="720" w:hanging="360"/>
      </w:pPr>
      <w:rPr>
        <w:rFonts w:hint="default"/>
      </w:rPr>
    </w:lvl>
    <w:lvl w:ilvl="1" w:tplc="A9CEBA82">
      <w:start w:val="1"/>
      <w:numFmt w:val="decimal"/>
      <w:lvlText w:val="%2."/>
      <w:lvlJc w:val="left"/>
      <w:pPr>
        <w:tabs>
          <w:tab w:val="num" w:pos="720"/>
        </w:tabs>
        <w:ind w:left="720" w:hanging="360"/>
      </w:pPr>
      <w:rPr>
        <w:rFonts w:hint="default"/>
      </w:rPr>
    </w:lvl>
    <w:lvl w:ilvl="2" w:tplc="279CE57A">
      <w:start w:val="1"/>
      <w:numFmt w:val="decimal"/>
      <w:lvlText w:val="%3)"/>
      <w:lvlJc w:val="left"/>
      <w:pPr>
        <w:tabs>
          <w:tab w:val="num" w:pos="1620"/>
        </w:tabs>
        <w:ind w:left="1620" w:hanging="360"/>
      </w:pPr>
      <w:rPr>
        <w:rFonts w:hint="default"/>
      </w:r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9">
    <w:nsid w:val="7D9478E5"/>
    <w:multiLevelType w:val="hybridMultilevel"/>
    <w:tmpl w:val="704EE8CE"/>
    <w:lvl w:ilvl="0" w:tplc="E864FC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7DA339DC"/>
    <w:multiLevelType w:val="hybridMultilevel"/>
    <w:tmpl w:val="FBD6E358"/>
    <w:lvl w:ilvl="0" w:tplc="FFFFFFFF">
      <w:start w:val="1"/>
      <w:numFmt w:val="decimal"/>
      <w:lvlText w:val="%1."/>
      <w:legacy w:legacy="1" w:legacySpace="0" w:legacyIndent="360"/>
      <w:lvlJc w:val="left"/>
      <w:pPr>
        <w:ind w:left="450" w:hanging="360"/>
      </w:p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1">
    <w:nsid w:val="7E153D36"/>
    <w:multiLevelType w:val="hybridMultilevel"/>
    <w:tmpl w:val="E9B6AE02"/>
    <w:lvl w:ilvl="0" w:tplc="41E687AC">
      <w:start w:val="1"/>
      <w:numFmt w:val="bullet"/>
      <w:lvlText w:val="-"/>
      <w:lvlJc w:val="left"/>
      <w:pPr>
        <w:tabs>
          <w:tab w:val="num" w:pos="1512"/>
        </w:tabs>
        <w:ind w:left="1512" w:hanging="360"/>
      </w:pPr>
      <w:rPr>
        <w:rFonts w:ascii="Courier New" w:hAnsi="Courier New" w:hint="default"/>
      </w:rPr>
    </w:lvl>
    <w:lvl w:ilvl="1" w:tplc="04090003">
      <w:start w:val="1"/>
      <w:numFmt w:val="bullet"/>
      <w:lvlText w:val="o"/>
      <w:lvlJc w:val="left"/>
      <w:pPr>
        <w:tabs>
          <w:tab w:val="num" w:pos="792"/>
        </w:tabs>
        <w:ind w:left="792" w:hanging="360"/>
      </w:pPr>
      <w:rPr>
        <w:rFonts w:ascii="Courier New" w:hAnsi="Courier New" w:cs="Courier New" w:hint="default"/>
      </w:rPr>
    </w:lvl>
    <w:lvl w:ilvl="2" w:tplc="04090005">
      <w:start w:val="1"/>
      <w:numFmt w:val="bullet"/>
      <w:lvlText w:val=""/>
      <w:lvlJc w:val="left"/>
      <w:pPr>
        <w:tabs>
          <w:tab w:val="num" w:pos="1512"/>
        </w:tabs>
        <w:ind w:left="1512" w:hanging="360"/>
      </w:pPr>
      <w:rPr>
        <w:rFonts w:ascii="Wingdings" w:hAnsi="Wingdings" w:hint="default"/>
      </w:rPr>
    </w:lvl>
    <w:lvl w:ilvl="3" w:tplc="04090001" w:tentative="1">
      <w:start w:val="1"/>
      <w:numFmt w:val="bullet"/>
      <w:lvlText w:val=""/>
      <w:lvlJc w:val="left"/>
      <w:pPr>
        <w:tabs>
          <w:tab w:val="num" w:pos="2232"/>
        </w:tabs>
        <w:ind w:left="2232" w:hanging="360"/>
      </w:pPr>
      <w:rPr>
        <w:rFonts w:ascii="Symbol" w:hAnsi="Symbol" w:hint="default"/>
      </w:rPr>
    </w:lvl>
    <w:lvl w:ilvl="4" w:tplc="04090003" w:tentative="1">
      <w:start w:val="1"/>
      <w:numFmt w:val="bullet"/>
      <w:lvlText w:val="o"/>
      <w:lvlJc w:val="left"/>
      <w:pPr>
        <w:tabs>
          <w:tab w:val="num" w:pos="2952"/>
        </w:tabs>
        <w:ind w:left="2952" w:hanging="360"/>
      </w:pPr>
      <w:rPr>
        <w:rFonts w:ascii="Courier New" w:hAnsi="Courier New" w:cs="Courier New" w:hint="default"/>
      </w:rPr>
    </w:lvl>
    <w:lvl w:ilvl="5" w:tplc="04090005" w:tentative="1">
      <w:start w:val="1"/>
      <w:numFmt w:val="bullet"/>
      <w:lvlText w:val=""/>
      <w:lvlJc w:val="left"/>
      <w:pPr>
        <w:tabs>
          <w:tab w:val="num" w:pos="3672"/>
        </w:tabs>
        <w:ind w:left="3672" w:hanging="360"/>
      </w:pPr>
      <w:rPr>
        <w:rFonts w:ascii="Wingdings" w:hAnsi="Wingdings" w:hint="default"/>
      </w:rPr>
    </w:lvl>
    <w:lvl w:ilvl="6" w:tplc="04090001" w:tentative="1">
      <w:start w:val="1"/>
      <w:numFmt w:val="bullet"/>
      <w:lvlText w:val=""/>
      <w:lvlJc w:val="left"/>
      <w:pPr>
        <w:tabs>
          <w:tab w:val="num" w:pos="4392"/>
        </w:tabs>
        <w:ind w:left="4392" w:hanging="360"/>
      </w:pPr>
      <w:rPr>
        <w:rFonts w:ascii="Symbol" w:hAnsi="Symbol" w:hint="default"/>
      </w:rPr>
    </w:lvl>
    <w:lvl w:ilvl="7" w:tplc="04090003" w:tentative="1">
      <w:start w:val="1"/>
      <w:numFmt w:val="bullet"/>
      <w:lvlText w:val="o"/>
      <w:lvlJc w:val="left"/>
      <w:pPr>
        <w:tabs>
          <w:tab w:val="num" w:pos="5112"/>
        </w:tabs>
        <w:ind w:left="5112" w:hanging="360"/>
      </w:pPr>
      <w:rPr>
        <w:rFonts w:ascii="Courier New" w:hAnsi="Courier New" w:cs="Courier New" w:hint="default"/>
      </w:rPr>
    </w:lvl>
    <w:lvl w:ilvl="8" w:tplc="04090005" w:tentative="1">
      <w:start w:val="1"/>
      <w:numFmt w:val="bullet"/>
      <w:lvlText w:val=""/>
      <w:lvlJc w:val="left"/>
      <w:pPr>
        <w:tabs>
          <w:tab w:val="num" w:pos="5832"/>
        </w:tabs>
        <w:ind w:left="5832" w:hanging="360"/>
      </w:pPr>
      <w:rPr>
        <w:rFonts w:ascii="Wingdings" w:hAnsi="Wingdings" w:hint="default"/>
      </w:rPr>
    </w:lvl>
  </w:abstractNum>
  <w:abstractNum w:abstractNumId="112">
    <w:nsid w:val="7EC35BCA"/>
    <w:multiLevelType w:val="hybridMultilevel"/>
    <w:tmpl w:val="4532ED2A"/>
    <w:lvl w:ilvl="0" w:tplc="99A83C2E">
      <w:start w:val="1"/>
      <w:numFmt w:val="decimal"/>
      <w:lvlText w:val="%1)."/>
      <w:lvlJc w:val="left"/>
      <w:pPr>
        <w:tabs>
          <w:tab w:val="num" w:pos="1152"/>
        </w:tabs>
        <w:ind w:left="1152" w:hanging="432"/>
      </w:pPr>
      <w:rPr>
        <w:rFonts w:ascii="Arial Narrow" w:hAnsi="Arial Narrow" w:cs="Arial" w:hint="default"/>
        <w:b w:val="0"/>
        <w:i w:val="0"/>
        <w:sz w:val="24"/>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3">
    <w:nsid w:val="7FAC2EDD"/>
    <w:multiLevelType w:val="hybridMultilevel"/>
    <w:tmpl w:val="FD789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1"/>
  </w:num>
  <w:num w:numId="2">
    <w:abstractNumId w:val="46"/>
  </w:num>
  <w:num w:numId="3">
    <w:abstractNumId w:val="102"/>
  </w:num>
  <w:num w:numId="4">
    <w:abstractNumId w:val="47"/>
  </w:num>
  <w:num w:numId="5">
    <w:abstractNumId w:val="34"/>
  </w:num>
  <w:num w:numId="6">
    <w:abstractNumId w:val="87"/>
  </w:num>
  <w:num w:numId="7">
    <w:abstractNumId w:val="96"/>
  </w:num>
  <w:num w:numId="8">
    <w:abstractNumId w:val="9"/>
  </w:num>
  <w:num w:numId="9">
    <w:abstractNumId w:val="109"/>
  </w:num>
  <w:num w:numId="10">
    <w:abstractNumId w:val="64"/>
  </w:num>
  <w:num w:numId="11">
    <w:abstractNumId w:val="113"/>
  </w:num>
  <w:num w:numId="12">
    <w:abstractNumId w:val="25"/>
  </w:num>
  <w:num w:numId="13">
    <w:abstractNumId w:val="10"/>
  </w:num>
  <w:num w:numId="14">
    <w:abstractNumId w:val="16"/>
  </w:num>
  <w:num w:numId="15">
    <w:abstractNumId w:val="91"/>
  </w:num>
  <w:num w:numId="16">
    <w:abstractNumId w:val="15"/>
  </w:num>
  <w:num w:numId="17">
    <w:abstractNumId w:val="85"/>
  </w:num>
  <w:num w:numId="18">
    <w:abstractNumId w:val="60"/>
  </w:num>
  <w:num w:numId="19">
    <w:abstractNumId w:val="90"/>
  </w:num>
  <w:num w:numId="20">
    <w:abstractNumId w:val="33"/>
  </w:num>
  <w:num w:numId="21">
    <w:abstractNumId w:val="74"/>
  </w:num>
  <w:num w:numId="22">
    <w:abstractNumId w:val="8"/>
  </w:num>
  <w:num w:numId="23">
    <w:abstractNumId w:val="55"/>
  </w:num>
  <w:num w:numId="24">
    <w:abstractNumId w:val="36"/>
  </w:num>
  <w:num w:numId="25">
    <w:abstractNumId w:val="40"/>
  </w:num>
  <w:num w:numId="26">
    <w:abstractNumId w:val="66"/>
  </w:num>
  <w:num w:numId="27">
    <w:abstractNumId w:val="101"/>
  </w:num>
  <w:num w:numId="28">
    <w:abstractNumId w:val="27"/>
  </w:num>
  <w:num w:numId="29">
    <w:abstractNumId w:val="104"/>
  </w:num>
  <w:num w:numId="30">
    <w:abstractNumId w:val="35"/>
  </w:num>
  <w:num w:numId="31">
    <w:abstractNumId w:val="105"/>
  </w:num>
  <w:num w:numId="32">
    <w:abstractNumId w:val="98"/>
  </w:num>
  <w:num w:numId="33">
    <w:abstractNumId w:val="79"/>
  </w:num>
  <w:num w:numId="34">
    <w:abstractNumId w:val="12"/>
  </w:num>
  <w:num w:numId="35">
    <w:abstractNumId w:val="73"/>
  </w:num>
  <w:num w:numId="36">
    <w:abstractNumId w:val="49"/>
  </w:num>
  <w:num w:numId="37">
    <w:abstractNumId w:val="42"/>
  </w:num>
  <w:num w:numId="38">
    <w:abstractNumId w:val="19"/>
  </w:num>
  <w:num w:numId="39">
    <w:abstractNumId w:val="75"/>
  </w:num>
  <w:num w:numId="40">
    <w:abstractNumId w:val="62"/>
  </w:num>
  <w:num w:numId="41">
    <w:abstractNumId w:val="39"/>
  </w:num>
  <w:num w:numId="42">
    <w:abstractNumId w:val="53"/>
  </w:num>
  <w:num w:numId="43">
    <w:abstractNumId w:val="106"/>
  </w:num>
  <w:num w:numId="44">
    <w:abstractNumId w:val="48"/>
  </w:num>
  <w:num w:numId="45">
    <w:abstractNumId w:val="69"/>
  </w:num>
  <w:num w:numId="46">
    <w:abstractNumId w:val="6"/>
  </w:num>
  <w:num w:numId="47">
    <w:abstractNumId w:val="43"/>
  </w:num>
  <w:num w:numId="48">
    <w:abstractNumId w:val="58"/>
  </w:num>
  <w:num w:numId="49">
    <w:abstractNumId w:val="63"/>
  </w:num>
  <w:num w:numId="50">
    <w:abstractNumId w:val="94"/>
  </w:num>
  <w:num w:numId="51">
    <w:abstractNumId w:val="108"/>
  </w:num>
  <w:num w:numId="52">
    <w:abstractNumId w:val="32"/>
  </w:num>
  <w:num w:numId="53">
    <w:abstractNumId w:val="23"/>
  </w:num>
  <w:num w:numId="54">
    <w:abstractNumId w:val="4"/>
  </w:num>
  <w:num w:numId="55">
    <w:abstractNumId w:val="95"/>
  </w:num>
  <w:num w:numId="56">
    <w:abstractNumId w:val="80"/>
  </w:num>
  <w:num w:numId="57">
    <w:abstractNumId w:val="20"/>
  </w:num>
  <w:num w:numId="58">
    <w:abstractNumId w:val="112"/>
  </w:num>
  <w:num w:numId="59">
    <w:abstractNumId w:val="37"/>
  </w:num>
  <w:num w:numId="60">
    <w:abstractNumId w:val="68"/>
  </w:num>
  <w:num w:numId="61">
    <w:abstractNumId w:val="103"/>
  </w:num>
  <w:num w:numId="62">
    <w:abstractNumId w:val="30"/>
  </w:num>
  <w:num w:numId="63">
    <w:abstractNumId w:val="84"/>
  </w:num>
  <w:num w:numId="64">
    <w:abstractNumId w:val="51"/>
  </w:num>
  <w:num w:numId="65">
    <w:abstractNumId w:val="111"/>
  </w:num>
  <w:num w:numId="66">
    <w:abstractNumId w:val="81"/>
  </w:num>
  <w:num w:numId="67">
    <w:abstractNumId w:val="77"/>
  </w:num>
  <w:num w:numId="68">
    <w:abstractNumId w:val="72"/>
  </w:num>
  <w:num w:numId="69">
    <w:abstractNumId w:val="92"/>
  </w:num>
  <w:num w:numId="70">
    <w:abstractNumId w:val="89"/>
  </w:num>
  <w:num w:numId="71">
    <w:abstractNumId w:val="21"/>
  </w:num>
  <w:num w:numId="72">
    <w:abstractNumId w:val="45"/>
  </w:num>
  <w:num w:numId="73">
    <w:abstractNumId w:val="82"/>
  </w:num>
  <w:num w:numId="74">
    <w:abstractNumId w:val="24"/>
  </w:num>
  <w:num w:numId="75">
    <w:abstractNumId w:val="65"/>
  </w:num>
  <w:num w:numId="76">
    <w:abstractNumId w:val="31"/>
  </w:num>
  <w:num w:numId="77">
    <w:abstractNumId w:val="86"/>
  </w:num>
  <w:num w:numId="78">
    <w:abstractNumId w:val="59"/>
  </w:num>
  <w:num w:numId="79">
    <w:abstractNumId w:val="28"/>
  </w:num>
  <w:num w:numId="80">
    <w:abstractNumId w:val="93"/>
  </w:num>
  <w:num w:numId="81">
    <w:abstractNumId w:val="83"/>
  </w:num>
  <w:num w:numId="82">
    <w:abstractNumId w:val="100"/>
  </w:num>
  <w:num w:numId="83">
    <w:abstractNumId w:val="13"/>
  </w:num>
  <w:num w:numId="84">
    <w:abstractNumId w:val="110"/>
  </w:num>
  <w:num w:numId="85">
    <w:abstractNumId w:val="67"/>
  </w:num>
  <w:num w:numId="86">
    <w:abstractNumId w:val="99"/>
  </w:num>
  <w:num w:numId="87">
    <w:abstractNumId w:val="50"/>
  </w:num>
  <w:num w:numId="88">
    <w:abstractNumId w:val="70"/>
  </w:num>
  <w:num w:numId="89">
    <w:abstractNumId w:val="88"/>
  </w:num>
  <w:num w:numId="90">
    <w:abstractNumId w:val="3"/>
  </w:num>
  <w:num w:numId="91">
    <w:abstractNumId w:val="107"/>
  </w:num>
  <w:num w:numId="92">
    <w:abstractNumId w:val="5"/>
  </w:num>
  <w:num w:numId="93">
    <w:abstractNumId w:val="7"/>
  </w:num>
  <w:num w:numId="94">
    <w:abstractNumId w:val="97"/>
  </w:num>
  <w:num w:numId="95">
    <w:abstractNumId w:val="52"/>
  </w:num>
  <w:num w:numId="96">
    <w:abstractNumId w:val="57"/>
  </w:num>
  <w:num w:numId="97">
    <w:abstractNumId w:val="41"/>
  </w:num>
  <w:num w:numId="98">
    <w:abstractNumId w:val="44"/>
  </w:num>
  <w:num w:numId="99">
    <w:abstractNumId w:val="22"/>
  </w:num>
  <w:num w:numId="100">
    <w:abstractNumId w:val="29"/>
  </w:num>
  <w:num w:numId="101">
    <w:abstractNumId w:val="11"/>
  </w:num>
  <w:num w:numId="102">
    <w:abstractNumId w:val="61"/>
  </w:num>
  <w:num w:numId="103">
    <w:abstractNumId w:val="14"/>
  </w:num>
  <w:num w:numId="104">
    <w:abstractNumId w:val="18"/>
  </w:num>
  <w:num w:numId="105">
    <w:abstractNumId w:val="76"/>
  </w:num>
  <w:num w:numId="106">
    <w:abstractNumId w:val="17"/>
  </w:num>
  <w:num w:numId="107">
    <w:abstractNumId w:val="38"/>
  </w:num>
  <w:num w:numId="108">
    <w:abstractNumId w:val="56"/>
  </w:num>
  <w:num w:numId="109">
    <w:abstractNumId w:val="26"/>
  </w:num>
  <w:num w:numId="110">
    <w:abstractNumId w:val="54"/>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o:colormenu v:ext="edit" fill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59E"/>
    <w:rsid w:val="000016CA"/>
    <w:rsid w:val="000038C0"/>
    <w:rsid w:val="00013E85"/>
    <w:rsid w:val="000177E2"/>
    <w:rsid w:val="000401EE"/>
    <w:rsid w:val="000425E6"/>
    <w:rsid w:val="0004309C"/>
    <w:rsid w:val="00043DFC"/>
    <w:rsid w:val="000448A5"/>
    <w:rsid w:val="000608BB"/>
    <w:rsid w:val="00061FA1"/>
    <w:rsid w:val="00070CDB"/>
    <w:rsid w:val="00077534"/>
    <w:rsid w:val="000812D4"/>
    <w:rsid w:val="00082047"/>
    <w:rsid w:val="0008238A"/>
    <w:rsid w:val="000825AE"/>
    <w:rsid w:val="0008653C"/>
    <w:rsid w:val="000877DA"/>
    <w:rsid w:val="00095B9D"/>
    <w:rsid w:val="000A3389"/>
    <w:rsid w:val="000A3C83"/>
    <w:rsid w:val="000A4A68"/>
    <w:rsid w:val="000A65B7"/>
    <w:rsid w:val="000A79D2"/>
    <w:rsid w:val="000A7D2C"/>
    <w:rsid w:val="000B2F98"/>
    <w:rsid w:val="000B4A50"/>
    <w:rsid w:val="000B55C2"/>
    <w:rsid w:val="000C59C3"/>
    <w:rsid w:val="000E08A8"/>
    <w:rsid w:val="000E3403"/>
    <w:rsid w:val="000E3B49"/>
    <w:rsid w:val="000E4D86"/>
    <w:rsid w:val="000E5D97"/>
    <w:rsid w:val="000E6734"/>
    <w:rsid w:val="000F2183"/>
    <w:rsid w:val="0010195D"/>
    <w:rsid w:val="00105E57"/>
    <w:rsid w:val="00120DD2"/>
    <w:rsid w:val="00123B85"/>
    <w:rsid w:val="00123F83"/>
    <w:rsid w:val="0013413F"/>
    <w:rsid w:val="00134630"/>
    <w:rsid w:val="00134BBE"/>
    <w:rsid w:val="00135B8A"/>
    <w:rsid w:val="001428B6"/>
    <w:rsid w:val="00142A19"/>
    <w:rsid w:val="00162F74"/>
    <w:rsid w:val="0018260B"/>
    <w:rsid w:val="0018298B"/>
    <w:rsid w:val="001832AB"/>
    <w:rsid w:val="0018375A"/>
    <w:rsid w:val="001845A1"/>
    <w:rsid w:val="00191A7D"/>
    <w:rsid w:val="00192E40"/>
    <w:rsid w:val="001938BF"/>
    <w:rsid w:val="0019610D"/>
    <w:rsid w:val="00196E80"/>
    <w:rsid w:val="001A4C0B"/>
    <w:rsid w:val="001B5E8D"/>
    <w:rsid w:val="001B7063"/>
    <w:rsid w:val="001B7C97"/>
    <w:rsid w:val="001C6874"/>
    <w:rsid w:val="001D0CD9"/>
    <w:rsid w:val="001D3073"/>
    <w:rsid w:val="001D6236"/>
    <w:rsid w:val="001E1593"/>
    <w:rsid w:val="001E2A8F"/>
    <w:rsid w:val="001E47C9"/>
    <w:rsid w:val="001E7305"/>
    <w:rsid w:val="001F1E38"/>
    <w:rsid w:val="001F35D6"/>
    <w:rsid w:val="001F6A12"/>
    <w:rsid w:val="002011F9"/>
    <w:rsid w:val="00203954"/>
    <w:rsid w:val="002051A3"/>
    <w:rsid w:val="002076AC"/>
    <w:rsid w:val="00220547"/>
    <w:rsid w:val="002276F3"/>
    <w:rsid w:val="00230744"/>
    <w:rsid w:val="00233EC6"/>
    <w:rsid w:val="00243B6F"/>
    <w:rsid w:val="002553F5"/>
    <w:rsid w:val="002576B7"/>
    <w:rsid w:val="00260D03"/>
    <w:rsid w:val="00270697"/>
    <w:rsid w:val="00276592"/>
    <w:rsid w:val="00285A6D"/>
    <w:rsid w:val="002915FF"/>
    <w:rsid w:val="00291CC7"/>
    <w:rsid w:val="00291D00"/>
    <w:rsid w:val="00292B29"/>
    <w:rsid w:val="002A1D5B"/>
    <w:rsid w:val="002A2C80"/>
    <w:rsid w:val="002B020D"/>
    <w:rsid w:val="002B0A6F"/>
    <w:rsid w:val="002B0AAF"/>
    <w:rsid w:val="002C0210"/>
    <w:rsid w:val="002C2053"/>
    <w:rsid w:val="002C332D"/>
    <w:rsid w:val="002C67AB"/>
    <w:rsid w:val="002D7619"/>
    <w:rsid w:val="002E39E6"/>
    <w:rsid w:val="002F1322"/>
    <w:rsid w:val="002F6605"/>
    <w:rsid w:val="00310D29"/>
    <w:rsid w:val="00314C31"/>
    <w:rsid w:val="00325E60"/>
    <w:rsid w:val="00326B78"/>
    <w:rsid w:val="00331F61"/>
    <w:rsid w:val="00332D29"/>
    <w:rsid w:val="00334661"/>
    <w:rsid w:val="00337558"/>
    <w:rsid w:val="003501CC"/>
    <w:rsid w:val="00350464"/>
    <w:rsid w:val="00351CC2"/>
    <w:rsid w:val="0035555F"/>
    <w:rsid w:val="00360054"/>
    <w:rsid w:val="00360ACB"/>
    <w:rsid w:val="0037278D"/>
    <w:rsid w:val="003727AE"/>
    <w:rsid w:val="00372829"/>
    <w:rsid w:val="00373906"/>
    <w:rsid w:val="00374BAA"/>
    <w:rsid w:val="00381E80"/>
    <w:rsid w:val="00384371"/>
    <w:rsid w:val="00393EEB"/>
    <w:rsid w:val="003A4AC6"/>
    <w:rsid w:val="003B0BF0"/>
    <w:rsid w:val="003B2350"/>
    <w:rsid w:val="003B7708"/>
    <w:rsid w:val="003C5DDA"/>
    <w:rsid w:val="003D73FE"/>
    <w:rsid w:val="003E2188"/>
    <w:rsid w:val="003F317B"/>
    <w:rsid w:val="003F4E5E"/>
    <w:rsid w:val="0040037A"/>
    <w:rsid w:val="00400C6B"/>
    <w:rsid w:val="00405701"/>
    <w:rsid w:val="00410962"/>
    <w:rsid w:val="00412983"/>
    <w:rsid w:val="00413F5F"/>
    <w:rsid w:val="00415428"/>
    <w:rsid w:val="00416608"/>
    <w:rsid w:val="00416E30"/>
    <w:rsid w:val="00424637"/>
    <w:rsid w:val="00430728"/>
    <w:rsid w:val="00434471"/>
    <w:rsid w:val="00446161"/>
    <w:rsid w:val="00447558"/>
    <w:rsid w:val="00447B5E"/>
    <w:rsid w:val="004502B0"/>
    <w:rsid w:val="0045197D"/>
    <w:rsid w:val="00452E57"/>
    <w:rsid w:val="00456502"/>
    <w:rsid w:val="00462659"/>
    <w:rsid w:val="00462A09"/>
    <w:rsid w:val="00466293"/>
    <w:rsid w:val="0047159E"/>
    <w:rsid w:val="004735F9"/>
    <w:rsid w:val="00475A06"/>
    <w:rsid w:val="004763A9"/>
    <w:rsid w:val="00476900"/>
    <w:rsid w:val="0049023A"/>
    <w:rsid w:val="0049201C"/>
    <w:rsid w:val="00494044"/>
    <w:rsid w:val="004970AF"/>
    <w:rsid w:val="0049752B"/>
    <w:rsid w:val="00497A53"/>
    <w:rsid w:val="004A00CD"/>
    <w:rsid w:val="004A1E60"/>
    <w:rsid w:val="004A3346"/>
    <w:rsid w:val="004A7F95"/>
    <w:rsid w:val="004B2904"/>
    <w:rsid w:val="004B6891"/>
    <w:rsid w:val="004B7A45"/>
    <w:rsid w:val="004C046C"/>
    <w:rsid w:val="004C64EE"/>
    <w:rsid w:val="004C7864"/>
    <w:rsid w:val="004E3913"/>
    <w:rsid w:val="004E3F72"/>
    <w:rsid w:val="004E5B2F"/>
    <w:rsid w:val="004E7D2A"/>
    <w:rsid w:val="004F4B0D"/>
    <w:rsid w:val="004F4CA6"/>
    <w:rsid w:val="004F582E"/>
    <w:rsid w:val="004F5FDE"/>
    <w:rsid w:val="004F6F0C"/>
    <w:rsid w:val="00500725"/>
    <w:rsid w:val="00501F54"/>
    <w:rsid w:val="00505FCC"/>
    <w:rsid w:val="00512660"/>
    <w:rsid w:val="00513DF0"/>
    <w:rsid w:val="005157E9"/>
    <w:rsid w:val="00527610"/>
    <w:rsid w:val="00533D9B"/>
    <w:rsid w:val="00537102"/>
    <w:rsid w:val="0054151B"/>
    <w:rsid w:val="00542591"/>
    <w:rsid w:val="00552C20"/>
    <w:rsid w:val="005530F3"/>
    <w:rsid w:val="00553E0E"/>
    <w:rsid w:val="005542EA"/>
    <w:rsid w:val="00556A96"/>
    <w:rsid w:val="0056352E"/>
    <w:rsid w:val="00564C33"/>
    <w:rsid w:val="00576B54"/>
    <w:rsid w:val="00585957"/>
    <w:rsid w:val="00587DF7"/>
    <w:rsid w:val="005927BE"/>
    <w:rsid w:val="005932C5"/>
    <w:rsid w:val="00596521"/>
    <w:rsid w:val="005A06DE"/>
    <w:rsid w:val="005A0FB2"/>
    <w:rsid w:val="005A2A1D"/>
    <w:rsid w:val="005A5138"/>
    <w:rsid w:val="005A53ED"/>
    <w:rsid w:val="005A6E2C"/>
    <w:rsid w:val="005B0819"/>
    <w:rsid w:val="005B131D"/>
    <w:rsid w:val="005B2215"/>
    <w:rsid w:val="005B68F9"/>
    <w:rsid w:val="005C72C2"/>
    <w:rsid w:val="005C747E"/>
    <w:rsid w:val="005C7FE5"/>
    <w:rsid w:val="005D4CAA"/>
    <w:rsid w:val="005D5E30"/>
    <w:rsid w:val="005D7197"/>
    <w:rsid w:val="005E04C1"/>
    <w:rsid w:val="005E2CEF"/>
    <w:rsid w:val="005E4259"/>
    <w:rsid w:val="005E4CE0"/>
    <w:rsid w:val="005F0F87"/>
    <w:rsid w:val="005F1FD7"/>
    <w:rsid w:val="005F3689"/>
    <w:rsid w:val="005F3E35"/>
    <w:rsid w:val="005F3F1E"/>
    <w:rsid w:val="006028AA"/>
    <w:rsid w:val="0061761F"/>
    <w:rsid w:val="00621942"/>
    <w:rsid w:val="0062324A"/>
    <w:rsid w:val="0062365A"/>
    <w:rsid w:val="00623A47"/>
    <w:rsid w:val="006330A0"/>
    <w:rsid w:val="006344AB"/>
    <w:rsid w:val="00635612"/>
    <w:rsid w:val="006370ED"/>
    <w:rsid w:val="00642055"/>
    <w:rsid w:val="006420E7"/>
    <w:rsid w:val="00642205"/>
    <w:rsid w:val="0064419E"/>
    <w:rsid w:val="0064508E"/>
    <w:rsid w:val="00656991"/>
    <w:rsid w:val="00667E34"/>
    <w:rsid w:val="006711FF"/>
    <w:rsid w:val="00672AEF"/>
    <w:rsid w:val="0067466D"/>
    <w:rsid w:val="00675C5C"/>
    <w:rsid w:val="006760AD"/>
    <w:rsid w:val="00680EC2"/>
    <w:rsid w:val="006812ED"/>
    <w:rsid w:val="00686F42"/>
    <w:rsid w:val="0069168A"/>
    <w:rsid w:val="00691830"/>
    <w:rsid w:val="00691E80"/>
    <w:rsid w:val="006962EC"/>
    <w:rsid w:val="006A449C"/>
    <w:rsid w:val="006A637F"/>
    <w:rsid w:val="006A6FDB"/>
    <w:rsid w:val="006B151D"/>
    <w:rsid w:val="006C447D"/>
    <w:rsid w:val="006C4B81"/>
    <w:rsid w:val="006C4D94"/>
    <w:rsid w:val="006D0292"/>
    <w:rsid w:val="006D3907"/>
    <w:rsid w:val="006E29AA"/>
    <w:rsid w:val="006E3632"/>
    <w:rsid w:val="006F0F85"/>
    <w:rsid w:val="006F2DCA"/>
    <w:rsid w:val="006F72BF"/>
    <w:rsid w:val="00701C76"/>
    <w:rsid w:val="007038BA"/>
    <w:rsid w:val="00706938"/>
    <w:rsid w:val="007238FD"/>
    <w:rsid w:val="0072557F"/>
    <w:rsid w:val="00726523"/>
    <w:rsid w:val="00735EAB"/>
    <w:rsid w:val="00736E7D"/>
    <w:rsid w:val="00737698"/>
    <w:rsid w:val="00741843"/>
    <w:rsid w:val="00744052"/>
    <w:rsid w:val="00744569"/>
    <w:rsid w:val="00751870"/>
    <w:rsid w:val="00754DC8"/>
    <w:rsid w:val="00755E39"/>
    <w:rsid w:val="0076174B"/>
    <w:rsid w:val="007712DD"/>
    <w:rsid w:val="00774F90"/>
    <w:rsid w:val="00777725"/>
    <w:rsid w:val="00780D9F"/>
    <w:rsid w:val="00783649"/>
    <w:rsid w:val="007929F4"/>
    <w:rsid w:val="007A0A15"/>
    <w:rsid w:val="007A2DE2"/>
    <w:rsid w:val="007A657D"/>
    <w:rsid w:val="007A7AA3"/>
    <w:rsid w:val="007B7043"/>
    <w:rsid w:val="007C1AC9"/>
    <w:rsid w:val="007C48C7"/>
    <w:rsid w:val="007C4D05"/>
    <w:rsid w:val="007C688C"/>
    <w:rsid w:val="007F024E"/>
    <w:rsid w:val="007F194C"/>
    <w:rsid w:val="0080076D"/>
    <w:rsid w:val="00801308"/>
    <w:rsid w:val="00801B4D"/>
    <w:rsid w:val="008041D0"/>
    <w:rsid w:val="00812E28"/>
    <w:rsid w:val="00816AB4"/>
    <w:rsid w:val="008179E9"/>
    <w:rsid w:val="00826DF0"/>
    <w:rsid w:val="00832B63"/>
    <w:rsid w:val="008366DA"/>
    <w:rsid w:val="008374F6"/>
    <w:rsid w:val="00840BAA"/>
    <w:rsid w:val="008517E5"/>
    <w:rsid w:val="0085651C"/>
    <w:rsid w:val="008575AD"/>
    <w:rsid w:val="00861243"/>
    <w:rsid w:val="00871398"/>
    <w:rsid w:val="00873D09"/>
    <w:rsid w:val="008816CF"/>
    <w:rsid w:val="008A17AD"/>
    <w:rsid w:val="008A2F48"/>
    <w:rsid w:val="008A3982"/>
    <w:rsid w:val="008B0A22"/>
    <w:rsid w:val="008B4079"/>
    <w:rsid w:val="008C1CCB"/>
    <w:rsid w:val="008C5CBC"/>
    <w:rsid w:val="008C5F56"/>
    <w:rsid w:val="008D0EA7"/>
    <w:rsid w:val="008D2CBA"/>
    <w:rsid w:val="008D61A0"/>
    <w:rsid w:val="008D63F5"/>
    <w:rsid w:val="008E205B"/>
    <w:rsid w:val="008E74FA"/>
    <w:rsid w:val="008F6476"/>
    <w:rsid w:val="00901F58"/>
    <w:rsid w:val="00902571"/>
    <w:rsid w:val="009031E6"/>
    <w:rsid w:val="0090396B"/>
    <w:rsid w:val="00904672"/>
    <w:rsid w:val="00907F61"/>
    <w:rsid w:val="00914766"/>
    <w:rsid w:val="009174A6"/>
    <w:rsid w:val="00917579"/>
    <w:rsid w:val="009177BD"/>
    <w:rsid w:val="0092137A"/>
    <w:rsid w:val="00930253"/>
    <w:rsid w:val="00936811"/>
    <w:rsid w:val="00940104"/>
    <w:rsid w:val="00942E52"/>
    <w:rsid w:val="0094729A"/>
    <w:rsid w:val="009519FE"/>
    <w:rsid w:val="0095525F"/>
    <w:rsid w:val="009575DC"/>
    <w:rsid w:val="00957687"/>
    <w:rsid w:val="00961835"/>
    <w:rsid w:val="009642EA"/>
    <w:rsid w:val="00965892"/>
    <w:rsid w:val="00970233"/>
    <w:rsid w:val="00971611"/>
    <w:rsid w:val="009843BA"/>
    <w:rsid w:val="00984D3B"/>
    <w:rsid w:val="00985A6B"/>
    <w:rsid w:val="00985F1B"/>
    <w:rsid w:val="00987892"/>
    <w:rsid w:val="0099124D"/>
    <w:rsid w:val="00991F69"/>
    <w:rsid w:val="00993C26"/>
    <w:rsid w:val="00997DC9"/>
    <w:rsid w:val="009A1DF6"/>
    <w:rsid w:val="009A664C"/>
    <w:rsid w:val="009A6CFD"/>
    <w:rsid w:val="009B4C0B"/>
    <w:rsid w:val="009B69C4"/>
    <w:rsid w:val="009C2625"/>
    <w:rsid w:val="009C2F36"/>
    <w:rsid w:val="009C5049"/>
    <w:rsid w:val="009E1300"/>
    <w:rsid w:val="009E1B6B"/>
    <w:rsid w:val="00A03663"/>
    <w:rsid w:val="00A12405"/>
    <w:rsid w:val="00A1328C"/>
    <w:rsid w:val="00A16087"/>
    <w:rsid w:val="00A3029B"/>
    <w:rsid w:val="00A3056E"/>
    <w:rsid w:val="00A3513C"/>
    <w:rsid w:val="00A45469"/>
    <w:rsid w:val="00A47383"/>
    <w:rsid w:val="00A50640"/>
    <w:rsid w:val="00A52314"/>
    <w:rsid w:val="00A57392"/>
    <w:rsid w:val="00A60C0F"/>
    <w:rsid w:val="00A61E26"/>
    <w:rsid w:val="00A66A7F"/>
    <w:rsid w:val="00A67EF9"/>
    <w:rsid w:val="00A70AA9"/>
    <w:rsid w:val="00A722E7"/>
    <w:rsid w:val="00A730CE"/>
    <w:rsid w:val="00A7314B"/>
    <w:rsid w:val="00A774D1"/>
    <w:rsid w:val="00A87803"/>
    <w:rsid w:val="00A9209F"/>
    <w:rsid w:val="00A923A6"/>
    <w:rsid w:val="00A975AC"/>
    <w:rsid w:val="00AA0A86"/>
    <w:rsid w:val="00AA2489"/>
    <w:rsid w:val="00AA27D7"/>
    <w:rsid w:val="00AB0213"/>
    <w:rsid w:val="00AB1A9D"/>
    <w:rsid w:val="00AB1CB6"/>
    <w:rsid w:val="00AB74E2"/>
    <w:rsid w:val="00AC3DD2"/>
    <w:rsid w:val="00AC4AC5"/>
    <w:rsid w:val="00AC6559"/>
    <w:rsid w:val="00AD0E57"/>
    <w:rsid w:val="00AD1F81"/>
    <w:rsid w:val="00AD3525"/>
    <w:rsid w:val="00AF4E21"/>
    <w:rsid w:val="00B0453E"/>
    <w:rsid w:val="00B05AE0"/>
    <w:rsid w:val="00B149AE"/>
    <w:rsid w:val="00B15E7F"/>
    <w:rsid w:val="00B223AF"/>
    <w:rsid w:val="00B25F3F"/>
    <w:rsid w:val="00B26451"/>
    <w:rsid w:val="00B265E6"/>
    <w:rsid w:val="00B272B7"/>
    <w:rsid w:val="00B27E87"/>
    <w:rsid w:val="00B30100"/>
    <w:rsid w:val="00B309EB"/>
    <w:rsid w:val="00B313EC"/>
    <w:rsid w:val="00B345C9"/>
    <w:rsid w:val="00B443C2"/>
    <w:rsid w:val="00B515AC"/>
    <w:rsid w:val="00B6053F"/>
    <w:rsid w:val="00B63437"/>
    <w:rsid w:val="00B66ED1"/>
    <w:rsid w:val="00B71E02"/>
    <w:rsid w:val="00B77AEC"/>
    <w:rsid w:val="00B77C00"/>
    <w:rsid w:val="00B81AF2"/>
    <w:rsid w:val="00B843C4"/>
    <w:rsid w:val="00B90C5A"/>
    <w:rsid w:val="00BA0F05"/>
    <w:rsid w:val="00BA33F7"/>
    <w:rsid w:val="00BB12BC"/>
    <w:rsid w:val="00BB2FCF"/>
    <w:rsid w:val="00BB4381"/>
    <w:rsid w:val="00BB4475"/>
    <w:rsid w:val="00BC5A8D"/>
    <w:rsid w:val="00BC7173"/>
    <w:rsid w:val="00BD0958"/>
    <w:rsid w:val="00BD51A3"/>
    <w:rsid w:val="00BD59F8"/>
    <w:rsid w:val="00BD5D55"/>
    <w:rsid w:val="00BE0ECF"/>
    <w:rsid w:val="00BE2DF3"/>
    <w:rsid w:val="00BE301B"/>
    <w:rsid w:val="00BE6526"/>
    <w:rsid w:val="00BE666F"/>
    <w:rsid w:val="00BF5FA1"/>
    <w:rsid w:val="00BF61DB"/>
    <w:rsid w:val="00C10F29"/>
    <w:rsid w:val="00C11CA1"/>
    <w:rsid w:val="00C1568C"/>
    <w:rsid w:val="00C200D0"/>
    <w:rsid w:val="00C20389"/>
    <w:rsid w:val="00C21D14"/>
    <w:rsid w:val="00C30824"/>
    <w:rsid w:val="00C30F0A"/>
    <w:rsid w:val="00C40EBB"/>
    <w:rsid w:val="00C52034"/>
    <w:rsid w:val="00C52218"/>
    <w:rsid w:val="00C564C6"/>
    <w:rsid w:val="00C57D2B"/>
    <w:rsid w:val="00C62D7F"/>
    <w:rsid w:val="00C63774"/>
    <w:rsid w:val="00C64AF0"/>
    <w:rsid w:val="00C650A9"/>
    <w:rsid w:val="00C732BA"/>
    <w:rsid w:val="00C83053"/>
    <w:rsid w:val="00C83456"/>
    <w:rsid w:val="00C854F7"/>
    <w:rsid w:val="00CA08A4"/>
    <w:rsid w:val="00CA3DD6"/>
    <w:rsid w:val="00CA4759"/>
    <w:rsid w:val="00CA5D51"/>
    <w:rsid w:val="00CA61B6"/>
    <w:rsid w:val="00CA67E7"/>
    <w:rsid w:val="00CB3931"/>
    <w:rsid w:val="00CB430A"/>
    <w:rsid w:val="00CD4453"/>
    <w:rsid w:val="00CD57A5"/>
    <w:rsid w:val="00CD67BF"/>
    <w:rsid w:val="00CD7851"/>
    <w:rsid w:val="00CE0037"/>
    <w:rsid w:val="00CE05B1"/>
    <w:rsid w:val="00CE6264"/>
    <w:rsid w:val="00CE7733"/>
    <w:rsid w:val="00CF0D38"/>
    <w:rsid w:val="00CF56E3"/>
    <w:rsid w:val="00D00799"/>
    <w:rsid w:val="00D04B75"/>
    <w:rsid w:val="00D04FBE"/>
    <w:rsid w:val="00D07848"/>
    <w:rsid w:val="00D13C33"/>
    <w:rsid w:val="00D144B2"/>
    <w:rsid w:val="00D303D7"/>
    <w:rsid w:val="00D327D1"/>
    <w:rsid w:val="00D33229"/>
    <w:rsid w:val="00D333AD"/>
    <w:rsid w:val="00D45F12"/>
    <w:rsid w:val="00D475B8"/>
    <w:rsid w:val="00D477CB"/>
    <w:rsid w:val="00D51FF4"/>
    <w:rsid w:val="00D56710"/>
    <w:rsid w:val="00D63B0C"/>
    <w:rsid w:val="00D6417F"/>
    <w:rsid w:val="00D64802"/>
    <w:rsid w:val="00D669F9"/>
    <w:rsid w:val="00D71E31"/>
    <w:rsid w:val="00D7207A"/>
    <w:rsid w:val="00D74C2A"/>
    <w:rsid w:val="00D84E24"/>
    <w:rsid w:val="00D91EEA"/>
    <w:rsid w:val="00D94B09"/>
    <w:rsid w:val="00D94FF8"/>
    <w:rsid w:val="00D96889"/>
    <w:rsid w:val="00DA16E6"/>
    <w:rsid w:val="00DA1CB2"/>
    <w:rsid w:val="00DA6BB1"/>
    <w:rsid w:val="00DB54F9"/>
    <w:rsid w:val="00DC310C"/>
    <w:rsid w:val="00DD023B"/>
    <w:rsid w:val="00DE17FA"/>
    <w:rsid w:val="00DE7A0E"/>
    <w:rsid w:val="00DF0868"/>
    <w:rsid w:val="00DF134D"/>
    <w:rsid w:val="00DF1A84"/>
    <w:rsid w:val="00E00455"/>
    <w:rsid w:val="00E03EA7"/>
    <w:rsid w:val="00E06166"/>
    <w:rsid w:val="00E06557"/>
    <w:rsid w:val="00E11C0B"/>
    <w:rsid w:val="00E1653C"/>
    <w:rsid w:val="00E2209B"/>
    <w:rsid w:val="00E326E7"/>
    <w:rsid w:val="00E33A67"/>
    <w:rsid w:val="00E37E93"/>
    <w:rsid w:val="00E43987"/>
    <w:rsid w:val="00E4458A"/>
    <w:rsid w:val="00E46B7C"/>
    <w:rsid w:val="00E47133"/>
    <w:rsid w:val="00E47B47"/>
    <w:rsid w:val="00E52984"/>
    <w:rsid w:val="00E6672E"/>
    <w:rsid w:val="00E67333"/>
    <w:rsid w:val="00E67604"/>
    <w:rsid w:val="00E72D84"/>
    <w:rsid w:val="00E75F4D"/>
    <w:rsid w:val="00E82F25"/>
    <w:rsid w:val="00E8798F"/>
    <w:rsid w:val="00E90545"/>
    <w:rsid w:val="00E93CE7"/>
    <w:rsid w:val="00E969C2"/>
    <w:rsid w:val="00E971B1"/>
    <w:rsid w:val="00EA054E"/>
    <w:rsid w:val="00EA1A47"/>
    <w:rsid w:val="00EA308A"/>
    <w:rsid w:val="00EB3358"/>
    <w:rsid w:val="00EB466F"/>
    <w:rsid w:val="00EB56B7"/>
    <w:rsid w:val="00EB7623"/>
    <w:rsid w:val="00EC41C6"/>
    <w:rsid w:val="00EC6011"/>
    <w:rsid w:val="00EC6852"/>
    <w:rsid w:val="00EC7EEE"/>
    <w:rsid w:val="00ED2573"/>
    <w:rsid w:val="00ED3AE2"/>
    <w:rsid w:val="00ED5735"/>
    <w:rsid w:val="00ED6C4E"/>
    <w:rsid w:val="00EF2700"/>
    <w:rsid w:val="00EF57F4"/>
    <w:rsid w:val="00F03153"/>
    <w:rsid w:val="00F03931"/>
    <w:rsid w:val="00F144A5"/>
    <w:rsid w:val="00F24C21"/>
    <w:rsid w:val="00F31758"/>
    <w:rsid w:val="00F47C7D"/>
    <w:rsid w:val="00F51BAF"/>
    <w:rsid w:val="00F60FE9"/>
    <w:rsid w:val="00F61F7B"/>
    <w:rsid w:val="00F638A7"/>
    <w:rsid w:val="00F66227"/>
    <w:rsid w:val="00F75F58"/>
    <w:rsid w:val="00F818F3"/>
    <w:rsid w:val="00F8734C"/>
    <w:rsid w:val="00F90607"/>
    <w:rsid w:val="00F91565"/>
    <w:rsid w:val="00F93942"/>
    <w:rsid w:val="00FA2A11"/>
    <w:rsid w:val="00FA459E"/>
    <w:rsid w:val="00FA5616"/>
    <w:rsid w:val="00FA7E3D"/>
    <w:rsid w:val="00FB1DBB"/>
    <w:rsid w:val="00FB53C7"/>
    <w:rsid w:val="00FC0D2B"/>
    <w:rsid w:val="00FC5A14"/>
    <w:rsid w:val="00FD0209"/>
    <w:rsid w:val="00FD1650"/>
    <w:rsid w:val="00FD70F5"/>
    <w:rsid w:val="00FD7700"/>
    <w:rsid w:val="00FE0DE6"/>
    <w:rsid w:val="00FE5A8B"/>
    <w:rsid w:val="00FF354A"/>
    <w:rsid w:val="00FF4736"/>
    <w:rsid w:val="00FF6466"/>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fillcolor="none"/>
    </o:shapedefaults>
    <o:shapelayout v:ext="edit">
      <o:idmap v:ext="edit" data="1"/>
    </o:shapelayout>
  </w:shapeDefaults>
  <w:decimalSymbol w:val=","/>
  <w:listSeparator w:val=";"/>
  <w14:docId w14:val="60643D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uiPriority="10" w:qFormat="1"/>
    <w:lsdException w:name="Body Text" w:uiPriority="99"/>
    <w:lsdException w:name="Subtitle" w:qFormat="1"/>
    <w:lsdException w:name="Strong" w:qFormat="1"/>
    <w:lsdException w:name="Emphasis" w:uiPriority="20" w:qFormat="1"/>
    <w:lsdException w:name="Plain Text" w:uiPriority="99"/>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jc w:val="both"/>
      <w:outlineLvl w:val="0"/>
    </w:pPr>
    <w:rPr>
      <w:sz w:val="24"/>
      <w:lang w:val="en-US"/>
    </w:rPr>
  </w:style>
  <w:style w:type="paragraph" w:styleId="Heading2">
    <w:name w:val="heading 2"/>
    <w:basedOn w:val="Normal"/>
    <w:next w:val="Normal"/>
    <w:link w:val="Heading2Char"/>
    <w:uiPriority w:val="9"/>
    <w:qFormat/>
    <w:pPr>
      <w:keepNext/>
      <w:jc w:val="center"/>
      <w:outlineLvl w:val="1"/>
    </w:pPr>
    <w:rPr>
      <w:sz w:val="24"/>
    </w:rPr>
  </w:style>
  <w:style w:type="paragraph" w:styleId="Heading3">
    <w:name w:val="heading 3"/>
    <w:basedOn w:val="Normal"/>
    <w:next w:val="Normal"/>
    <w:link w:val="Heading3Char"/>
    <w:uiPriority w:val="9"/>
    <w:qFormat/>
    <w:pPr>
      <w:keepNext/>
      <w:outlineLvl w:val="2"/>
    </w:pPr>
    <w:rPr>
      <w:sz w:val="24"/>
    </w:rPr>
  </w:style>
  <w:style w:type="paragraph" w:styleId="Heading4">
    <w:name w:val="heading 4"/>
    <w:basedOn w:val="Normal"/>
    <w:next w:val="Normal"/>
    <w:link w:val="Heading4Char"/>
    <w:uiPriority w:val="9"/>
    <w:qFormat/>
    <w:pPr>
      <w:keepNext/>
      <w:jc w:val="center"/>
      <w:outlineLvl w:val="3"/>
    </w:pPr>
    <w:rPr>
      <w:sz w:val="28"/>
      <w:u w:val="single"/>
    </w:rPr>
  </w:style>
  <w:style w:type="paragraph" w:styleId="Heading5">
    <w:name w:val="heading 5"/>
    <w:basedOn w:val="Normal"/>
    <w:next w:val="Normal"/>
    <w:link w:val="Heading5Char"/>
    <w:uiPriority w:val="9"/>
    <w:qFormat/>
    <w:pPr>
      <w:keepNext/>
      <w:outlineLvl w:val="4"/>
    </w:pPr>
    <w:rPr>
      <w:rFonts w:ascii="Courier New" w:hAnsi="Courier New"/>
      <w:b/>
      <w:snapToGrid w:val="0"/>
      <w:color w:val="000000"/>
      <w:sz w:val="36"/>
      <w:lang w:val="en-US"/>
    </w:rPr>
  </w:style>
  <w:style w:type="paragraph" w:styleId="Heading6">
    <w:name w:val="heading 6"/>
    <w:basedOn w:val="Normal"/>
    <w:next w:val="Normal"/>
    <w:link w:val="Heading6Char"/>
    <w:qFormat/>
    <w:pPr>
      <w:keepNext/>
      <w:jc w:val="center"/>
      <w:outlineLvl w:val="5"/>
    </w:pPr>
    <w:rPr>
      <w:rFonts w:ascii="Courier New" w:hAnsi="Courier New"/>
      <w:b/>
      <w:sz w:val="28"/>
      <w:u w:val="single"/>
    </w:rPr>
  </w:style>
  <w:style w:type="paragraph" w:styleId="Heading7">
    <w:name w:val="heading 7"/>
    <w:basedOn w:val="Normal"/>
    <w:next w:val="Normal"/>
    <w:link w:val="Heading7Char"/>
    <w:uiPriority w:val="9"/>
    <w:qFormat/>
    <w:pPr>
      <w:keepNext/>
      <w:jc w:val="center"/>
      <w:outlineLvl w:val="6"/>
    </w:pPr>
    <w:rPr>
      <w:rFonts w:ascii="Courier New" w:hAnsi="Courier New"/>
      <w:b/>
      <w:snapToGrid w:val="0"/>
      <w:color w:val="000000"/>
      <w:sz w:val="36"/>
      <w:lang w:val="en-US"/>
    </w:rPr>
  </w:style>
  <w:style w:type="paragraph" w:styleId="Heading8">
    <w:name w:val="heading 8"/>
    <w:basedOn w:val="Normal"/>
    <w:next w:val="Normal"/>
    <w:link w:val="Heading8Char"/>
    <w:uiPriority w:val="9"/>
    <w:qFormat/>
    <w:pPr>
      <w:keepNext/>
      <w:jc w:val="center"/>
      <w:outlineLvl w:val="7"/>
    </w:pPr>
    <w:rPr>
      <w:rFonts w:ascii="Courier New" w:hAnsi="Courier New"/>
      <w:snapToGrid w:val="0"/>
      <w:color w:val="000000"/>
      <w:sz w:val="24"/>
      <w:u w:val="single"/>
      <w:lang w:val="en-US"/>
    </w:rPr>
  </w:style>
  <w:style w:type="paragraph" w:styleId="Heading9">
    <w:name w:val="heading 9"/>
    <w:basedOn w:val="Normal"/>
    <w:next w:val="Normal"/>
    <w:link w:val="Heading9Char"/>
    <w:uiPriority w:val="9"/>
    <w:qFormat/>
    <w:pPr>
      <w:keepNext/>
      <w:jc w:val="center"/>
      <w:outlineLvl w:val="8"/>
    </w:pPr>
    <w:rPr>
      <w:rFonts w:ascii="Courier New" w:hAnsi="Courier New"/>
      <w:b/>
      <w:snapToGrid w:val="0"/>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jc w:val="center"/>
    </w:pPr>
    <w:rPr>
      <w:sz w:val="28"/>
      <w:u w:val="single"/>
      <w:lang w:val="en-US"/>
    </w:rPr>
  </w:style>
  <w:style w:type="paragraph" w:styleId="Subtitle">
    <w:name w:val="Subtitle"/>
    <w:basedOn w:val="Normal"/>
    <w:link w:val="SubtitleChar"/>
    <w:qFormat/>
    <w:pPr>
      <w:jc w:val="center"/>
    </w:pPr>
    <w:rPr>
      <w:sz w:val="24"/>
      <w:lang w:val="en-US"/>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character" w:styleId="LineNumber">
    <w:name w:val="line number"/>
    <w:basedOn w:val="DefaultParagraphFont"/>
  </w:style>
  <w:style w:type="paragraph" w:styleId="BodyText">
    <w:name w:val="Body Text"/>
    <w:basedOn w:val="Normal"/>
    <w:link w:val="BodyTextChar"/>
    <w:uiPriority w:val="99"/>
    <w:pPr>
      <w:jc w:val="both"/>
    </w:pPr>
    <w:rPr>
      <w:sz w:val="24"/>
    </w:rPr>
  </w:style>
  <w:style w:type="paragraph" w:styleId="BodyTextIndent">
    <w:name w:val="Body Text Indent"/>
    <w:basedOn w:val="Normal"/>
    <w:pPr>
      <w:ind w:left="2410"/>
      <w:jc w:val="both"/>
    </w:pPr>
    <w:rPr>
      <w:rFonts w:ascii="Courier New" w:hAnsi="Courier New"/>
      <w:sz w:val="24"/>
    </w:rPr>
  </w:style>
  <w:style w:type="paragraph" w:styleId="BodyText2">
    <w:name w:val="Body Text 2"/>
    <w:basedOn w:val="Normal"/>
    <w:link w:val="BodyText2Char1"/>
    <w:pPr>
      <w:jc w:val="center"/>
    </w:pPr>
    <w:rPr>
      <w:rFonts w:ascii="Courier New" w:hAnsi="Courier New"/>
      <w:sz w:val="24"/>
    </w:rPr>
  </w:style>
  <w:style w:type="paragraph" w:styleId="DocumentMap">
    <w:name w:val="Document Map"/>
    <w:basedOn w:val="Normal"/>
    <w:semiHidden/>
    <w:pPr>
      <w:shd w:val="clear" w:color="auto" w:fill="000080"/>
    </w:pPr>
    <w:rPr>
      <w:rFonts w:ascii="Tahoma" w:hAnsi="Tahoma"/>
    </w:rPr>
  </w:style>
  <w:style w:type="paragraph" w:styleId="NormalWeb">
    <w:name w:val="Normal (Web)"/>
    <w:basedOn w:val="Normal"/>
    <w:uiPriority w:val="99"/>
    <w:rsid w:val="00B0453E"/>
    <w:pPr>
      <w:spacing w:before="100" w:beforeAutospacing="1" w:after="119"/>
    </w:pPr>
    <w:rPr>
      <w:sz w:val="24"/>
      <w:szCs w:val="24"/>
      <w:lang w:val="en-US"/>
    </w:rPr>
  </w:style>
  <w:style w:type="table" w:styleId="TableGrid">
    <w:name w:val="Table Grid"/>
    <w:basedOn w:val="TableNormal"/>
    <w:uiPriority w:val="59"/>
    <w:rsid w:val="00B045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3">
    <w:name w:val="Body Text Indent 3"/>
    <w:basedOn w:val="Normal"/>
    <w:rsid w:val="005D5E30"/>
    <w:pPr>
      <w:spacing w:after="120"/>
      <w:ind w:left="360"/>
    </w:pPr>
    <w:rPr>
      <w:sz w:val="16"/>
      <w:szCs w:val="16"/>
    </w:rPr>
  </w:style>
  <w:style w:type="paragraph" w:styleId="ListParagraph">
    <w:name w:val="List Paragraph"/>
    <w:basedOn w:val="Normal"/>
    <w:uiPriority w:val="34"/>
    <w:qFormat/>
    <w:rsid w:val="005D5E30"/>
    <w:pPr>
      <w:suppressAutoHyphens/>
      <w:spacing w:after="200" w:line="276" w:lineRule="auto"/>
      <w:ind w:left="720"/>
    </w:pPr>
    <w:rPr>
      <w:rFonts w:ascii="Calibri" w:eastAsia="Lucida Sans Unicode" w:hAnsi="Calibri" w:cs="font659"/>
      <w:kern w:val="1"/>
      <w:sz w:val="22"/>
      <w:szCs w:val="22"/>
      <w:lang w:val="en-US" w:eastAsia="ar-SA"/>
    </w:rPr>
  </w:style>
  <w:style w:type="paragraph" w:styleId="BodyTextIndent2">
    <w:name w:val="Body Text Indent 2"/>
    <w:basedOn w:val="Normal"/>
    <w:link w:val="BodyTextIndent2Char"/>
    <w:rsid w:val="00B77AEC"/>
    <w:pPr>
      <w:spacing w:after="120" w:line="480" w:lineRule="auto"/>
      <w:ind w:left="283"/>
    </w:pPr>
  </w:style>
  <w:style w:type="character" w:customStyle="1" w:styleId="BodyTextIndent2Char">
    <w:name w:val="Body Text Indent 2 Char"/>
    <w:basedOn w:val="DefaultParagraphFont"/>
    <w:link w:val="BodyTextIndent2"/>
    <w:rsid w:val="00B77AEC"/>
    <w:rPr>
      <w:lang w:eastAsia="en-US"/>
    </w:rPr>
  </w:style>
  <w:style w:type="character" w:customStyle="1" w:styleId="SubtitleChar">
    <w:name w:val="Subtitle Char"/>
    <w:basedOn w:val="DefaultParagraphFont"/>
    <w:link w:val="Subtitle"/>
    <w:rsid w:val="00337558"/>
    <w:rPr>
      <w:sz w:val="24"/>
      <w:lang w:val="en-US" w:eastAsia="en-US"/>
    </w:rPr>
  </w:style>
  <w:style w:type="character" w:customStyle="1" w:styleId="TitleChar">
    <w:name w:val="Title Char"/>
    <w:basedOn w:val="DefaultParagraphFont"/>
    <w:link w:val="Title"/>
    <w:uiPriority w:val="10"/>
    <w:rsid w:val="008B4079"/>
    <w:rPr>
      <w:sz w:val="28"/>
      <w:u w:val="single"/>
      <w:lang w:val="en-US" w:eastAsia="en-US"/>
    </w:rPr>
  </w:style>
  <w:style w:type="character" w:customStyle="1" w:styleId="WW8Num27z0">
    <w:name w:val="WW8Num27z0"/>
    <w:rsid w:val="0018298B"/>
    <w:rPr>
      <w:b w:val="0"/>
      <w:i w:val="0"/>
    </w:rPr>
  </w:style>
  <w:style w:type="character" w:customStyle="1" w:styleId="WW8Num33z0">
    <w:name w:val="WW8Num33z0"/>
    <w:rsid w:val="00291D00"/>
    <w:rPr>
      <w:b w:val="0"/>
      <w:i w:val="0"/>
    </w:rPr>
  </w:style>
  <w:style w:type="paragraph" w:styleId="BalloonText">
    <w:name w:val="Balloon Text"/>
    <w:basedOn w:val="Normal"/>
    <w:link w:val="BalloonTextChar"/>
    <w:uiPriority w:val="99"/>
    <w:unhideWhenUsed/>
    <w:rsid w:val="00C20389"/>
    <w:rPr>
      <w:rFonts w:ascii="Tahoma" w:eastAsia="Calibri" w:hAnsi="Tahoma" w:cs="Tahoma"/>
      <w:sz w:val="16"/>
      <w:szCs w:val="16"/>
      <w:lang w:val="en-US"/>
    </w:rPr>
  </w:style>
  <w:style w:type="character" w:customStyle="1" w:styleId="BalloonTextChar">
    <w:name w:val="Balloon Text Char"/>
    <w:basedOn w:val="DefaultParagraphFont"/>
    <w:link w:val="BalloonText"/>
    <w:uiPriority w:val="99"/>
    <w:rsid w:val="00C20389"/>
    <w:rPr>
      <w:rFonts w:ascii="Tahoma" w:eastAsia="Calibri" w:hAnsi="Tahoma" w:cs="Tahoma"/>
      <w:sz w:val="16"/>
      <w:szCs w:val="16"/>
    </w:rPr>
  </w:style>
  <w:style w:type="paragraph" w:styleId="BlockText">
    <w:name w:val="Block Text"/>
    <w:basedOn w:val="Normal"/>
    <w:rsid w:val="005530F3"/>
    <w:pPr>
      <w:suppressAutoHyphens/>
      <w:overflowPunct w:val="0"/>
      <w:autoSpaceDE w:val="0"/>
      <w:ind w:left="567" w:right="176" w:firstLine="34"/>
      <w:jc w:val="both"/>
      <w:textAlignment w:val="baseline"/>
    </w:pPr>
    <w:rPr>
      <w:sz w:val="24"/>
      <w:lang w:val="en-US"/>
    </w:rPr>
  </w:style>
  <w:style w:type="paragraph" w:customStyle="1" w:styleId="Default">
    <w:name w:val="Default"/>
    <w:rsid w:val="005530F3"/>
    <w:pPr>
      <w:autoSpaceDE w:val="0"/>
      <w:autoSpaceDN w:val="0"/>
      <w:adjustRightInd w:val="0"/>
    </w:pPr>
    <w:rPr>
      <w:rFonts w:ascii="Tahoma" w:hAnsi="Tahoma" w:cs="Tahoma"/>
      <w:color w:val="000000"/>
      <w:sz w:val="24"/>
      <w:szCs w:val="24"/>
      <w:lang w:val="en-US"/>
    </w:rPr>
  </w:style>
  <w:style w:type="character" w:styleId="Hyperlink">
    <w:name w:val="Hyperlink"/>
    <w:basedOn w:val="DefaultParagraphFont"/>
    <w:rsid w:val="005530F3"/>
    <w:rPr>
      <w:color w:val="0000FF"/>
      <w:u w:val="single"/>
    </w:rPr>
  </w:style>
  <w:style w:type="character" w:styleId="Emphasis">
    <w:name w:val="Emphasis"/>
    <w:basedOn w:val="DefaultParagraphFont"/>
    <w:uiPriority w:val="20"/>
    <w:qFormat/>
    <w:rsid w:val="005530F3"/>
    <w:rPr>
      <w:i/>
      <w:iCs/>
    </w:rPr>
  </w:style>
  <w:style w:type="paragraph" w:styleId="BodyText3">
    <w:name w:val="Body Text 3"/>
    <w:basedOn w:val="Normal"/>
    <w:rsid w:val="005530F3"/>
    <w:pPr>
      <w:suppressAutoHyphens/>
      <w:overflowPunct w:val="0"/>
      <w:autoSpaceDE w:val="0"/>
      <w:spacing w:after="120"/>
      <w:textAlignment w:val="baseline"/>
    </w:pPr>
    <w:rPr>
      <w:sz w:val="16"/>
      <w:szCs w:val="16"/>
      <w:lang w:val="en-US"/>
    </w:rPr>
  </w:style>
  <w:style w:type="character" w:styleId="FollowedHyperlink">
    <w:name w:val="FollowedHyperlink"/>
    <w:basedOn w:val="DefaultParagraphFont"/>
    <w:rsid w:val="005530F3"/>
    <w:rPr>
      <w:color w:val="800080"/>
      <w:u w:val="single"/>
    </w:rPr>
  </w:style>
  <w:style w:type="character" w:customStyle="1" w:styleId="Heading1Char">
    <w:name w:val="Heading 1 Char"/>
    <w:link w:val="Heading1"/>
    <w:uiPriority w:val="9"/>
    <w:rsid w:val="0045197D"/>
    <w:rPr>
      <w:sz w:val="24"/>
      <w:lang w:val="en-US"/>
    </w:rPr>
  </w:style>
  <w:style w:type="character" w:customStyle="1" w:styleId="Heading2Char">
    <w:name w:val="Heading 2 Char"/>
    <w:link w:val="Heading2"/>
    <w:uiPriority w:val="9"/>
    <w:rsid w:val="0045197D"/>
    <w:rPr>
      <w:sz w:val="24"/>
    </w:rPr>
  </w:style>
  <w:style w:type="character" w:customStyle="1" w:styleId="Heading3Char">
    <w:name w:val="Heading 3 Char"/>
    <w:link w:val="Heading3"/>
    <w:uiPriority w:val="9"/>
    <w:rsid w:val="0045197D"/>
    <w:rPr>
      <w:sz w:val="24"/>
    </w:rPr>
  </w:style>
  <w:style w:type="character" w:customStyle="1" w:styleId="Heading4Char">
    <w:name w:val="Heading 4 Char"/>
    <w:link w:val="Heading4"/>
    <w:uiPriority w:val="9"/>
    <w:rsid w:val="0045197D"/>
    <w:rPr>
      <w:sz w:val="28"/>
      <w:u w:val="single"/>
    </w:rPr>
  </w:style>
  <w:style w:type="character" w:customStyle="1" w:styleId="Heading5Char">
    <w:name w:val="Heading 5 Char"/>
    <w:link w:val="Heading5"/>
    <w:uiPriority w:val="9"/>
    <w:rsid w:val="0045197D"/>
    <w:rPr>
      <w:rFonts w:ascii="Courier New" w:hAnsi="Courier New"/>
      <w:b/>
      <w:snapToGrid w:val="0"/>
      <w:color w:val="000000"/>
      <w:sz w:val="36"/>
      <w:lang w:val="en-US"/>
    </w:rPr>
  </w:style>
  <w:style w:type="character" w:customStyle="1" w:styleId="Heading6Char">
    <w:name w:val="Heading 6 Char"/>
    <w:link w:val="Heading6"/>
    <w:rsid w:val="0045197D"/>
    <w:rPr>
      <w:rFonts w:ascii="Courier New" w:hAnsi="Courier New"/>
      <w:b/>
      <w:sz w:val="28"/>
      <w:u w:val="single"/>
    </w:rPr>
  </w:style>
  <w:style w:type="character" w:customStyle="1" w:styleId="Heading7Char">
    <w:name w:val="Heading 7 Char"/>
    <w:link w:val="Heading7"/>
    <w:uiPriority w:val="9"/>
    <w:rsid w:val="0045197D"/>
    <w:rPr>
      <w:rFonts w:ascii="Courier New" w:hAnsi="Courier New"/>
      <w:b/>
      <w:snapToGrid w:val="0"/>
      <w:color w:val="000000"/>
      <w:sz w:val="36"/>
      <w:lang w:val="en-US"/>
    </w:rPr>
  </w:style>
  <w:style w:type="character" w:customStyle="1" w:styleId="Heading8Char">
    <w:name w:val="Heading 8 Char"/>
    <w:link w:val="Heading8"/>
    <w:uiPriority w:val="9"/>
    <w:rsid w:val="0045197D"/>
    <w:rPr>
      <w:rFonts w:ascii="Courier New" w:hAnsi="Courier New"/>
      <w:snapToGrid w:val="0"/>
      <w:color w:val="000000"/>
      <w:sz w:val="24"/>
      <w:u w:val="single"/>
      <w:lang w:val="en-US"/>
    </w:rPr>
  </w:style>
  <w:style w:type="character" w:customStyle="1" w:styleId="Heading9Char">
    <w:name w:val="Heading 9 Char"/>
    <w:link w:val="Heading9"/>
    <w:uiPriority w:val="9"/>
    <w:rsid w:val="0045197D"/>
    <w:rPr>
      <w:rFonts w:ascii="Courier New" w:hAnsi="Courier New"/>
      <w:b/>
      <w:snapToGrid w:val="0"/>
      <w:color w:val="000000"/>
      <w:lang w:val="en-US"/>
    </w:rPr>
  </w:style>
  <w:style w:type="character" w:customStyle="1" w:styleId="BodyText2Char">
    <w:name w:val="Body Text 2 Char"/>
    <w:uiPriority w:val="99"/>
    <w:semiHidden/>
    <w:rsid w:val="0045197D"/>
    <w:rPr>
      <w:rFonts w:eastAsia="Cambria"/>
      <w:sz w:val="22"/>
      <w:szCs w:val="22"/>
    </w:rPr>
  </w:style>
  <w:style w:type="character" w:customStyle="1" w:styleId="BodyText2Char1">
    <w:name w:val="Body Text 2 Char1"/>
    <w:link w:val="BodyText2"/>
    <w:locked/>
    <w:rsid w:val="0045197D"/>
    <w:rPr>
      <w:rFonts w:ascii="Courier New" w:hAnsi="Courier New"/>
      <w:sz w:val="24"/>
    </w:rPr>
  </w:style>
  <w:style w:type="character" w:customStyle="1" w:styleId="HeaderChar">
    <w:name w:val="Header Char"/>
    <w:link w:val="Header"/>
    <w:rsid w:val="0045197D"/>
  </w:style>
  <w:style w:type="character" w:customStyle="1" w:styleId="FooterChar">
    <w:name w:val="Footer Char"/>
    <w:link w:val="Footer"/>
    <w:uiPriority w:val="99"/>
    <w:rsid w:val="0045197D"/>
  </w:style>
  <w:style w:type="paragraph" w:customStyle="1" w:styleId="ColorfulList-Accent11">
    <w:name w:val="Colorful List - Accent 11"/>
    <w:basedOn w:val="Normal"/>
    <w:qFormat/>
    <w:rsid w:val="0045197D"/>
    <w:pPr>
      <w:spacing w:after="200" w:line="276" w:lineRule="auto"/>
      <w:ind w:left="720"/>
      <w:contextualSpacing/>
    </w:pPr>
    <w:rPr>
      <w:rFonts w:ascii="Calibri" w:eastAsia="Calibri" w:hAnsi="Calibri"/>
      <w:sz w:val="22"/>
      <w:szCs w:val="22"/>
    </w:rPr>
  </w:style>
  <w:style w:type="numbering" w:customStyle="1" w:styleId="Style1">
    <w:name w:val="Style1"/>
    <w:uiPriority w:val="99"/>
    <w:rsid w:val="0045197D"/>
    <w:pPr>
      <w:numPr>
        <w:numId w:val="91"/>
      </w:numPr>
    </w:pPr>
  </w:style>
  <w:style w:type="paragraph" w:customStyle="1" w:styleId="TableContents">
    <w:name w:val="Table Contents"/>
    <w:basedOn w:val="Normal"/>
    <w:qFormat/>
    <w:rsid w:val="0045197D"/>
    <w:pPr>
      <w:spacing w:after="200" w:line="276" w:lineRule="auto"/>
    </w:pPr>
    <w:rPr>
      <w:rFonts w:ascii="Calibri" w:eastAsia="Calibri" w:hAnsi="Calibri" w:cs="DejaVu Sans"/>
      <w:color w:val="00000A"/>
      <w:sz w:val="22"/>
      <w:szCs w:val="22"/>
      <w:lang w:val="en-US"/>
    </w:rPr>
  </w:style>
  <w:style w:type="character" w:customStyle="1" w:styleId="BodyTextChar">
    <w:name w:val="Body Text Char"/>
    <w:link w:val="BodyText"/>
    <w:uiPriority w:val="99"/>
    <w:rsid w:val="0045197D"/>
    <w:rPr>
      <w:sz w:val="24"/>
    </w:rPr>
  </w:style>
  <w:style w:type="paragraph" w:styleId="TOC1">
    <w:name w:val="toc 1"/>
    <w:basedOn w:val="Normal"/>
    <w:next w:val="Normal"/>
    <w:autoRedefine/>
    <w:rsid w:val="0045197D"/>
    <w:rPr>
      <w:sz w:val="24"/>
      <w:szCs w:val="24"/>
      <w:lang w:val="en-US"/>
    </w:rPr>
  </w:style>
  <w:style w:type="paragraph" w:styleId="NoSpacing">
    <w:name w:val="No Spacing"/>
    <w:uiPriority w:val="1"/>
    <w:qFormat/>
    <w:rsid w:val="0045197D"/>
    <w:rPr>
      <w:rFonts w:ascii="Calibri" w:eastAsia="Calibri" w:hAnsi="Calibri"/>
      <w:sz w:val="22"/>
      <w:szCs w:val="22"/>
    </w:rPr>
  </w:style>
  <w:style w:type="paragraph" w:styleId="PlainText">
    <w:name w:val="Plain Text"/>
    <w:basedOn w:val="Normal"/>
    <w:link w:val="PlainTextChar"/>
    <w:uiPriority w:val="99"/>
    <w:unhideWhenUsed/>
    <w:rsid w:val="0045197D"/>
    <w:rPr>
      <w:rFonts w:ascii="Consolas" w:eastAsia="Calibri" w:hAnsi="Consolas"/>
      <w:sz w:val="21"/>
      <w:szCs w:val="21"/>
      <w:lang w:val="x-none" w:eastAsia="x-none" w:bidi="en-US"/>
    </w:rPr>
  </w:style>
  <w:style w:type="character" w:customStyle="1" w:styleId="PlainTextChar">
    <w:name w:val="Plain Text Char"/>
    <w:basedOn w:val="DefaultParagraphFont"/>
    <w:link w:val="PlainText"/>
    <w:uiPriority w:val="99"/>
    <w:rsid w:val="0045197D"/>
    <w:rPr>
      <w:rFonts w:ascii="Consolas" w:eastAsia="Calibri" w:hAnsi="Consolas"/>
      <w:sz w:val="21"/>
      <w:szCs w:val="21"/>
      <w:lang w:val="x-none" w:eastAsia="x-none" w:bidi="en-US"/>
    </w:rPr>
  </w:style>
  <w:style w:type="character" w:customStyle="1" w:styleId="a">
    <w:name w:val="a"/>
    <w:rsid w:val="0045197D"/>
  </w:style>
  <w:style w:type="character" w:customStyle="1" w:styleId="l11">
    <w:name w:val="l11"/>
    <w:rsid w:val="0045197D"/>
  </w:style>
  <w:style w:type="character" w:customStyle="1" w:styleId="apple-converted-space">
    <w:name w:val="apple-converted-space"/>
    <w:rsid w:val="0045197D"/>
  </w:style>
  <w:style w:type="character" w:customStyle="1" w:styleId="l">
    <w:name w:val="l"/>
    <w:rsid w:val="0045197D"/>
  </w:style>
  <w:style w:type="character" w:customStyle="1" w:styleId="l6">
    <w:name w:val="l6"/>
    <w:rsid w:val="0045197D"/>
  </w:style>
  <w:style w:type="character" w:customStyle="1" w:styleId="l8">
    <w:name w:val="l8"/>
    <w:rsid w:val="0045197D"/>
  </w:style>
  <w:style w:type="character" w:customStyle="1" w:styleId="l7">
    <w:name w:val="l7"/>
    <w:rsid w:val="0045197D"/>
  </w:style>
  <w:style w:type="character" w:customStyle="1" w:styleId="l10">
    <w:name w:val="l10"/>
    <w:rsid w:val="0045197D"/>
  </w:style>
  <w:style w:type="character" w:customStyle="1" w:styleId="l9">
    <w:name w:val="l9"/>
    <w:rsid w:val="0045197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uiPriority="10" w:qFormat="1"/>
    <w:lsdException w:name="Body Text" w:uiPriority="99"/>
    <w:lsdException w:name="Subtitle" w:qFormat="1"/>
    <w:lsdException w:name="Strong" w:qFormat="1"/>
    <w:lsdException w:name="Emphasis" w:uiPriority="20" w:qFormat="1"/>
    <w:lsdException w:name="Plain Text" w:uiPriority="99"/>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jc w:val="both"/>
      <w:outlineLvl w:val="0"/>
    </w:pPr>
    <w:rPr>
      <w:sz w:val="24"/>
      <w:lang w:val="en-US"/>
    </w:rPr>
  </w:style>
  <w:style w:type="paragraph" w:styleId="Heading2">
    <w:name w:val="heading 2"/>
    <w:basedOn w:val="Normal"/>
    <w:next w:val="Normal"/>
    <w:link w:val="Heading2Char"/>
    <w:uiPriority w:val="9"/>
    <w:qFormat/>
    <w:pPr>
      <w:keepNext/>
      <w:jc w:val="center"/>
      <w:outlineLvl w:val="1"/>
    </w:pPr>
    <w:rPr>
      <w:sz w:val="24"/>
    </w:rPr>
  </w:style>
  <w:style w:type="paragraph" w:styleId="Heading3">
    <w:name w:val="heading 3"/>
    <w:basedOn w:val="Normal"/>
    <w:next w:val="Normal"/>
    <w:link w:val="Heading3Char"/>
    <w:uiPriority w:val="9"/>
    <w:qFormat/>
    <w:pPr>
      <w:keepNext/>
      <w:outlineLvl w:val="2"/>
    </w:pPr>
    <w:rPr>
      <w:sz w:val="24"/>
    </w:rPr>
  </w:style>
  <w:style w:type="paragraph" w:styleId="Heading4">
    <w:name w:val="heading 4"/>
    <w:basedOn w:val="Normal"/>
    <w:next w:val="Normal"/>
    <w:link w:val="Heading4Char"/>
    <w:uiPriority w:val="9"/>
    <w:qFormat/>
    <w:pPr>
      <w:keepNext/>
      <w:jc w:val="center"/>
      <w:outlineLvl w:val="3"/>
    </w:pPr>
    <w:rPr>
      <w:sz w:val="28"/>
      <w:u w:val="single"/>
    </w:rPr>
  </w:style>
  <w:style w:type="paragraph" w:styleId="Heading5">
    <w:name w:val="heading 5"/>
    <w:basedOn w:val="Normal"/>
    <w:next w:val="Normal"/>
    <w:link w:val="Heading5Char"/>
    <w:uiPriority w:val="9"/>
    <w:qFormat/>
    <w:pPr>
      <w:keepNext/>
      <w:outlineLvl w:val="4"/>
    </w:pPr>
    <w:rPr>
      <w:rFonts w:ascii="Courier New" w:hAnsi="Courier New"/>
      <w:b/>
      <w:snapToGrid w:val="0"/>
      <w:color w:val="000000"/>
      <w:sz w:val="36"/>
      <w:lang w:val="en-US"/>
    </w:rPr>
  </w:style>
  <w:style w:type="paragraph" w:styleId="Heading6">
    <w:name w:val="heading 6"/>
    <w:basedOn w:val="Normal"/>
    <w:next w:val="Normal"/>
    <w:link w:val="Heading6Char"/>
    <w:qFormat/>
    <w:pPr>
      <w:keepNext/>
      <w:jc w:val="center"/>
      <w:outlineLvl w:val="5"/>
    </w:pPr>
    <w:rPr>
      <w:rFonts w:ascii="Courier New" w:hAnsi="Courier New"/>
      <w:b/>
      <w:sz w:val="28"/>
      <w:u w:val="single"/>
    </w:rPr>
  </w:style>
  <w:style w:type="paragraph" w:styleId="Heading7">
    <w:name w:val="heading 7"/>
    <w:basedOn w:val="Normal"/>
    <w:next w:val="Normal"/>
    <w:link w:val="Heading7Char"/>
    <w:uiPriority w:val="9"/>
    <w:qFormat/>
    <w:pPr>
      <w:keepNext/>
      <w:jc w:val="center"/>
      <w:outlineLvl w:val="6"/>
    </w:pPr>
    <w:rPr>
      <w:rFonts w:ascii="Courier New" w:hAnsi="Courier New"/>
      <w:b/>
      <w:snapToGrid w:val="0"/>
      <w:color w:val="000000"/>
      <w:sz w:val="36"/>
      <w:lang w:val="en-US"/>
    </w:rPr>
  </w:style>
  <w:style w:type="paragraph" w:styleId="Heading8">
    <w:name w:val="heading 8"/>
    <w:basedOn w:val="Normal"/>
    <w:next w:val="Normal"/>
    <w:link w:val="Heading8Char"/>
    <w:uiPriority w:val="9"/>
    <w:qFormat/>
    <w:pPr>
      <w:keepNext/>
      <w:jc w:val="center"/>
      <w:outlineLvl w:val="7"/>
    </w:pPr>
    <w:rPr>
      <w:rFonts w:ascii="Courier New" w:hAnsi="Courier New"/>
      <w:snapToGrid w:val="0"/>
      <w:color w:val="000000"/>
      <w:sz w:val="24"/>
      <w:u w:val="single"/>
      <w:lang w:val="en-US"/>
    </w:rPr>
  </w:style>
  <w:style w:type="paragraph" w:styleId="Heading9">
    <w:name w:val="heading 9"/>
    <w:basedOn w:val="Normal"/>
    <w:next w:val="Normal"/>
    <w:link w:val="Heading9Char"/>
    <w:uiPriority w:val="9"/>
    <w:qFormat/>
    <w:pPr>
      <w:keepNext/>
      <w:jc w:val="center"/>
      <w:outlineLvl w:val="8"/>
    </w:pPr>
    <w:rPr>
      <w:rFonts w:ascii="Courier New" w:hAnsi="Courier New"/>
      <w:b/>
      <w:snapToGrid w:val="0"/>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jc w:val="center"/>
    </w:pPr>
    <w:rPr>
      <w:sz w:val="28"/>
      <w:u w:val="single"/>
      <w:lang w:val="en-US"/>
    </w:rPr>
  </w:style>
  <w:style w:type="paragraph" w:styleId="Subtitle">
    <w:name w:val="Subtitle"/>
    <w:basedOn w:val="Normal"/>
    <w:link w:val="SubtitleChar"/>
    <w:qFormat/>
    <w:pPr>
      <w:jc w:val="center"/>
    </w:pPr>
    <w:rPr>
      <w:sz w:val="24"/>
      <w:lang w:val="en-US"/>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character" w:styleId="LineNumber">
    <w:name w:val="line number"/>
    <w:basedOn w:val="DefaultParagraphFont"/>
  </w:style>
  <w:style w:type="paragraph" w:styleId="BodyText">
    <w:name w:val="Body Text"/>
    <w:basedOn w:val="Normal"/>
    <w:link w:val="BodyTextChar"/>
    <w:uiPriority w:val="99"/>
    <w:pPr>
      <w:jc w:val="both"/>
    </w:pPr>
    <w:rPr>
      <w:sz w:val="24"/>
    </w:rPr>
  </w:style>
  <w:style w:type="paragraph" w:styleId="BodyTextIndent">
    <w:name w:val="Body Text Indent"/>
    <w:basedOn w:val="Normal"/>
    <w:pPr>
      <w:ind w:left="2410"/>
      <w:jc w:val="both"/>
    </w:pPr>
    <w:rPr>
      <w:rFonts w:ascii="Courier New" w:hAnsi="Courier New"/>
      <w:sz w:val="24"/>
    </w:rPr>
  </w:style>
  <w:style w:type="paragraph" w:styleId="BodyText2">
    <w:name w:val="Body Text 2"/>
    <w:basedOn w:val="Normal"/>
    <w:link w:val="BodyText2Char1"/>
    <w:pPr>
      <w:jc w:val="center"/>
    </w:pPr>
    <w:rPr>
      <w:rFonts w:ascii="Courier New" w:hAnsi="Courier New"/>
      <w:sz w:val="24"/>
    </w:rPr>
  </w:style>
  <w:style w:type="paragraph" w:styleId="DocumentMap">
    <w:name w:val="Document Map"/>
    <w:basedOn w:val="Normal"/>
    <w:semiHidden/>
    <w:pPr>
      <w:shd w:val="clear" w:color="auto" w:fill="000080"/>
    </w:pPr>
    <w:rPr>
      <w:rFonts w:ascii="Tahoma" w:hAnsi="Tahoma"/>
    </w:rPr>
  </w:style>
  <w:style w:type="paragraph" w:styleId="NormalWeb">
    <w:name w:val="Normal (Web)"/>
    <w:basedOn w:val="Normal"/>
    <w:uiPriority w:val="99"/>
    <w:rsid w:val="00B0453E"/>
    <w:pPr>
      <w:spacing w:before="100" w:beforeAutospacing="1" w:after="119"/>
    </w:pPr>
    <w:rPr>
      <w:sz w:val="24"/>
      <w:szCs w:val="24"/>
      <w:lang w:val="en-US"/>
    </w:rPr>
  </w:style>
  <w:style w:type="table" w:styleId="TableGrid">
    <w:name w:val="Table Grid"/>
    <w:basedOn w:val="TableNormal"/>
    <w:uiPriority w:val="59"/>
    <w:rsid w:val="00B045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3">
    <w:name w:val="Body Text Indent 3"/>
    <w:basedOn w:val="Normal"/>
    <w:rsid w:val="005D5E30"/>
    <w:pPr>
      <w:spacing w:after="120"/>
      <w:ind w:left="360"/>
    </w:pPr>
    <w:rPr>
      <w:sz w:val="16"/>
      <w:szCs w:val="16"/>
    </w:rPr>
  </w:style>
  <w:style w:type="paragraph" w:styleId="ListParagraph">
    <w:name w:val="List Paragraph"/>
    <w:basedOn w:val="Normal"/>
    <w:uiPriority w:val="34"/>
    <w:qFormat/>
    <w:rsid w:val="005D5E30"/>
    <w:pPr>
      <w:suppressAutoHyphens/>
      <w:spacing w:after="200" w:line="276" w:lineRule="auto"/>
      <w:ind w:left="720"/>
    </w:pPr>
    <w:rPr>
      <w:rFonts w:ascii="Calibri" w:eastAsia="Lucida Sans Unicode" w:hAnsi="Calibri" w:cs="font659"/>
      <w:kern w:val="1"/>
      <w:sz w:val="22"/>
      <w:szCs w:val="22"/>
      <w:lang w:val="en-US" w:eastAsia="ar-SA"/>
    </w:rPr>
  </w:style>
  <w:style w:type="paragraph" w:styleId="BodyTextIndent2">
    <w:name w:val="Body Text Indent 2"/>
    <w:basedOn w:val="Normal"/>
    <w:link w:val="BodyTextIndent2Char"/>
    <w:rsid w:val="00B77AEC"/>
    <w:pPr>
      <w:spacing w:after="120" w:line="480" w:lineRule="auto"/>
      <w:ind w:left="283"/>
    </w:pPr>
  </w:style>
  <w:style w:type="character" w:customStyle="1" w:styleId="BodyTextIndent2Char">
    <w:name w:val="Body Text Indent 2 Char"/>
    <w:basedOn w:val="DefaultParagraphFont"/>
    <w:link w:val="BodyTextIndent2"/>
    <w:rsid w:val="00B77AEC"/>
    <w:rPr>
      <w:lang w:eastAsia="en-US"/>
    </w:rPr>
  </w:style>
  <w:style w:type="character" w:customStyle="1" w:styleId="SubtitleChar">
    <w:name w:val="Subtitle Char"/>
    <w:basedOn w:val="DefaultParagraphFont"/>
    <w:link w:val="Subtitle"/>
    <w:rsid w:val="00337558"/>
    <w:rPr>
      <w:sz w:val="24"/>
      <w:lang w:val="en-US" w:eastAsia="en-US"/>
    </w:rPr>
  </w:style>
  <w:style w:type="character" w:customStyle="1" w:styleId="TitleChar">
    <w:name w:val="Title Char"/>
    <w:basedOn w:val="DefaultParagraphFont"/>
    <w:link w:val="Title"/>
    <w:uiPriority w:val="10"/>
    <w:rsid w:val="008B4079"/>
    <w:rPr>
      <w:sz w:val="28"/>
      <w:u w:val="single"/>
      <w:lang w:val="en-US" w:eastAsia="en-US"/>
    </w:rPr>
  </w:style>
  <w:style w:type="character" w:customStyle="1" w:styleId="WW8Num27z0">
    <w:name w:val="WW8Num27z0"/>
    <w:rsid w:val="0018298B"/>
    <w:rPr>
      <w:b w:val="0"/>
      <w:i w:val="0"/>
    </w:rPr>
  </w:style>
  <w:style w:type="character" w:customStyle="1" w:styleId="WW8Num33z0">
    <w:name w:val="WW8Num33z0"/>
    <w:rsid w:val="00291D00"/>
    <w:rPr>
      <w:b w:val="0"/>
      <w:i w:val="0"/>
    </w:rPr>
  </w:style>
  <w:style w:type="paragraph" w:styleId="BalloonText">
    <w:name w:val="Balloon Text"/>
    <w:basedOn w:val="Normal"/>
    <w:link w:val="BalloonTextChar"/>
    <w:uiPriority w:val="99"/>
    <w:unhideWhenUsed/>
    <w:rsid w:val="00C20389"/>
    <w:rPr>
      <w:rFonts w:ascii="Tahoma" w:eastAsia="Calibri" w:hAnsi="Tahoma" w:cs="Tahoma"/>
      <w:sz w:val="16"/>
      <w:szCs w:val="16"/>
      <w:lang w:val="en-US"/>
    </w:rPr>
  </w:style>
  <w:style w:type="character" w:customStyle="1" w:styleId="BalloonTextChar">
    <w:name w:val="Balloon Text Char"/>
    <w:basedOn w:val="DefaultParagraphFont"/>
    <w:link w:val="BalloonText"/>
    <w:uiPriority w:val="99"/>
    <w:rsid w:val="00C20389"/>
    <w:rPr>
      <w:rFonts w:ascii="Tahoma" w:eastAsia="Calibri" w:hAnsi="Tahoma" w:cs="Tahoma"/>
      <w:sz w:val="16"/>
      <w:szCs w:val="16"/>
    </w:rPr>
  </w:style>
  <w:style w:type="paragraph" w:styleId="BlockText">
    <w:name w:val="Block Text"/>
    <w:basedOn w:val="Normal"/>
    <w:rsid w:val="005530F3"/>
    <w:pPr>
      <w:suppressAutoHyphens/>
      <w:overflowPunct w:val="0"/>
      <w:autoSpaceDE w:val="0"/>
      <w:ind w:left="567" w:right="176" w:firstLine="34"/>
      <w:jc w:val="both"/>
      <w:textAlignment w:val="baseline"/>
    </w:pPr>
    <w:rPr>
      <w:sz w:val="24"/>
      <w:lang w:val="en-US"/>
    </w:rPr>
  </w:style>
  <w:style w:type="paragraph" w:customStyle="1" w:styleId="Default">
    <w:name w:val="Default"/>
    <w:rsid w:val="005530F3"/>
    <w:pPr>
      <w:autoSpaceDE w:val="0"/>
      <w:autoSpaceDN w:val="0"/>
      <w:adjustRightInd w:val="0"/>
    </w:pPr>
    <w:rPr>
      <w:rFonts w:ascii="Tahoma" w:hAnsi="Tahoma" w:cs="Tahoma"/>
      <w:color w:val="000000"/>
      <w:sz w:val="24"/>
      <w:szCs w:val="24"/>
      <w:lang w:val="en-US"/>
    </w:rPr>
  </w:style>
  <w:style w:type="character" w:styleId="Hyperlink">
    <w:name w:val="Hyperlink"/>
    <w:basedOn w:val="DefaultParagraphFont"/>
    <w:rsid w:val="005530F3"/>
    <w:rPr>
      <w:color w:val="0000FF"/>
      <w:u w:val="single"/>
    </w:rPr>
  </w:style>
  <w:style w:type="character" w:styleId="Emphasis">
    <w:name w:val="Emphasis"/>
    <w:basedOn w:val="DefaultParagraphFont"/>
    <w:uiPriority w:val="20"/>
    <w:qFormat/>
    <w:rsid w:val="005530F3"/>
    <w:rPr>
      <w:i/>
      <w:iCs/>
    </w:rPr>
  </w:style>
  <w:style w:type="paragraph" w:styleId="BodyText3">
    <w:name w:val="Body Text 3"/>
    <w:basedOn w:val="Normal"/>
    <w:rsid w:val="005530F3"/>
    <w:pPr>
      <w:suppressAutoHyphens/>
      <w:overflowPunct w:val="0"/>
      <w:autoSpaceDE w:val="0"/>
      <w:spacing w:after="120"/>
      <w:textAlignment w:val="baseline"/>
    </w:pPr>
    <w:rPr>
      <w:sz w:val="16"/>
      <w:szCs w:val="16"/>
      <w:lang w:val="en-US"/>
    </w:rPr>
  </w:style>
  <w:style w:type="character" w:styleId="FollowedHyperlink">
    <w:name w:val="FollowedHyperlink"/>
    <w:basedOn w:val="DefaultParagraphFont"/>
    <w:rsid w:val="005530F3"/>
    <w:rPr>
      <w:color w:val="800080"/>
      <w:u w:val="single"/>
    </w:rPr>
  </w:style>
  <w:style w:type="character" w:customStyle="1" w:styleId="Heading1Char">
    <w:name w:val="Heading 1 Char"/>
    <w:link w:val="Heading1"/>
    <w:uiPriority w:val="9"/>
    <w:rsid w:val="0045197D"/>
    <w:rPr>
      <w:sz w:val="24"/>
      <w:lang w:val="en-US"/>
    </w:rPr>
  </w:style>
  <w:style w:type="character" w:customStyle="1" w:styleId="Heading2Char">
    <w:name w:val="Heading 2 Char"/>
    <w:link w:val="Heading2"/>
    <w:uiPriority w:val="9"/>
    <w:rsid w:val="0045197D"/>
    <w:rPr>
      <w:sz w:val="24"/>
    </w:rPr>
  </w:style>
  <w:style w:type="character" w:customStyle="1" w:styleId="Heading3Char">
    <w:name w:val="Heading 3 Char"/>
    <w:link w:val="Heading3"/>
    <w:uiPriority w:val="9"/>
    <w:rsid w:val="0045197D"/>
    <w:rPr>
      <w:sz w:val="24"/>
    </w:rPr>
  </w:style>
  <w:style w:type="character" w:customStyle="1" w:styleId="Heading4Char">
    <w:name w:val="Heading 4 Char"/>
    <w:link w:val="Heading4"/>
    <w:uiPriority w:val="9"/>
    <w:rsid w:val="0045197D"/>
    <w:rPr>
      <w:sz w:val="28"/>
      <w:u w:val="single"/>
    </w:rPr>
  </w:style>
  <w:style w:type="character" w:customStyle="1" w:styleId="Heading5Char">
    <w:name w:val="Heading 5 Char"/>
    <w:link w:val="Heading5"/>
    <w:uiPriority w:val="9"/>
    <w:rsid w:val="0045197D"/>
    <w:rPr>
      <w:rFonts w:ascii="Courier New" w:hAnsi="Courier New"/>
      <w:b/>
      <w:snapToGrid w:val="0"/>
      <w:color w:val="000000"/>
      <w:sz w:val="36"/>
      <w:lang w:val="en-US"/>
    </w:rPr>
  </w:style>
  <w:style w:type="character" w:customStyle="1" w:styleId="Heading6Char">
    <w:name w:val="Heading 6 Char"/>
    <w:link w:val="Heading6"/>
    <w:rsid w:val="0045197D"/>
    <w:rPr>
      <w:rFonts w:ascii="Courier New" w:hAnsi="Courier New"/>
      <w:b/>
      <w:sz w:val="28"/>
      <w:u w:val="single"/>
    </w:rPr>
  </w:style>
  <w:style w:type="character" w:customStyle="1" w:styleId="Heading7Char">
    <w:name w:val="Heading 7 Char"/>
    <w:link w:val="Heading7"/>
    <w:uiPriority w:val="9"/>
    <w:rsid w:val="0045197D"/>
    <w:rPr>
      <w:rFonts w:ascii="Courier New" w:hAnsi="Courier New"/>
      <w:b/>
      <w:snapToGrid w:val="0"/>
      <w:color w:val="000000"/>
      <w:sz w:val="36"/>
      <w:lang w:val="en-US"/>
    </w:rPr>
  </w:style>
  <w:style w:type="character" w:customStyle="1" w:styleId="Heading8Char">
    <w:name w:val="Heading 8 Char"/>
    <w:link w:val="Heading8"/>
    <w:uiPriority w:val="9"/>
    <w:rsid w:val="0045197D"/>
    <w:rPr>
      <w:rFonts w:ascii="Courier New" w:hAnsi="Courier New"/>
      <w:snapToGrid w:val="0"/>
      <w:color w:val="000000"/>
      <w:sz w:val="24"/>
      <w:u w:val="single"/>
      <w:lang w:val="en-US"/>
    </w:rPr>
  </w:style>
  <w:style w:type="character" w:customStyle="1" w:styleId="Heading9Char">
    <w:name w:val="Heading 9 Char"/>
    <w:link w:val="Heading9"/>
    <w:uiPriority w:val="9"/>
    <w:rsid w:val="0045197D"/>
    <w:rPr>
      <w:rFonts w:ascii="Courier New" w:hAnsi="Courier New"/>
      <w:b/>
      <w:snapToGrid w:val="0"/>
      <w:color w:val="000000"/>
      <w:lang w:val="en-US"/>
    </w:rPr>
  </w:style>
  <w:style w:type="character" w:customStyle="1" w:styleId="BodyText2Char">
    <w:name w:val="Body Text 2 Char"/>
    <w:uiPriority w:val="99"/>
    <w:semiHidden/>
    <w:rsid w:val="0045197D"/>
    <w:rPr>
      <w:rFonts w:eastAsia="Cambria"/>
      <w:sz w:val="22"/>
      <w:szCs w:val="22"/>
    </w:rPr>
  </w:style>
  <w:style w:type="character" w:customStyle="1" w:styleId="BodyText2Char1">
    <w:name w:val="Body Text 2 Char1"/>
    <w:link w:val="BodyText2"/>
    <w:locked/>
    <w:rsid w:val="0045197D"/>
    <w:rPr>
      <w:rFonts w:ascii="Courier New" w:hAnsi="Courier New"/>
      <w:sz w:val="24"/>
    </w:rPr>
  </w:style>
  <w:style w:type="character" w:customStyle="1" w:styleId="HeaderChar">
    <w:name w:val="Header Char"/>
    <w:link w:val="Header"/>
    <w:rsid w:val="0045197D"/>
  </w:style>
  <w:style w:type="character" w:customStyle="1" w:styleId="FooterChar">
    <w:name w:val="Footer Char"/>
    <w:link w:val="Footer"/>
    <w:uiPriority w:val="99"/>
    <w:rsid w:val="0045197D"/>
  </w:style>
  <w:style w:type="paragraph" w:customStyle="1" w:styleId="ColorfulList-Accent11">
    <w:name w:val="Colorful List - Accent 11"/>
    <w:basedOn w:val="Normal"/>
    <w:qFormat/>
    <w:rsid w:val="0045197D"/>
    <w:pPr>
      <w:spacing w:after="200" w:line="276" w:lineRule="auto"/>
      <w:ind w:left="720"/>
      <w:contextualSpacing/>
    </w:pPr>
    <w:rPr>
      <w:rFonts w:ascii="Calibri" w:eastAsia="Calibri" w:hAnsi="Calibri"/>
      <w:sz w:val="22"/>
      <w:szCs w:val="22"/>
    </w:rPr>
  </w:style>
  <w:style w:type="numbering" w:customStyle="1" w:styleId="Style1">
    <w:name w:val="Style1"/>
    <w:uiPriority w:val="99"/>
    <w:rsid w:val="0045197D"/>
    <w:pPr>
      <w:numPr>
        <w:numId w:val="91"/>
      </w:numPr>
    </w:pPr>
  </w:style>
  <w:style w:type="paragraph" w:customStyle="1" w:styleId="TableContents">
    <w:name w:val="Table Contents"/>
    <w:basedOn w:val="Normal"/>
    <w:qFormat/>
    <w:rsid w:val="0045197D"/>
    <w:pPr>
      <w:spacing w:after="200" w:line="276" w:lineRule="auto"/>
    </w:pPr>
    <w:rPr>
      <w:rFonts w:ascii="Calibri" w:eastAsia="Calibri" w:hAnsi="Calibri" w:cs="DejaVu Sans"/>
      <w:color w:val="00000A"/>
      <w:sz w:val="22"/>
      <w:szCs w:val="22"/>
      <w:lang w:val="en-US"/>
    </w:rPr>
  </w:style>
  <w:style w:type="character" w:customStyle="1" w:styleId="BodyTextChar">
    <w:name w:val="Body Text Char"/>
    <w:link w:val="BodyText"/>
    <w:uiPriority w:val="99"/>
    <w:rsid w:val="0045197D"/>
    <w:rPr>
      <w:sz w:val="24"/>
    </w:rPr>
  </w:style>
  <w:style w:type="paragraph" w:styleId="TOC1">
    <w:name w:val="toc 1"/>
    <w:basedOn w:val="Normal"/>
    <w:next w:val="Normal"/>
    <w:autoRedefine/>
    <w:rsid w:val="0045197D"/>
    <w:rPr>
      <w:sz w:val="24"/>
      <w:szCs w:val="24"/>
      <w:lang w:val="en-US"/>
    </w:rPr>
  </w:style>
  <w:style w:type="paragraph" w:styleId="NoSpacing">
    <w:name w:val="No Spacing"/>
    <w:uiPriority w:val="1"/>
    <w:qFormat/>
    <w:rsid w:val="0045197D"/>
    <w:rPr>
      <w:rFonts w:ascii="Calibri" w:eastAsia="Calibri" w:hAnsi="Calibri"/>
      <w:sz w:val="22"/>
      <w:szCs w:val="22"/>
    </w:rPr>
  </w:style>
  <w:style w:type="paragraph" w:styleId="PlainText">
    <w:name w:val="Plain Text"/>
    <w:basedOn w:val="Normal"/>
    <w:link w:val="PlainTextChar"/>
    <w:uiPriority w:val="99"/>
    <w:unhideWhenUsed/>
    <w:rsid w:val="0045197D"/>
    <w:rPr>
      <w:rFonts w:ascii="Consolas" w:eastAsia="Calibri" w:hAnsi="Consolas"/>
      <w:sz w:val="21"/>
      <w:szCs w:val="21"/>
      <w:lang w:val="x-none" w:eastAsia="x-none" w:bidi="en-US"/>
    </w:rPr>
  </w:style>
  <w:style w:type="character" w:customStyle="1" w:styleId="PlainTextChar">
    <w:name w:val="Plain Text Char"/>
    <w:basedOn w:val="DefaultParagraphFont"/>
    <w:link w:val="PlainText"/>
    <w:uiPriority w:val="99"/>
    <w:rsid w:val="0045197D"/>
    <w:rPr>
      <w:rFonts w:ascii="Consolas" w:eastAsia="Calibri" w:hAnsi="Consolas"/>
      <w:sz w:val="21"/>
      <w:szCs w:val="21"/>
      <w:lang w:val="x-none" w:eastAsia="x-none" w:bidi="en-US"/>
    </w:rPr>
  </w:style>
  <w:style w:type="character" w:customStyle="1" w:styleId="a">
    <w:name w:val="a"/>
    <w:rsid w:val="0045197D"/>
  </w:style>
  <w:style w:type="character" w:customStyle="1" w:styleId="l11">
    <w:name w:val="l11"/>
    <w:rsid w:val="0045197D"/>
  </w:style>
  <w:style w:type="character" w:customStyle="1" w:styleId="apple-converted-space">
    <w:name w:val="apple-converted-space"/>
    <w:rsid w:val="0045197D"/>
  </w:style>
  <w:style w:type="character" w:customStyle="1" w:styleId="l">
    <w:name w:val="l"/>
    <w:rsid w:val="0045197D"/>
  </w:style>
  <w:style w:type="character" w:customStyle="1" w:styleId="l6">
    <w:name w:val="l6"/>
    <w:rsid w:val="0045197D"/>
  </w:style>
  <w:style w:type="character" w:customStyle="1" w:styleId="l8">
    <w:name w:val="l8"/>
    <w:rsid w:val="0045197D"/>
  </w:style>
  <w:style w:type="character" w:customStyle="1" w:styleId="l7">
    <w:name w:val="l7"/>
    <w:rsid w:val="0045197D"/>
  </w:style>
  <w:style w:type="character" w:customStyle="1" w:styleId="l10">
    <w:name w:val="l10"/>
    <w:rsid w:val="0045197D"/>
  </w:style>
  <w:style w:type="character" w:customStyle="1" w:styleId="l9">
    <w:name w:val="l9"/>
    <w:rsid w:val="004519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6655">
      <w:bodyDiv w:val="1"/>
      <w:marLeft w:val="0"/>
      <w:marRight w:val="0"/>
      <w:marTop w:val="0"/>
      <w:marBottom w:val="0"/>
      <w:divBdr>
        <w:top w:val="none" w:sz="0" w:space="0" w:color="auto"/>
        <w:left w:val="none" w:sz="0" w:space="0" w:color="auto"/>
        <w:bottom w:val="none" w:sz="0" w:space="0" w:color="auto"/>
        <w:right w:val="none" w:sz="0" w:space="0" w:color="auto"/>
      </w:divBdr>
    </w:div>
    <w:div w:id="49349720">
      <w:bodyDiv w:val="1"/>
      <w:marLeft w:val="0"/>
      <w:marRight w:val="0"/>
      <w:marTop w:val="0"/>
      <w:marBottom w:val="0"/>
      <w:divBdr>
        <w:top w:val="none" w:sz="0" w:space="0" w:color="auto"/>
        <w:left w:val="none" w:sz="0" w:space="0" w:color="auto"/>
        <w:bottom w:val="none" w:sz="0" w:space="0" w:color="auto"/>
        <w:right w:val="none" w:sz="0" w:space="0" w:color="auto"/>
      </w:divBdr>
    </w:div>
    <w:div w:id="56587441">
      <w:bodyDiv w:val="1"/>
      <w:marLeft w:val="0"/>
      <w:marRight w:val="0"/>
      <w:marTop w:val="0"/>
      <w:marBottom w:val="0"/>
      <w:divBdr>
        <w:top w:val="none" w:sz="0" w:space="0" w:color="auto"/>
        <w:left w:val="none" w:sz="0" w:space="0" w:color="auto"/>
        <w:bottom w:val="none" w:sz="0" w:space="0" w:color="auto"/>
        <w:right w:val="none" w:sz="0" w:space="0" w:color="auto"/>
      </w:divBdr>
    </w:div>
    <w:div w:id="100534426">
      <w:bodyDiv w:val="1"/>
      <w:marLeft w:val="0"/>
      <w:marRight w:val="0"/>
      <w:marTop w:val="0"/>
      <w:marBottom w:val="0"/>
      <w:divBdr>
        <w:top w:val="none" w:sz="0" w:space="0" w:color="auto"/>
        <w:left w:val="none" w:sz="0" w:space="0" w:color="auto"/>
        <w:bottom w:val="none" w:sz="0" w:space="0" w:color="auto"/>
        <w:right w:val="none" w:sz="0" w:space="0" w:color="auto"/>
      </w:divBdr>
    </w:div>
    <w:div w:id="116416720">
      <w:bodyDiv w:val="1"/>
      <w:marLeft w:val="0"/>
      <w:marRight w:val="0"/>
      <w:marTop w:val="0"/>
      <w:marBottom w:val="0"/>
      <w:divBdr>
        <w:top w:val="none" w:sz="0" w:space="0" w:color="auto"/>
        <w:left w:val="none" w:sz="0" w:space="0" w:color="auto"/>
        <w:bottom w:val="none" w:sz="0" w:space="0" w:color="auto"/>
        <w:right w:val="none" w:sz="0" w:space="0" w:color="auto"/>
      </w:divBdr>
    </w:div>
    <w:div w:id="197013534">
      <w:bodyDiv w:val="1"/>
      <w:marLeft w:val="0"/>
      <w:marRight w:val="0"/>
      <w:marTop w:val="0"/>
      <w:marBottom w:val="0"/>
      <w:divBdr>
        <w:top w:val="none" w:sz="0" w:space="0" w:color="auto"/>
        <w:left w:val="none" w:sz="0" w:space="0" w:color="auto"/>
        <w:bottom w:val="none" w:sz="0" w:space="0" w:color="auto"/>
        <w:right w:val="none" w:sz="0" w:space="0" w:color="auto"/>
      </w:divBdr>
    </w:div>
    <w:div w:id="278610233">
      <w:bodyDiv w:val="1"/>
      <w:marLeft w:val="0"/>
      <w:marRight w:val="0"/>
      <w:marTop w:val="0"/>
      <w:marBottom w:val="0"/>
      <w:divBdr>
        <w:top w:val="none" w:sz="0" w:space="0" w:color="auto"/>
        <w:left w:val="none" w:sz="0" w:space="0" w:color="auto"/>
        <w:bottom w:val="none" w:sz="0" w:space="0" w:color="auto"/>
        <w:right w:val="none" w:sz="0" w:space="0" w:color="auto"/>
      </w:divBdr>
    </w:div>
    <w:div w:id="346904292">
      <w:bodyDiv w:val="1"/>
      <w:marLeft w:val="0"/>
      <w:marRight w:val="0"/>
      <w:marTop w:val="0"/>
      <w:marBottom w:val="0"/>
      <w:divBdr>
        <w:top w:val="none" w:sz="0" w:space="0" w:color="auto"/>
        <w:left w:val="none" w:sz="0" w:space="0" w:color="auto"/>
        <w:bottom w:val="none" w:sz="0" w:space="0" w:color="auto"/>
        <w:right w:val="none" w:sz="0" w:space="0" w:color="auto"/>
      </w:divBdr>
    </w:div>
    <w:div w:id="351613208">
      <w:bodyDiv w:val="1"/>
      <w:marLeft w:val="0"/>
      <w:marRight w:val="0"/>
      <w:marTop w:val="0"/>
      <w:marBottom w:val="0"/>
      <w:divBdr>
        <w:top w:val="none" w:sz="0" w:space="0" w:color="auto"/>
        <w:left w:val="none" w:sz="0" w:space="0" w:color="auto"/>
        <w:bottom w:val="none" w:sz="0" w:space="0" w:color="auto"/>
        <w:right w:val="none" w:sz="0" w:space="0" w:color="auto"/>
      </w:divBdr>
    </w:div>
    <w:div w:id="352998475">
      <w:bodyDiv w:val="1"/>
      <w:marLeft w:val="0"/>
      <w:marRight w:val="0"/>
      <w:marTop w:val="0"/>
      <w:marBottom w:val="0"/>
      <w:divBdr>
        <w:top w:val="none" w:sz="0" w:space="0" w:color="auto"/>
        <w:left w:val="none" w:sz="0" w:space="0" w:color="auto"/>
        <w:bottom w:val="none" w:sz="0" w:space="0" w:color="auto"/>
        <w:right w:val="none" w:sz="0" w:space="0" w:color="auto"/>
      </w:divBdr>
      <w:divsChild>
        <w:div w:id="232089086">
          <w:marLeft w:val="965"/>
          <w:marRight w:val="0"/>
          <w:marTop w:val="134"/>
          <w:marBottom w:val="0"/>
          <w:divBdr>
            <w:top w:val="none" w:sz="0" w:space="0" w:color="auto"/>
            <w:left w:val="none" w:sz="0" w:space="0" w:color="auto"/>
            <w:bottom w:val="none" w:sz="0" w:space="0" w:color="auto"/>
            <w:right w:val="none" w:sz="0" w:space="0" w:color="auto"/>
          </w:divBdr>
        </w:div>
        <w:div w:id="695039291">
          <w:marLeft w:val="965"/>
          <w:marRight w:val="0"/>
          <w:marTop w:val="134"/>
          <w:marBottom w:val="0"/>
          <w:divBdr>
            <w:top w:val="none" w:sz="0" w:space="0" w:color="auto"/>
            <w:left w:val="none" w:sz="0" w:space="0" w:color="auto"/>
            <w:bottom w:val="none" w:sz="0" w:space="0" w:color="auto"/>
            <w:right w:val="none" w:sz="0" w:space="0" w:color="auto"/>
          </w:divBdr>
        </w:div>
        <w:div w:id="1493905979">
          <w:marLeft w:val="965"/>
          <w:marRight w:val="0"/>
          <w:marTop w:val="134"/>
          <w:marBottom w:val="0"/>
          <w:divBdr>
            <w:top w:val="none" w:sz="0" w:space="0" w:color="auto"/>
            <w:left w:val="none" w:sz="0" w:space="0" w:color="auto"/>
            <w:bottom w:val="none" w:sz="0" w:space="0" w:color="auto"/>
            <w:right w:val="none" w:sz="0" w:space="0" w:color="auto"/>
          </w:divBdr>
        </w:div>
        <w:div w:id="1641690580">
          <w:marLeft w:val="965"/>
          <w:marRight w:val="0"/>
          <w:marTop w:val="134"/>
          <w:marBottom w:val="0"/>
          <w:divBdr>
            <w:top w:val="none" w:sz="0" w:space="0" w:color="auto"/>
            <w:left w:val="none" w:sz="0" w:space="0" w:color="auto"/>
            <w:bottom w:val="none" w:sz="0" w:space="0" w:color="auto"/>
            <w:right w:val="none" w:sz="0" w:space="0" w:color="auto"/>
          </w:divBdr>
        </w:div>
      </w:divsChild>
    </w:div>
    <w:div w:id="358163642">
      <w:bodyDiv w:val="1"/>
      <w:marLeft w:val="0"/>
      <w:marRight w:val="0"/>
      <w:marTop w:val="0"/>
      <w:marBottom w:val="0"/>
      <w:divBdr>
        <w:top w:val="none" w:sz="0" w:space="0" w:color="auto"/>
        <w:left w:val="none" w:sz="0" w:space="0" w:color="auto"/>
        <w:bottom w:val="none" w:sz="0" w:space="0" w:color="auto"/>
        <w:right w:val="none" w:sz="0" w:space="0" w:color="auto"/>
      </w:divBdr>
    </w:div>
    <w:div w:id="408310235">
      <w:bodyDiv w:val="1"/>
      <w:marLeft w:val="0"/>
      <w:marRight w:val="0"/>
      <w:marTop w:val="0"/>
      <w:marBottom w:val="0"/>
      <w:divBdr>
        <w:top w:val="none" w:sz="0" w:space="0" w:color="auto"/>
        <w:left w:val="none" w:sz="0" w:space="0" w:color="auto"/>
        <w:bottom w:val="none" w:sz="0" w:space="0" w:color="auto"/>
        <w:right w:val="none" w:sz="0" w:space="0" w:color="auto"/>
      </w:divBdr>
    </w:div>
    <w:div w:id="417100613">
      <w:bodyDiv w:val="1"/>
      <w:marLeft w:val="0"/>
      <w:marRight w:val="0"/>
      <w:marTop w:val="0"/>
      <w:marBottom w:val="0"/>
      <w:divBdr>
        <w:top w:val="none" w:sz="0" w:space="0" w:color="auto"/>
        <w:left w:val="none" w:sz="0" w:space="0" w:color="auto"/>
        <w:bottom w:val="none" w:sz="0" w:space="0" w:color="auto"/>
        <w:right w:val="none" w:sz="0" w:space="0" w:color="auto"/>
      </w:divBdr>
    </w:div>
    <w:div w:id="436408169">
      <w:bodyDiv w:val="1"/>
      <w:marLeft w:val="0"/>
      <w:marRight w:val="0"/>
      <w:marTop w:val="0"/>
      <w:marBottom w:val="0"/>
      <w:divBdr>
        <w:top w:val="none" w:sz="0" w:space="0" w:color="auto"/>
        <w:left w:val="none" w:sz="0" w:space="0" w:color="auto"/>
        <w:bottom w:val="none" w:sz="0" w:space="0" w:color="auto"/>
        <w:right w:val="none" w:sz="0" w:space="0" w:color="auto"/>
      </w:divBdr>
    </w:div>
    <w:div w:id="437872846">
      <w:bodyDiv w:val="1"/>
      <w:marLeft w:val="0"/>
      <w:marRight w:val="0"/>
      <w:marTop w:val="0"/>
      <w:marBottom w:val="0"/>
      <w:divBdr>
        <w:top w:val="none" w:sz="0" w:space="0" w:color="auto"/>
        <w:left w:val="none" w:sz="0" w:space="0" w:color="auto"/>
        <w:bottom w:val="none" w:sz="0" w:space="0" w:color="auto"/>
        <w:right w:val="none" w:sz="0" w:space="0" w:color="auto"/>
      </w:divBdr>
    </w:div>
    <w:div w:id="440958103">
      <w:bodyDiv w:val="1"/>
      <w:marLeft w:val="0"/>
      <w:marRight w:val="0"/>
      <w:marTop w:val="0"/>
      <w:marBottom w:val="0"/>
      <w:divBdr>
        <w:top w:val="none" w:sz="0" w:space="0" w:color="auto"/>
        <w:left w:val="none" w:sz="0" w:space="0" w:color="auto"/>
        <w:bottom w:val="none" w:sz="0" w:space="0" w:color="auto"/>
        <w:right w:val="none" w:sz="0" w:space="0" w:color="auto"/>
      </w:divBdr>
      <w:divsChild>
        <w:div w:id="658727377">
          <w:marLeft w:val="965"/>
          <w:marRight w:val="0"/>
          <w:marTop w:val="134"/>
          <w:marBottom w:val="0"/>
          <w:divBdr>
            <w:top w:val="none" w:sz="0" w:space="0" w:color="auto"/>
            <w:left w:val="none" w:sz="0" w:space="0" w:color="auto"/>
            <w:bottom w:val="none" w:sz="0" w:space="0" w:color="auto"/>
            <w:right w:val="none" w:sz="0" w:space="0" w:color="auto"/>
          </w:divBdr>
        </w:div>
        <w:div w:id="983312601">
          <w:marLeft w:val="965"/>
          <w:marRight w:val="0"/>
          <w:marTop w:val="134"/>
          <w:marBottom w:val="0"/>
          <w:divBdr>
            <w:top w:val="none" w:sz="0" w:space="0" w:color="auto"/>
            <w:left w:val="none" w:sz="0" w:space="0" w:color="auto"/>
            <w:bottom w:val="none" w:sz="0" w:space="0" w:color="auto"/>
            <w:right w:val="none" w:sz="0" w:space="0" w:color="auto"/>
          </w:divBdr>
        </w:div>
        <w:div w:id="993071822">
          <w:marLeft w:val="965"/>
          <w:marRight w:val="0"/>
          <w:marTop w:val="134"/>
          <w:marBottom w:val="0"/>
          <w:divBdr>
            <w:top w:val="none" w:sz="0" w:space="0" w:color="auto"/>
            <w:left w:val="none" w:sz="0" w:space="0" w:color="auto"/>
            <w:bottom w:val="none" w:sz="0" w:space="0" w:color="auto"/>
            <w:right w:val="none" w:sz="0" w:space="0" w:color="auto"/>
          </w:divBdr>
        </w:div>
        <w:div w:id="1033770361">
          <w:marLeft w:val="965"/>
          <w:marRight w:val="0"/>
          <w:marTop w:val="134"/>
          <w:marBottom w:val="0"/>
          <w:divBdr>
            <w:top w:val="none" w:sz="0" w:space="0" w:color="auto"/>
            <w:left w:val="none" w:sz="0" w:space="0" w:color="auto"/>
            <w:bottom w:val="none" w:sz="0" w:space="0" w:color="auto"/>
            <w:right w:val="none" w:sz="0" w:space="0" w:color="auto"/>
          </w:divBdr>
        </w:div>
        <w:div w:id="1192648135">
          <w:marLeft w:val="965"/>
          <w:marRight w:val="0"/>
          <w:marTop w:val="134"/>
          <w:marBottom w:val="0"/>
          <w:divBdr>
            <w:top w:val="none" w:sz="0" w:space="0" w:color="auto"/>
            <w:left w:val="none" w:sz="0" w:space="0" w:color="auto"/>
            <w:bottom w:val="none" w:sz="0" w:space="0" w:color="auto"/>
            <w:right w:val="none" w:sz="0" w:space="0" w:color="auto"/>
          </w:divBdr>
        </w:div>
        <w:div w:id="1376193140">
          <w:marLeft w:val="965"/>
          <w:marRight w:val="0"/>
          <w:marTop w:val="134"/>
          <w:marBottom w:val="0"/>
          <w:divBdr>
            <w:top w:val="none" w:sz="0" w:space="0" w:color="auto"/>
            <w:left w:val="none" w:sz="0" w:space="0" w:color="auto"/>
            <w:bottom w:val="none" w:sz="0" w:space="0" w:color="auto"/>
            <w:right w:val="none" w:sz="0" w:space="0" w:color="auto"/>
          </w:divBdr>
        </w:div>
        <w:div w:id="1836996296">
          <w:marLeft w:val="965"/>
          <w:marRight w:val="0"/>
          <w:marTop w:val="134"/>
          <w:marBottom w:val="0"/>
          <w:divBdr>
            <w:top w:val="none" w:sz="0" w:space="0" w:color="auto"/>
            <w:left w:val="none" w:sz="0" w:space="0" w:color="auto"/>
            <w:bottom w:val="none" w:sz="0" w:space="0" w:color="auto"/>
            <w:right w:val="none" w:sz="0" w:space="0" w:color="auto"/>
          </w:divBdr>
        </w:div>
        <w:div w:id="2019698926">
          <w:marLeft w:val="965"/>
          <w:marRight w:val="0"/>
          <w:marTop w:val="134"/>
          <w:marBottom w:val="0"/>
          <w:divBdr>
            <w:top w:val="none" w:sz="0" w:space="0" w:color="auto"/>
            <w:left w:val="none" w:sz="0" w:space="0" w:color="auto"/>
            <w:bottom w:val="none" w:sz="0" w:space="0" w:color="auto"/>
            <w:right w:val="none" w:sz="0" w:space="0" w:color="auto"/>
          </w:divBdr>
        </w:div>
      </w:divsChild>
    </w:div>
    <w:div w:id="455218234">
      <w:bodyDiv w:val="1"/>
      <w:marLeft w:val="0"/>
      <w:marRight w:val="0"/>
      <w:marTop w:val="0"/>
      <w:marBottom w:val="0"/>
      <w:divBdr>
        <w:top w:val="none" w:sz="0" w:space="0" w:color="auto"/>
        <w:left w:val="none" w:sz="0" w:space="0" w:color="auto"/>
        <w:bottom w:val="none" w:sz="0" w:space="0" w:color="auto"/>
        <w:right w:val="none" w:sz="0" w:space="0" w:color="auto"/>
      </w:divBdr>
    </w:div>
    <w:div w:id="467820088">
      <w:bodyDiv w:val="1"/>
      <w:marLeft w:val="0"/>
      <w:marRight w:val="0"/>
      <w:marTop w:val="0"/>
      <w:marBottom w:val="0"/>
      <w:divBdr>
        <w:top w:val="none" w:sz="0" w:space="0" w:color="auto"/>
        <w:left w:val="none" w:sz="0" w:space="0" w:color="auto"/>
        <w:bottom w:val="none" w:sz="0" w:space="0" w:color="auto"/>
        <w:right w:val="none" w:sz="0" w:space="0" w:color="auto"/>
      </w:divBdr>
    </w:div>
    <w:div w:id="480461655">
      <w:bodyDiv w:val="1"/>
      <w:marLeft w:val="0"/>
      <w:marRight w:val="0"/>
      <w:marTop w:val="0"/>
      <w:marBottom w:val="0"/>
      <w:divBdr>
        <w:top w:val="none" w:sz="0" w:space="0" w:color="auto"/>
        <w:left w:val="none" w:sz="0" w:space="0" w:color="auto"/>
        <w:bottom w:val="none" w:sz="0" w:space="0" w:color="auto"/>
        <w:right w:val="none" w:sz="0" w:space="0" w:color="auto"/>
      </w:divBdr>
    </w:div>
    <w:div w:id="483546631">
      <w:bodyDiv w:val="1"/>
      <w:marLeft w:val="0"/>
      <w:marRight w:val="0"/>
      <w:marTop w:val="0"/>
      <w:marBottom w:val="0"/>
      <w:divBdr>
        <w:top w:val="none" w:sz="0" w:space="0" w:color="auto"/>
        <w:left w:val="none" w:sz="0" w:space="0" w:color="auto"/>
        <w:bottom w:val="none" w:sz="0" w:space="0" w:color="auto"/>
        <w:right w:val="none" w:sz="0" w:space="0" w:color="auto"/>
      </w:divBdr>
    </w:div>
    <w:div w:id="485315982">
      <w:bodyDiv w:val="1"/>
      <w:marLeft w:val="0"/>
      <w:marRight w:val="0"/>
      <w:marTop w:val="0"/>
      <w:marBottom w:val="0"/>
      <w:divBdr>
        <w:top w:val="none" w:sz="0" w:space="0" w:color="auto"/>
        <w:left w:val="none" w:sz="0" w:space="0" w:color="auto"/>
        <w:bottom w:val="none" w:sz="0" w:space="0" w:color="auto"/>
        <w:right w:val="none" w:sz="0" w:space="0" w:color="auto"/>
      </w:divBdr>
    </w:div>
    <w:div w:id="497692017">
      <w:bodyDiv w:val="1"/>
      <w:marLeft w:val="0"/>
      <w:marRight w:val="0"/>
      <w:marTop w:val="0"/>
      <w:marBottom w:val="0"/>
      <w:divBdr>
        <w:top w:val="none" w:sz="0" w:space="0" w:color="auto"/>
        <w:left w:val="none" w:sz="0" w:space="0" w:color="auto"/>
        <w:bottom w:val="none" w:sz="0" w:space="0" w:color="auto"/>
        <w:right w:val="none" w:sz="0" w:space="0" w:color="auto"/>
      </w:divBdr>
    </w:div>
    <w:div w:id="503253385">
      <w:bodyDiv w:val="1"/>
      <w:marLeft w:val="0"/>
      <w:marRight w:val="0"/>
      <w:marTop w:val="0"/>
      <w:marBottom w:val="0"/>
      <w:divBdr>
        <w:top w:val="none" w:sz="0" w:space="0" w:color="auto"/>
        <w:left w:val="none" w:sz="0" w:space="0" w:color="auto"/>
        <w:bottom w:val="none" w:sz="0" w:space="0" w:color="auto"/>
        <w:right w:val="none" w:sz="0" w:space="0" w:color="auto"/>
      </w:divBdr>
    </w:div>
    <w:div w:id="543904696">
      <w:bodyDiv w:val="1"/>
      <w:marLeft w:val="0"/>
      <w:marRight w:val="0"/>
      <w:marTop w:val="0"/>
      <w:marBottom w:val="0"/>
      <w:divBdr>
        <w:top w:val="none" w:sz="0" w:space="0" w:color="auto"/>
        <w:left w:val="none" w:sz="0" w:space="0" w:color="auto"/>
        <w:bottom w:val="none" w:sz="0" w:space="0" w:color="auto"/>
        <w:right w:val="none" w:sz="0" w:space="0" w:color="auto"/>
      </w:divBdr>
      <w:divsChild>
        <w:div w:id="635528200">
          <w:marLeft w:val="965"/>
          <w:marRight w:val="0"/>
          <w:marTop w:val="134"/>
          <w:marBottom w:val="0"/>
          <w:divBdr>
            <w:top w:val="none" w:sz="0" w:space="0" w:color="auto"/>
            <w:left w:val="none" w:sz="0" w:space="0" w:color="auto"/>
            <w:bottom w:val="none" w:sz="0" w:space="0" w:color="auto"/>
            <w:right w:val="none" w:sz="0" w:space="0" w:color="auto"/>
          </w:divBdr>
        </w:div>
        <w:div w:id="780341663">
          <w:marLeft w:val="965"/>
          <w:marRight w:val="0"/>
          <w:marTop w:val="134"/>
          <w:marBottom w:val="0"/>
          <w:divBdr>
            <w:top w:val="none" w:sz="0" w:space="0" w:color="auto"/>
            <w:left w:val="none" w:sz="0" w:space="0" w:color="auto"/>
            <w:bottom w:val="none" w:sz="0" w:space="0" w:color="auto"/>
            <w:right w:val="none" w:sz="0" w:space="0" w:color="auto"/>
          </w:divBdr>
        </w:div>
        <w:div w:id="1233925327">
          <w:marLeft w:val="965"/>
          <w:marRight w:val="0"/>
          <w:marTop w:val="134"/>
          <w:marBottom w:val="0"/>
          <w:divBdr>
            <w:top w:val="none" w:sz="0" w:space="0" w:color="auto"/>
            <w:left w:val="none" w:sz="0" w:space="0" w:color="auto"/>
            <w:bottom w:val="none" w:sz="0" w:space="0" w:color="auto"/>
            <w:right w:val="none" w:sz="0" w:space="0" w:color="auto"/>
          </w:divBdr>
        </w:div>
        <w:div w:id="1910726294">
          <w:marLeft w:val="965"/>
          <w:marRight w:val="0"/>
          <w:marTop w:val="134"/>
          <w:marBottom w:val="0"/>
          <w:divBdr>
            <w:top w:val="none" w:sz="0" w:space="0" w:color="auto"/>
            <w:left w:val="none" w:sz="0" w:space="0" w:color="auto"/>
            <w:bottom w:val="none" w:sz="0" w:space="0" w:color="auto"/>
            <w:right w:val="none" w:sz="0" w:space="0" w:color="auto"/>
          </w:divBdr>
        </w:div>
        <w:div w:id="2060739692">
          <w:marLeft w:val="965"/>
          <w:marRight w:val="0"/>
          <w:marTop w:val="134"/>
          <w:marBottom w:val="0"/>
          <w:divBdr>
            <w:top w:val="none" w:sz="0" w:space="0" w:color="auto"/>
            <w:left w:val="none" w:sz="0" w:space="0" w:color="auto"/>
            <w:bottom w:val="none" w:sz="0" w:space="0" w:color="auto"/>
            <w:right w:val="none" w:sz="0" w:space="0" w:color="auto"/>
          </w:divBdr>
        </w:div>
      </w:divsChild>
    </w:div>
    <w:div w:id="570775792">
      <w:bodyDiv w:val="1"/>
      <w:marLeft w:val="0"/>
      <w:marRight w:val="0"/>
      <w:marTop w:val="0"/>
      <w:marBottom w:val="0"/>
      <w:divBdr>
        <w:top w:val="none" w:sz="0" w:space="0" w:color="auto"/>
        <w:left w:val="none" w:sz="0" w:space="0" w:color="auto"/>
        <w:bottom w:val="none" w:sz="0" w:space="0" w:color="auto"/>
        <w:right w:val="none" w:sz="0" w:space="0" w:color="auto"/>
      </w:divBdr>
    </w:div>
    <w:div w:id="581372687">
      <w:bodyDiv w:val="1"/>
      <w:marLeft w:val="0"/>
      <w:marRight w:val="0"/>
      <w:marTop w:val="0"/>
      <w:marBottom w:val="0"/>
      <w:divBdr>
        <w:top w:val="none" w:sz="0" w:space="0" w:color="auto"/>
        <w:left w:val="none" w:sz="0" w:space="0" w:color="auto"/>
        <w:bottom w:val="none" w:sz="0" w:space="0" w:color="auto"/>
        <w:right w:val="none" w:sz="0" w:space="0" w:color="auto"/>
      </w:divBdr>
    </w:div>
    <w:div w:id="583684796">
      <w:bodyDiv w:val="1"/>
      <w:marLeft w:val="0"/>
      <w:marRight w:val="0"/>
      <w:marTop w:val="0"/>
      <w:marBottom w:val="0"/>
      <w:divBdr>
        <w:top w:val="none" w:sz="0" w:space="0" w:color="auto"/>
        <w:left w:val="none" w:sz="0" w:space="0" w:color="auto"/>
        <w:bottom w:val="none" w:sz="0" w:space="0" w:color="auto"/>
        <w:right w:val="none" w:sz="0" w:space="0" w:color="auto"/>
      </w:divBdr>
    </w:div>
    <w:div w:id="674377034">
      <w:bodyDiv w:val="1"/>
      <w:marLeft w:val="0"/>
      <w:marRight w:val="0"/>
      <w:marTop w:val="0"/>
      <w:marBottom w:val="0"/>
      <w:divBdr>
        <w:top w:val="none" w:sz="0" w:space="0" w:color="auto"/>
        <w:left w:val="none" w:sz="0" w:space="0" w:color="auto"/>
        <w:bottom w:val="none" w:sz="0" w:space="0" w:color="auto"/>
        <w:right w:val="none" w:sz="0" w:space="0" w:color="auto"/>
      </w:divBdr>
    </w:div>
    <w:div w:id="705255862">
      <w:bodyDiv w:val="1"/>
      <w:marLeft w:val="0"/>
      <w:marRight w:val="0"/>
      <w:marTop w:val="0"/>
      <w:marBottom w:val="0"/>
      <w:divBdr>
        <w:top w:val="none" w:sz="0" w:space="0" w:color="auto"/>
        <w:left w:val="none" w:sz="0" w:space="0" w:color="auto"/>
        <w:bottom w:val="none" w:sz="0" w:space="0" w:color="auto"/>
        <w:right w:val="none" w:sz="0" w:space="0" w:color="auto"/>
      </w:divBdr>
      <w:divsChild>
        <w:div w:id="676811771">
          <w:marLeft w:val="965"/>
          <w:marRight w:val="0"/>
          <w:marTop w:val="134"/>
          <w:marBottom w:val="0"/>
          <w:divBdr>
            <w:top w:val="none" w:sz="0" w:space="0" w:color="auto"/>
            <w:left w:val="none" w:sz="0" w:space="0" w:color="auto"/>
            <w:bottom w:val="none" w:sz="0" w:space="0" w:color="auto"/>
            <w:right w:val="none" w:sz="0" w:space="0" w:color="auto"/>
          </w:divBdr>
        </w:div>
        <w:div w:id="770054984">
          <w:marLeft w:val="965"/>
          <w:marRight w:val="0"/>
          <w:marTop w:val="134"/>
          <w:marBottom w:val="0"/>
          <w:divBdr>
            <w:top w:val="none" w:sz="0" w:space="0" w:color="auto"/>
            <w:left w:val="none" w:sz="0" w:space="0" w:color="auto"/>
            <w:bottom w:val="none" w:sz="0" w:space="0" w:color="auto"/>
            <w:right w:val="none" w:sz="0" w:space="0" w:color="auto"/>
          </w:divBdr>
        </w:div>
        <w:div w:id="1475221750">
          <w:marLeft w:val="965"/>
          <w:marRight w:val="0"/>
          <w:marTop w:val="134"/>
          <w:marBottom w:val="0"/>
          <w:divBdr>
            <w:top w:val="none" w:sz="0" w:space="0" w:color="auto"/>
            <w:left w:val="none" w:sz="0" w:space="0" w:color="auto"/>
            <w:bottom w:val="none" w:sz="0" w:space="0" w:color="auto"/>
            <w:right w:val="none" w:sz="0" w:space="0" w:color="auto"/>
          </w:divBdr>
        </w:div>
        <w:div w:id="1807963990">
          <w:marLeft w:val="965"/>
          <w:marRight w:val="0"/>
          <w:marTop w:val="134"/>
          <w:marBottom w:val="0"/>
          <w:divBdr>
            <w:top w:val="none" w:sz="0" w:space="0" w:color="auto"/>
            <w:left w:val="none" w:sz="0" w:space="0" w:color="auto"/>
            <w:bottom w:val="none" w:sz="0" w:space="0" w:color="auto"/>
            <w:right w:val="none" w:sz="0" w:space="0" w:color="auto"/>
          </w:divBdr>
        </w:div>
        <w:div w:id="2143617961">
          <w:marLeft w:val="965"/>
          <w:marRight w:val="0"/>
          <w:marTop w:val="134"/>
          <w:marBottom w:val="0"/>
          <w:divBdr>
            <w:top w:val="none" w:sz="0" w:space="0" w:color="auto"/>
            <w:left w:val="none" w:sz="0" w:space="0" w:color="auto"/>
            <w:bottom w:val="none" w:sz="0" w:space="0" w:color="auto"/>
            <w:right w:val="none" w:sz="0" w:space="0" w:color="auto"/>
          </w:divBdr>
        </w:div>
      </w:divsChild>
    </w:div>
    <w:div w:id="706954767">
      <w:bodyDiv w:val="1"/>
      <w:marLeft w:val="0"/>
      <w:marRight w:val="0"/>
      <w:marTop w:val="0"/>
      <w:marBottom w:val="0"/>
      <w:divBdr>
        <w:top w:val="none" w:sz="0" w:space="0" w:color="auto"/>
        <w:left w:val="none" w:sz="0" w:space="0" w:color="auto"/>
        <w:bottom w:val="none" w:sz="0" w:space="0" w:color="auto"/>
        <w:right w:val="none" w:sz="0" w:space="0" w:color="auto"/>
      </w:divBdr>
    </w:div>
    <w:div w:id="758329309">
      <w:bodyDiv w:val="1"/>
      <w:marLeft w:val="0"/>
      <w:marRight w:val="0"/>
      <w:marTop w:val="0"/>
      <w:marBottom w:val="0"/>
      <w:divBdr>
        <w:top w:val="none" w:sz="0" w:space="0" w:color="auto"/>
        <w:left w:val="none" w:sz="0" w:space="0" w:color="auto"/>
        <w:bottom w:val="none" w:sz="0" w:space="0" w:color="auto"/>
        <w:right w:val="none" w:sz="0" w:space="0" w:color="auto"/>
      </w:divBdr>
    </w:div>
    <w:div w:id="767194098">
      <w:bodyDiv w:val="1"/>
      <w:marLeft w:val="0"/>
      <w:marRight w:val="0"/>
      <w:marTop w:val="0"/>
      <w:marBottom w:val="0"/>
      <w:divBdr>
        <w:top w:val="none" w:sz="0" w:space="0" w:color="auto"/>
        <w:left w:val="none" w:sz="0" w:space="0" w:color="auto"/>
        <w:bottom w:val="none" w:sz="0" w:space="0" w:color="auto"/>
        <w:right w:val="none" w:sz="0" w:space="0" w:color="auto"/>
      </w:divBdr>
    </w:div>
    <w:div w:id="822964072">
      <w:bodyDiv w:val="1"/>
      <w:marLeft w:val="0"/>
      <w:marRight w:val="0"/>
      <w:marTop w:val="0"/>
      <w:marBottom w:val="0"/>
      <w:divBdr>
        <w:top w:val="none" w:sz="0" w:space="0" w:color="auto"/>
        <w:left w:val="none" w:sz="0" w:space="0" w:color="auto"/>
        <w:bottom w:val="none" w:sz="0" w:space="0" w:color="auto"/>
        <w:right w:val="none" w:sz="0" w:space="0" w:color="auto"/>
      </w:divBdr>
    </w:div>
    <w:div w:id="826476136">
      <w:bodyDiv w:val="1"/>
      <w:marLeft w:val="0"/>
      <w:marRight w:val="0"/>
      <w:marTop w:val="0"/>
      <w:marBottom w:val="0"/>
      <w:divBdr>
        <w:top w:val="none" w:sz="0" w:space="0" w:color="auto"/>
        <w:left w:val="none" w:sz="0" w:space="0" w:color="auto"/>
        <w:bottom w:val="none" w:sz="0" w:space="0" w:color="auto"/>
        <w:right w:val="none" w:sz="0" w:space="0" w:color="auto"/>
      </w:divBdr>
    </w:div>
    <w:div w:id="868025407">
      <w:bodyDiv w:val="1"/>
      <w:marLeft w:val="0"/>
      <w:marRight w:val="0"/>
      <w:marTop w:val="0"/>
      <w:marBottom w:val="0"/>
      <w:divBdr>
        <w:top w:val="none" w:sz="0" w:space="0" w:color="auto"/>
        <w:left w:val="none" w:sz="0" w:space="0" w:color="auto"/>
        <w:bottom w:val="none" w:sz="0" w:space="0" w:color="auto"/>
        <w:right w:val="none" w:sz="0" w:space="0" w:color="auto"/>
      </w:divBdr>
    </w:div>
    <w:div w:id="915044328">
      <w:bodyDiv w:val="1"/>
      <w:marLeft w:val="0"/>
      <w:marRight w:val="0"/>
      <w:marTop w:val="0"/>
      <w:marBottom w:val="0"/>
      <w:divBdr>
        <w:top w:val="none" w:sz="0" w:space="0" w:color="auto"/>
        <w:left w:val="none" w:sz="0" w:space="0" w:color="auto"/>
        <w:bottom w:val="none" w:sz="0" w:space="0" w:color="auto"/>
        <w:right w:val="none" w:sz="0" w:space="0" w:color="auto"/>
      </w:divBdr>
    </w:div>
    <w:div w:id="942878774">
      <w:bodyDiv w:val="1"/>
      <w:marLeft w:val="0"/>
      <w:marRight w:val="0"/>
      <w:marTop w:val="0"/>
      <w:marBottom w:val="0"/>
      <w:divBdr>
        <w:top w:val="none" w:sz="0" w:space="0" w:color="auto"/>
        <w:left w:val="none" w:sz="0" w:space="0" w:color="auto"/>
        <w:bottom w:val="none" w:sz="0" w:space="0" w:color="auto"/>
        <w:right w:val="none" w:sz="0" w:space="0" w:color="auto"/>
      </w:divBdr>
    </w:div>
    <w:div w:id="968898542">
      <w:bodyDiv w:val="1"/>
      <w:marLeft w:val="0"/>
      <w:marRight w:val="0"/>
      <w:marTop w:val="0"/>
      <w:marBottom w:val="0"/>
      <w:divBdr>
        <w:top w:val="none" w:sz="0" w:space="0" w:color="auto"/>
        <w:left w:val="none" w:sz="0" w:space="0" w:color="auto"/>
        <w:bottom w:val="none" w:sz="0" w:space="0" w:color="auto"/>
        <w:right w:val="none" w:sz="0" w:space="0" w:color="auto"/>
      </w:divBdr>
    </w:div>
    <w:div w:id="1060129563">
      <w:bodyDiv w:val="1"/>
      <w:marLeft w:val="0"/>
      <w:marRight w:val="0"/>
      <w:marTop w:val="0"/>
      <w:marBottom w:val="0"/>
      <w:divBdr>
        <w:top w:val="none" w:sz="0" w:space="0" w:color="auto"/>
        <w:left w:val="none" w:sz="0" w:space="0" w:color="auto"/>
        <w:bottom w:val="none" w:sz="0" w:space="0" w:color="auto"/>
        <w:right w:val="none" w:sz="0" w:space="0" w:color="auto"/>
      </w:divBdr>
    </w:div>
    <w:div w:id="1098867555">
      <w:bodyDiv w:val="1"/>
      <w:marLeft w:val="0"/>
      <w:marRight w:val="0"/>
      <w:marTop w:val="0"/>
      <w:marBottom w:val="0"/>
      <w:divBdr>
        <w:top w:val="none" w:sz="0" w:space="0" w:color="auto"/>
        <w:left w:val="none" w:sz="0" w:space="0" w:color="auto"/>
        <w:bottom w:val="none" w:sz="0" w:space="0" w:color="auto"/>
        <w:right w:val="none" w:sz="0" w:space="0" w:color="auto"/>
      </w:divBdr>
    </w:div>
    <w:div w:id="1114013483">
      <w:bodyDiv w:val="1"/>
      <w:marLeft w:val="0"/>
      <w:marRight w:val="0"/>
      <w:marTop w:val="0"/>
      <w:marBottom w:val="0"/>
      <w:divBdr>
        <w:top w:val="none" w:sz="0" w:space="0" w:color="auto"/>
        <w:left w:val="none" w:sz="0" w:space="0" w:color="auto"/>
        <w:bottom w:val="none" w:sz="0" w:space="0" w:color="auto"/>
        <w:right w:val="none" w:sz="0" w:space="0" w:color="auto"/>
      </w:divBdr>
    </w:div>
    <w:div w:id="1209729029">
      <w:bodyDiv w:val="1"/>
      <w:marLeft w:val="0"/>
      <w:marRight w:val="0"/>
      <w:marTop w:val="0"/>
      <w:marBottom w:val="0"/>
      <w:divBdr>
        <w:top w:val="none" w:sz="0" w:space="0" w:color="auto"/>
        <w:left w:val="none" w:sz="0" w:space="0" w:color="auto"/>
        <w:bottom w:val="none" w:sz="0" w:space="0" w:color="auto"/>
        <w:right w:val="none" w:sz="0" w:space="0" w:color="auto"/>
      </w:divBdr>
    </w:div>
    <w:div w:id="1218662976">
      <w:bodyDiv w:val="1"/>
      <w:marLeft w:val="0"/>
      <w:marRight w:val="0"/>
      <w:marTop w:val="0"/>
      <w:marBottom w:val="0"/>
      <w:divBdr>
        <w:top w:val="none" w:sz="0" w:space="0" w:color="auto"/>
        <w:left w:val="none" w:sz="0" w:space="0" w:color="auto"/>
        <w:bottom w:val="none" w:sz="0" w:space="0" w:color="auto"/>
        <w:right w:val="none" w:sz="0" w:space="0" w:color="auto"/>
      </w:divBdr>
    </w:div>
    <w:div w:id="1239754031">
      <w:bodyDiv w:val="1"/>
      <w:marLeft w:val="0"/>
      <w:marRight w:val="0"/>
      <w:marTop w:val="0"/>
      <w:marBottom w:val="0"/>
      <w:divBdr>
        <w:top w:val="none" w:sz="0" w:space="0" w:color="auto"/>
        <w:left w:val="none" w:sz="0" w:space="0" w:color="auto"/>
        <w:bottom w:val="none" w:sz="0" w:space="0" w:color="auto"/>
        <w:right w:val="none" w:sz="0" w:space="0" w:color="auto"/>
      </w:divBdr>
    </w:div>
    <w:div w:id="1254436653">
      <w:bodyDiv w:val="1"/>
      <w:marLeft w:val="0"/>
      <w:marRight w:val="0"/>
      <w:marTop w:val="0"/>
      <w:marBottom w:val="0"/>
      <w:divBdr>
        <w:top w:val="none" w:sz="0" w:space="0" w:color="auto"/>
        <w:left w:val="none" w:sz="0" w:space="0" w:color="auto"/>
        <w:bottom w:val="none" w:sz="0" w:space="0" w:color="auto"/>
        <w:right w:val="none" w:sz="0" w:space="0" w:color="auto"/>
      </w:divBdr>
    </w:div>
    <w:div w:id="1260678097">
      <w:bodyDiv w:val="1"/>
      <w:marLeft w:val="0"/>
      <w:marRight w:val="0"/>
      <w:marTop w:val="0"/>
      <w:marBottom w:val="0"/>
      <w:divBdr>
        <w:top w:val="none" w:sz="0" w:space="0" w:color="auto"/>
        <w:left w:val="none" w:sz="0" w:space="0" w:color="auto"/>
        <w:bottom w:val="none" w:sz="0" w:space="0" w:color="auto"/>
        <w:right w:val="none" w:sz="0" w:space="0" w:color="auto"/>
      </w:divBdr>
    </w:div>
    <w:div w:id="1283879618">
      <w:bodyDiv w:val="1"/>
      <w:marLeft w:val="0"/>
      <w:marRight w:val="0"/>
      <w:marTop w:val="0"/>
      <w:marBottom w:val="0"/>
      <w:divBdr>
        <w:top w:val="none" w:sz="0" w:space="0" w:color="auto"/>
        <w:left w:val="none" w:sz="0" w:space="0" w:color="auto"/>
        <w:bottom w:val="none" w:sz="0" w:space="0" w:color="auto"/>
        <w:right w:val="none" w:sz="0" w:space="0" w:color="auto"/>
      </w:divBdr>
    </w:div>
    <w:div w:id="1327780694">
      <w:bodyDiv w:val="1"/>
      <w:marLeft w:val="0"/>
      <w:marRight w:val="0"/>
      <w:marTop w:val="0"/>
      <w:marBottom w:val="0"/>
      <w:divBdr>
        <w:top w:val="none" w:sz="0" w:space="0" w:color="auto"/>
        <w:left w:val="none" w:sz="0" w:space="0" w:color="auto"/>
        <w:bottom w:val="none" w:sz="0" w:space="0" w:color="auto"/>
        <w:right w:val="none" w:sz="0" w:space="0" w:color="auto"/>
      </w:divBdr>
    </w:div>
    <w:div w:id="1351029090">
      <w:bodyDiv w:val="1"/>
      <w:marLeft w:val="0"/>
      <w:marRight w:val="0"/>
      <w:marTop w:val="0"/>
      <w:marBottom w:val="0"/>
      <w:divBdr>
        <w:top w:val="none" w:sz="0" w:space="0" w:color="auto"/>
        <w:left w:val="none" w:sz="0" w:space="0" w:color="auto"/>
        <w:bottom w:val="none" w:sz="0" w:space="0" w:color="auto"/>
        <w:right w:val="none" w:sz="0" w:space="0" w:color="auto"/>
      </w:divBdr>
      <w:divsChild>
        <w:div w:id="187762431">
          <w:marLeft w:val="965"/>
          <w:marRight w:val="0"/>
          <w:marTop w:val="154"/>
          <w:marBottom w:val="0"/>
          <w:divBdr>
            <w:top w:val="none" w:sz="0" w:space="0" w:color="auto"/>
            <w:left w:val="none" w:sz="0" w:space="0" w:color="auto"/>
            <w:bottom w:val="none" w:sz="0" w:space="0" w:color="auto"/>
            <w:right w:val="none" w:sz="0" w:space="0" w:color="auto"/>
          </w:divBdr>
        </w:div>
        <w:div w:id="268663141">
          <w:marLeft w:val="965"/>
          <w:marRight w:val="0"/>
          <w:marTop w:val="154"/>
          <w:marBottom w:val="0"/>
          <w:divBdr>
            <w:top w:val="none" w:sz="0" w:space="0" w:color="auto"/>
            <w:left w:val="none" w:sz="0" w:space="0" w:color="auto"/>
            <w:bottom w:val="none" w:sz="0" w:space="0" w:color="auto"/>
            <w:right w:val="none" w:sz="0" w:space="0" w:color="auto"/>
          </w:divBdr>
        </w:div>
        <w:div w:id="1922904822">
          <w:marLeft w:val="965"/>
          <w:marRight w:val="0"/>
          <w:marTop w:val="154"/>
          <w:marBottom w:val="0"/>
          <w:divBdr>
            <w:top w:val="none" w:sz="0" w:space="0" w:color="auto"/>
            <w:left w:val="none" w:sz="0" w:space="0" w:color="auto"/>
            <w:bottom w:val="none" w:sz="0" w:space="0" w:color="auto"/>
            <w:right w:val="none" w:sz="0" w:space="0" w:color="auto"/>
          </w:divBdr>
        </w:div>
      </w:divsChild>
    </w:div>
    <w:div w:id="1351948360">
      <w:bodyDiv w:val="1"/>
      <w:marLeft w:val="0"/>
      <w:marRight w:val="0"/>
      <w:marTop w:val="0"/>
      <w:marBottom w:val="0"/>
      <w:divBdr>
        <w:top w:val="none" w:sz="0" w:space="0" w:color="auto"/>
        <w:left w:val="none" w:sz="0" w:space="0" w:color="auto"/>
        <w:bottom w:val="none" w:sz="0" w:space="0" w:color="auto"/>
        <w:right w:val="none" w:sz="0" w:space="0" w:color="auto"/>
      </w:divBdr>
    </w:div>
    <w:div w:id="1376152709">
      <w:bodyDiv w:val="1"/>
      <w:marLeft w:val="0"/>
      <w:marRight w:val="0"/>
      <w:marTop w:val="0"/>
      <w:marBottom w:val="0"/>
      <w:divBdr>
        <w:top w:val="none" w:sz="0" w:space="0" w:color="auto"/>
        <w:left w:val="none" w:sz="0" w:space="0" w:color="auto"/>
        <w:bottom w:val="none" w:sz="0" w:space="0" w:color="auto"/>
        <w:right w:val="none" w:sz="0" w:space="0" w:color="auto"/>
      </w:divBdr>
    </w:div>
    <w:div w:id="1443384251">
      <w:bodyDiv w:val="1"/>
      <w:marLeft w:val="0"/>
      <w:marRight w:val="0"/>
      <w:marTop w:val="0"/>
      <w:marBottom w:val="0"/>
      <w:divBdr>
        <w:top w:val="none" w:sz="0" w:space="0" w:color="auto"/>
        <w:left w:val="none" w:sz="0" w:space="0" w:color="auto"/>
        <w:bottom w:val="none" w:sz="0" w:space="0" w:color="auto"/>
        <w:right w:val="none" w:sz="0" w:space="0" w:color="auto"/>
      </w:divBdr>
    </w:div>
    <w:div w:id="1482304071">
      <w:bodyDiv w:val="1"/>
      <w:marLeft w:val="0"/>
      <w:marRight w:val="0"/>
      <w:marTop w:val="0"/>
      <w:marBottom w:val="0"/>
      <w:divBdr>
        <w:top w:val="none" w:sz="0" w:space="0" w:color="auto"/>
        <w:left w:val="none" w:sz="0" w:space="0" w:color="auto"/>
        <w:bottom w:val="none" w:sz="0" w:space="0" w:color="auto"/>
        <w:right w:val="none" w:sz="0" w:space="0" w:color="auto"/>
      </w:divBdr>
    </w:div>
    <w:div w:id="1512531369">
      <w:bodyDiv w:val="1"/>
      <w:marLeft w:val="0"/>
      <w:marRight w:val="0"/>
      <w:marTop w:val="0"/>
      <w:marBottom w:val="0"/>
      <w:divBdr>
        <w:top w:val="none" w:sz="0" w:space="0" w:color="auto"/>
        <w:left w:val="none" w:sz="0" w:space="0" w:color="auto"/>
        <w:bottom w:val="none" w:sz="0" w:space="0" w:color="auto"/>
        <w:right w:val="none" w:sz="0" w:space="0" w:color="auto"/>
      </w:divBdr>
    </w:div>
    <w:div w:id="1540123612">
      <w:bodyDiv w:val="1"/>
      <w:marLeft w:val="0"/>
      <w:marRight w:val="0"/>
      <w:marTop w:val="0"/>
      <w:marBottom w:val="0"/>
      <w:divBdr>
        <w:top w:val="none" w:sz="0" w:space="0" w:color="auto"/>
        <w:left w:val="none" w:sz="0" w:space="0" w:color="auto"/>
        <w:bottom w:val="none" w:sz="0" w:space="0" w:color="auto"/>
        <w:right w:val="none" w:sz="0" w:space="0" w:color="auto"/>
      </w:divBdr>
    </w:div>
    <w:div w:id="1558973455">
      <w:bodyDiv w:val="1"/>
      <w:marLeft w:val="0"/>
      <w:marRight w:val="0"/>
      <w:marTop w:val="0"/>
      <w:marBottom w:val="0"/>
      <w:divBdr>
        <w:top w:val="none" w:sz="0" w:space="0" w:color="auto"/>
        <w:left w:val="none" w:sz="0" w:space="0" w:color="auto"/>
        <w:bottom w:val="none" w:sz="0" w:space="0" w:color="auto"/>
        <w:right w:val="none" w:sz="0" w:space="0" w:color="auto"/>
      </w:divBdr>
    </w:div>
    <w:div w:id="1574661966">
      <w:bodyDiv w:val="1"/>
      <w:marLeft w:val="0"/>
      <w:marRight w:val="0"/>
      <w:marTop w:val="0"/>
      <w:marBottom w:val="0"/>
      <w:divBdr>
        <w:top w:val="none" w:sz="0" w:space="0" w:color="auto"/>
        <w:left w:val="none" w:sz="0" w:space="0" w:color="auto"/>
        <w:bottom w:val="none" w:sz="0" w:space="0" w:color="auto"/>
        <w:right w:val="none" w:sz="0" w:space="0" w:color="auto"/>
      </w:divBdr>
    </w:div>
    <w:div w:id="1605768839">
      <w:bodyDiv w:val="1"/>
      <w:marLeft w:val="0"/>
      <w:marRight w:val="0"/>
      <w:marTop w:val="0"/>
      <w:marBottom w:val="0"/>
      <w:divBdr>
        <w:top w:val="none" w:sz="0" w:space="0" w:color="auto"/>
        <w:left w:val="none" w:sz="0" w:space="0" w:color="auto"/>
        <w:bottom w:val="none" w:sz="0" w:space="0" w:color="auto"/>
        <w:right w:val="none" w:sz="0" w:space="0" w:color="auto"/>
      </w:divBdr>
    </w:div>
    <w:div w:id="1620914557">
      <w:bodyDiv w:val="1"/>
      <w:marLeft w:val="0"/>
      <w:marRight w:val="0"/>
      <w:marTop w:val="0"/>
      <w:marBottom w:val="0"/>
      <w:divBdr>
        <w:top w:val="none" w:sz="0" w:space="0" w:color="auto"/>
        <w:left w:val="none" w:sz="0" w:space="0" w:color="auto"/>
        <w:bottom w:val="none" w:sz="0" w:space="0" w:color="auto"/>
        <w:right w:val="none" w:sz="0" w:space="0" w:color="auto"/>
      </w:divBdr>
    </w:div>
    <w:div w:id="1631322616">
      <w:bodyDiv w:val="1"/>
      <w:marLeft w:val="0"/>
      <w:marRight w:val="0"/>
      <w:marTop w:val="0"/>
      <w:marBottom w:val="0"/>
      <w:divBdr>
        <w:top w:val="none" w:sz="0" w:space="0" w:color="auto"/>
        <w:left w:val="none" w:sz="0" w:space="0" w:color="auto"/>
        <w:bottom w:val="none" w:sz="0" w:space="0" w:color="auto"/>
        <w:right w:val="none" w:sz="0" w:space="0" w:color="auto"/>
      </w:divBdr>
    </w:div>
    <w:div w:id="1664771420">
      <w:bodyDiv w:val="1"/>
      <w:marLeft w:val="0"/>
      <w:marRight w:val="0"/>
      <w:marTop w:val="0"/>
      <w:marBottom w:val="0"/>
      <w:divBdr>
        <w:top w:val="none" w:sz="0" w:space="0" w:color="auto"/>
        <w:left w:val="none" w:sz="0" w:space="0" w:color="auto"/>
        <w:bottom w:val="none" w:sz="0" w:space="0" w:color="auto"/>
        <w:right w:val="none" w:sz="0" w:space="0" w:color="auto"/>
      </w:divBdr>
    </w:div>
    <w:div w:id="1692684378">
      <w:bodyDiv w:val="1"/>
      <w:marLeft w:val="0"/>
      <w:marRight w:val="0"/>
      <w:marTop w:val="0"/>
      <w:marBottom w:val="0"/>
      <w:divBdr>
        <w:top w:val="none" w:sz="0" w:space="0" w:color="auto"/>
        <w:left w:val="none" w:sz="0" w:space="0" w:color="auto"/>
        <w:bottom w:val="none" w:sz="0" w:space="0" w:color="auto"/>
        <w:right w:val="none" w:sz="0" w:space="0" w:color="auto"/>
      </w:divBdr>
    </w:div>
    <w:div w:id="1770159514">
      <w:bodyDiv w:val="1"/>
      <w:marLeft w:val="0"/>
      <w:marRight w:val="0"/>
      <w:marTop w:val="0"/>
      <w:marBottom w:val="0"/>
      <w:divBdr>
        <w:top w:val="none" w:sz="0" w:space="0" w:color="auto"/>
        <w:left w:val="none" w:sz="0" w:space="0" w:color="auto"/>
        <w:bottom w:val="none" w:sz="0" w:space="0" w:color="auto"/>
        <w:right w:val="none" w:sz="0" w:space="0" w:color="auto"/>
      </w:divBdr>
    </w:div>
    <w:div w:id="1775590568">
      <w:bodyDiv w:val="1"/>
      <w:marLeft w:val="0"/>
      <w:marRight w:val="0"/>
      <w:marTop w:val="0"/>
      <w:marBottom w:val="0"/>
      <w:divBdr>
        <w:top w:val="none" w:sz="0" w:space="0" w:color="auto"/>
        <w:left w:val="none" w:sz="0" w:space="0" w:color="auto"/>
        <w:bottom w:val="none" w:sz="0" w:space="0" w:color="auto"/>
        <w:right w:val="none" w:sz="0" w:space="0" w:color="auto"/>
      </w:divBdr>
    </w:div>
    <w:div w:id="1805394215">
      <w:bodyDiv w:val="1"/>
      <w:marLeft w:val="0"/>
      <w:marRight w:val="0"/>
      <w:marTop w:val="0"/>
      <w:marBottom w:val="0"/>
      <w:divBdr>
        <w:top w:val="none" w:sz="0" w:space="0" w:color="auto"/>
        <w:left w:val="none" w:sz="0" w:space="0" w:color="auto"/>
        <w:bottom w:val="none" w:sz="0" w:space="0" w:color="auto"/>
        <w:right w:val="none" w:sz="0" w:space="0" w:color="auto"/>
      </w:divBdr>
    </w:div>
    <w:div w:id="1882939608">
      <w:bodyDiv w:val="1"/>
      <w:marLeft w:val="0"/>
      <w:marRight w:val="0"/>
      <w:marTop w:val="0"/>
      <w:marBottom w:val="0"/>
      <w:divBdr>
        <w:top w:val="none" w:sz="0" w:space="0" w:color="auto"/>
        <w:left w:val="none" w:sz="0" w:space="0" w:color="auto"/>
        <w:bottom w:val="none" w:sz="0" w:space="0" w:color="auto"/>
        <w:right w:val="none" w:sz="0" w:space="0" w:color="auto"/>
      </w:divBdr>
      <w:divsChild>
        <w:div w:id="683745229">
          <w:marLeft w:val="965"/>
          <w:marRight w:val="0"/>
          <w:marTop w:val="134"/>
          <w:marBottom w:val="0"/>
          <w:divBdr>
            <w:top w:val="none" w:sz="0" w:space="0" w:color="auto"/>
            <w:left w:val="none" w:sz="0" w:space="0" w:color="auto"/>
            <w:bottom w:val="none" w:sz="0" w:space="0" w:color="auto"/>
            <w:right w:val="none" w:sz="0" w:space="0" w:color="auto"/>
          </w:divBdr>
        </w:div>
        <w:div w:id="2124105420">
          <w:marLeft w:val="965"/>
          <w:marRight w:val="0"/>
          <w:marTop w:val="134"/>
          <w:marBottom w:val="0"/>
          <w:divBdr>
            <w:top w:val="none" w:sz="0" w:space="0" w:color="auto"/>
            <w:left w:val="none" w:sz="0" w:space="0" w:color="auto"/>
            <w:bottom w:val="none" w:sz="0" w:space="0" w:color="auto"/>
            <w:right w:val="none" w:sz="0" w:space="0" w:color="auto"/>
          </w:divBdr>
        </w:div>
        <w:div w:id="2139639736">
          <w:marLeft w:val="965"/>
          <w:marRight w:val="0"/>
          <w:marTop w:val="134"/>
          <w:marBottom w:val="0"/>
          <w:divBdr>
            <w:top w:val="none" w:sz="0" w:space="0" w:color="auto"/>
            <w:left w:val="none" w:sz="0" w:space="0" w:color="auto"/>
            <w:bottom w:val="none" w:sz="0" w:space="0" w:color="auto"/>
            <w:right w:val="none" w:sz="0" w:space="0" w:color="auto"/>
          </w:divBdr>
        </w:div>
      </w:divsChild>
    </w:div>
    <w:div w:id="1942909990">
      <w:bodyDiv w:val="1"/>
      <w:marLeft w:val="0"/>
      <w:marRight w:val="0"/>
      <w:marTop w:val="0"/>
      <w:marBottom w:val="0"/>
      <w:divBdr>
        <w:top w:val="none" w:sz="0" w:space="0" w:color="auto"/>
        <w:left w:val="none" w:sz="0" w:space="0" w:color="auto"/>
        <w:bottom w:val="none" w:sz="0" w:space="0" w:color="auto"/>
        <w:right w:val="none" w:sz="0" w:space="0" w:color="auto"/>
      </w:divBdr>
    </w:div>
    <w:div w:id="1945306113">
      <w:bodyDiv w:val="1"/>
      <w:marLeft w:val="0"/>
      <w:marRight w:val="0"/>
      <w:marTop w:val="0"/>
      <w:marBottom w:val="0"/>
      <w:divBdr>
        <w:top w:val="none" w:sz="0" w:space="0" w:color="auto"/>
        <w:left w:val="none" w:sz="0" w:space="0" w:color="auto"/>
        <w:bottom w:val="none" w:sz="0" w:space="0" w:color="auto"/>
        <w:right w:val="none" w:sz="0" w:space="0" w:color="auto"/>
      </w:divBdr>
    </w:div>
    <w:div w:id="1947543231">
      <w:bodyDiv w:val="1"/>
      <w:marLeft w:val="0"/>
      <w:marRight w:val="0"/>
      <w:marTop w:val="0"/>
      <w:marBottom w:val="0"/>
      <w:divBdr>
        <w:top w:val="none" w:sz="0" w:space="0" w:color="auto"/>
        <w:left w:val="none" w:sz="0" w:space="0" w:color="auto"/>
        <w:bottom w:val="none" w:sz="0" w:space="0" w:color="auto"/>
        <w:right w:val="none" w:sz="0" w:space="0" w:color="auto"/>
      </w:divBdr>
    </w:div>
    <w:div w:id="2060544844">
      <w:bodyDiv w:val="1"/>
      <w:marLeft w:val="0"/>
      <w:marRight w:val="0"/>
      <w:marTop w:val="0"/>
      <w:marBottom w:val="0"/>
      <w:divBdr>
        <w:top w:val="none" w:sz="0" w:space="0" w:color="auto"/>
        <w:left w:val="none" w:sz="0" w:space="0" w:color="auto"/>
        <w:bottom w:val="none" w:sz="0" w:space="0" w:color="auto"/>
        <w:right w:val="none" w:sz="0" w:space="0" w:color="auto"/>
      </w:divBdr>
    </w:div>
    <w:div w:id="2076781440">
      <w:bodyDiv w:val="1"/>
      <w:marLeft w:val="0"/>
      <w:marRight w:val="0"/>
      <w:marTop w:val="0"/>
      <w:marBottom w:val="0"/>
      <w:divBdr>
        <w:top w:val="none" w:sz="0" w:space="0" w:color="auto"/>
        <w:left w:val="none" w:sz="0" w:space="0" w:color="auto"/>
        <w:bottom w:val="none" w:sz="0" w:space="0" w:color="auto"/>
        <w:right w:val="none" w:sz="0" w:space="0" w:color="auto"/>
      </w:divBdr>
    </w:div>
    <w:div w:id="2092193184">
      <w:bodyDiv w:val="1"/>
      <w:marLeft w:val="0"/>
      <w:marRight w:val="0"/>
      <w:marTop w:val="0"/>
      <w:marBottom w:val="0"/>
      <w:divBdr>
        <w:top w:val="none" w:sz="0" w:space="0" w:color="auto"/>
        <w:left w:val="none" w:sz="0" w:space="0" w:color="auto"/>
        <w:bottom w:val="none" w:sz="0" w:space="0" w:color="auto"/>
        <w:right w:val="none" w:sz="0" w:space="0" w:color="auto"/>
      </w:divBdr>
    </w:div>
    <w:div w:id="2101833322">
      <w:bodyDiv w:val="1"/>
      <w:marLeft w:val="0"/>
      <w:marRight w:val="0"/>
      <w:marTop w:val="0"/>
      <w:marBottom w:val="0"/>
      <w:divBdr>
        <w:top w:val="none" w:sz="0" w:space="0" w:color="auto"/>
        <w:left w:val="none" w:sz="0" w:space="0" w:color="auto"/>
        <w:bottom w:val="none" w:sz="0" w:space="0" w:color="auto"/>
        <w:right w:val="none" w:sz="0" w:space="0" w:color="auto"/>
      </w:divBdr>
    </w:div>
    <w:div w:id="211867290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microsoft.com/office/2007/relationships/diagramDrawing" Target="diagrams/drawing1.xm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microsoft.com/office/2007/relationships/hdphoto" Target="media/hdphoto1.wdp"/><Relationship Id="rId11" Type="http://schemas.openxmlformats.org/officeDocument/2006/relationships/image" Target="media/image2.png"/><Relationship Id="rId12" Type="http://schemas.openxmlformats.org/officeDocument/2006/relationships/hyperlink" Target="mailto:rsdmsampit@yahoo.com" TargetMode="External"/><Relationship Id="rId13" Type="http://schemas.openxmlformats.org/officeDocument/2006/relationships/image" Target="media/image3.png"/><Relationship Id="rId14" Type="http://schemas.openxmlformats.org/officeDocument/2006/relationships/hyperlink" Target="mailto:rsdmsampit@yahoo.com" TargetMode="External"/><Relationship Id="rId15" Type="http://schemas.openxmlformats.org/officeDocument/2006/relationships/hyperlink" Target="http://ngada.org/uu44-2009.htm" TargetMode="External"/><Relationship Id="rId16" Type="http://schemas.openxmlformats.org/officeDocument/2006/relationships/diagramData" Target="diagrams/data1.xml"/><Relationship Id="rId17" Type="http://schemas.openxmlformats.org/officeDocument/2006/relationships/diagramLayout" Target="diagrams/layout1.xml"/><Relationship Id="rId18" Type="http://schemas.openxmlformats.org/officeDocument/2006/relationships/diagramQuickStyle" Target="diagrams/quickStyle1.xml"/><Relationship Id="rId19" Type="http://schemas.openxmlformats.org/officeDocument/2006/relationships/diagramColors" Target="diagrams/colors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252130-AE20-4C5F-BD1D-CD77B9930014}"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9207EF32-642B-4668-A21C-5C4AC87477FE}" type="asst">
      <dgm:prSet phldrT="[Text]" custT="1"/>
      <dgm:spPr>
        <a:xfrm>
          <a:off x="3324025" y="530673"/>
          <a:ext cx="1755873" cy="34779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1100">
              <a:solidFill>
                <a:sysClr val="window" lastClr="FFFFFF"/>
              </a:solidFill>
              <a:latin typeface="Cambria"/>
              <a:ea typeface="+mn-ea"/>
              <a:cs typeface="+mn-cs"/>
            </a:rPr>
            <a:t>Satuan Pengawas Internal</a:t>
          </a:r>
        </a:p>
      </dgm:t>
    </dgm:pt>
    <dgm:pt modelId="{FB4EC2DB-B402-4F02-8C9B-7C91DD03B77C}" type="parTrans" cxnId="{9D945783-749C-4446-92DA-7C41E894865B}">
      <dgm:prSet/>
      <dgm:spPr>
        <a:xfrm>
          <a:off x="5079898" y="384196"/>
          <a:ext cx="561156" cy="320374"/>
        </a:xfrm>
        <a:custGeom>
          <a:avLst/>
          <a:gdLst/>
          <a:ahLst/>
          <a:cxnLst/>
          <a:rect l="0" t="0" r="0" b="0"/>
          <a:pathLst>
            <a:path>
              <a:moveTo>
                <a:pt x="561156" y="0"/>
              </a:moveTo>
              <a:lnTo>
                <a:pt x="561156" y="320374"/>
              </a:lnTo>
              <a:lnTo>
                <a:pt x="0" y="320374"/>
              </a:lnTo>
            </a:path>
          </a:pathLst>
        </a:custGeom>
        <a:noFill/>
        <a:ln w="25400" cap="flat" cmpd="sng" algn="ctr">
          <a:solidFill>
            <a:scrgbClr r="0" g="0" b="0"/>
          </a:solidFill>
          <a:prstDash val="dash"/>
        </a:ln>
        <a:effectLst/>
      </dgm:spPr>
      <dgm:t>
        <a:bodyPr/>
        <a:lstStyle/>
        <a:p>
          <a:pPr algn="ctr"/>
          <a:endParaRPr lang="en-US" sz="1100">
            <a:latin typeface="+mn-lt"/>
          </a:endParaRPr>
        </a:p>
      </dgm:t>
    </dgm:pt>
    <dgm:pt modelId="{3EE40C17-6925-41F2-BE34-026BDD910DD4}" type="sibTrans" cxnId="{9D945783-749C-4446-92DA-7C41E894865B}">
      <dgm:prSet/>
      <dgm:spPr/>
      <dgm:t>
        <a:bodyPr/>
        <a:lstStyle/>
        <a:p>
          <a:pPr algn="ctr"/>
          <a:endParaRPr lang="en-US"/>
        </a:p>
      </dgm:t>
    </dgm:pt>
    <dgm:pt modelId="{2AB3A785-02AE-41C0-A738-3573E6992B32}">
      <dgm:prSet phldrT="[Text]" custT="1"/>
      <dgm:spPr>
        <a:xfrm>
          <a:off x="2371206" y="1519435"/>
          <a:ext cx="1212407" cy="34823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1100">
              <a:solidFill>
                <a:sysClr val="window" lastClr="FFFFFF"/>
              </a:solidFill>
              <a:latin typeface="Cambria"/>
              <a:ea typeface="+mn-ea"/>
              <a:cs typeface="+mn-cs"/>
            </a:rPr>
            <a:t>Wakil Direktur Pelayanan</a:t>
          </a:r>
        </a:p>
      </dgm:t>
    </dgm:pt>
    <dgm:pt modelId="{93716957-E4E6-41B3-9217-1441F16C49AA}" type="parTrans" cxnId="{115870CC-AE0A-4DE2-B431-9F5C9EBE5063}">
      <dgm:prSet/>
      <dgm:spPr>
        <a:xfrm>
          <a:off x="2977409" y="384196"/>
          <a:ext cx="2663645" cy="1135238"/>
        </a:xfrm>
        <a:custGeom>
          <a:avLst/>
          <a:gdLst/>
          <a:ahLst/>
          <a:cxnLst/>
          <a:rect l="0" t="0" r="0" b="0"/>
          <a:pathLst>
            <a:path>
              <a:moveTo>
                <a:pt x="2663645" y="0"/>
              </a:moveTo>
              <a:lnTo>
                <a:pt x="2663645" y="1062109"/>
              </a:lnTo>
              <a:lnTo>
                <a:pt x="0" y="1062109"/>
              </a:lnTo>
              <a:lnTo>
                <a:pt x="0" y="1135238"/>
              </a:lnTo>
            </a:path>
          </a:pathLst>
        </a:custGeom>
        <a:noFill/>
        <a:ln w="25400" cap="flat" cmpd="sng" algn="ctr">
          <a:solidFill>
            <a:srgbClr val="4F81BD">
              <a:shade val="60000"/>
              <a:hueOff val="0"/>
              <a:satOff val="0"/>
              <a:lumOff val="0"/>
              <a:alphaOff val="0"/>
            </a:srgbClr>
          </a:solidFill>
          <a:prstDash val="solid"/>
        </a:ln>
        <a:effectLst/>
      </dgm:spPr>
      <dgm:t>
        <a:bodyPr/>
        <a:lstStyle/>
        <a:p>
          <a:pPr algn="ctr"/>
          <a:endParaRPr lang="en-US" sz="1100">
            <a:latin typeface="+mn-lt"/>
          </a:endParaRPr>
        </a:p>
      </dgm:t>
    </dgm:pt>
    <dgm:pt modelId="{76B15EF4-ED83-4256-8D2B-DB9C04ACADEC}" type="sibTrans" cxnId="{115870CC-AE0A-4DE2-B431-9F5C9EBE5063}">
      <dgm:prSet/>
      <dgm:spPr/>
      <dgm:t>
        <a:bodyPr/>
        <a:lstStyle/>
        <a:p>
          <a:pPr algn="ctr"/>
          <a:endParaRPr lang="en-US"/>
        </a:p>
      </dgm:t>
    </dgm:pt>
    <dgm:pt modelId="{7E4B7A78-3437-416F-BD58-B460FA21984B}">
      <dgm:prSet phldrT="[Text]" custT="1"/>
      <dgm:spPr>
        <a:xfrm>
          <a:off x="6933269" y="1519435"/>
          <a:ext cx="1977634" cy="34823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1100">
              <a:solidFill>
                <a:sysClr val="window" lastClr="FFFFFF"/>
              </a:solidFill>
              <a:latin typeface="Cambria"/>
              <a:ea typeface="+mn-ea"/>
              <a:cs typeface="+mn-cs"/>
            </a:rPr>
            <a:t>Wakil Direktur Perencanaan Umum dan Keuangan</a:t>
          </a:r>
        </a:p>
      </dgm:t>
    </dgm:pt>
    <dgm:pt modelId="{FD1C638B-C1E2-4EB1-A750-900B13F85293}" type="parTrans" cxnId="{3EE18188-3B5C-494D-8F8C-32ADB4A162D9}">
      <dgm:prSet/>
      <dgm:spPr>
        <a:xfrm>
          <a:off x="5641054" y="384196"/>
          <a:ext cx="2281031" cy="1135238"/>
        </a:xfrm>
        <a:custGeom>
          <a:avLst/>
          <a:gdLst/>
          <a:ahLst/>
          <a:cxnLst/>
          <a:rect l="0" t="0" r="0" b="0"/>
          <a:pathLst>
            <a:path>
              <a:moveTo>
                <a:pt x="0" y="0"/>
              </a:moveTo>
              <a:lnTo>
                <a:pt x="0" y="1062109"/>
              </a:lnTo>
              <a:lnTo>
                <a:pt x="2281031" y="1062109"/>
              </a:lnTo>
              <a:lnTo>
                <a:pt x="2281031" y="1135238"/>
              </a:lnTo>
            </a:path>
          </a:pathLst>
        </a:custGeom>
        <a:noFill/>
        <a:ln w="25400" cap="flat" cmpd="sng" algn="ctr">
          <a:solidFill>
            <a:srgbClr val="4F81BD">
              <a:shade val="60000"/>
              <a:hueOff val="0"/>
              <a:satOff val="0"/>
              <a:lumOff val="0"/>
              <a:alphaOff val="0"/>
            </a:srgbClr>
          </a:solidFill>
          <a:prstDash val="solid"/>
        </a:ln>
        <a:effectLst/>
      </dgm:spPr>
      <dgm:t>
        <a:bodyPr/>
        <a:lstStyle/>
        <a:p>
          <a:pPr algn="ctr"/>
          <a:endParaRPr lang="en-US" sz="1100">
            <a:latin typeface="+mn-lt"/>
          </a:endParaRPr>
        </a:p>
      </dgm:t>
    </dgm:pt>
    <dgm:pt modelId="{2CF42685-5422-4970-9422-760F52E3EB63}" type="sibTrans" cxnId="{3EE18188-3B5C-494D-8F8C-32ADB4A162D9}">
      <dgm:prSet/>
      <dgm:spPr/>
      <dgm:t>
        <a:bodyPr/>
        <a:lstStyle/>
        <a:p>
          <a:pPr algn="ctr"/>
          <a:endParaRPr lang="en-US"/>
        </a:p>
      </dgm:t>
    </dgm:pt>
    <dgm:pt modelId="{16E33519-6563-4DB8-A223-A6C5B46577B0}" type="asst">
      <dgm:prSet phldrT="[Text]" custT="1"/>
      <dgm:spPr>
        <a:xfrm>
          <a:off x="6281566" y="518757"/>
          <a:ext cx="968107" cy="34823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1100">
              <a:solidFill>
                <a:sysClr val="window" lastClr="FFFFFF"/>
              </a:solidFill>
              <a:latin typeface="Cambria"/>
              <a:ea typeface="+mn-ea"/>
              <a:cs typeface="+mn-cs"/>
            </a:rPr>
            <a:t>Komite Medik</a:t>
          </a:r>
        </a:p>
      </dgm:t>
    </dgm:pt>
    <dgm:pt modelId="{F295FD2A-F697-44A0-A86A-036B72EEB4EE}" type="parTrans" cxnId="{9AF79567-2324-403D-8FE2-00CF716FC81F}">
      <dgm:prSet/>
      <dgm:spPr>
        <a:xfrm>
          <a:off x="5641054" y="384196"/>
          <a:ext cx="640511" cy="308676"/>
        </a:xfrm>
        <a:custGeom>
          <a:avLst/>
          <a:gdLst/>
          <a:ahLst/>
          <a:cxnLst/>
          <a:rect l="0" t="0" r="0" b="0"/>
          <a:pathLst>
            <a:path>
              <a:moveTo>
                <a:pt x="0" y="0"/>
              </a:moveTo>
              <a:lnTo>
                <a:pt x="0" y="308676"/>
              </a:lnTo>
              <a:lnTo>
                <a:pt x="640511" y="308676"/>
              </a:lnTo>
            </a:path>
          </a:pathLst>
        </a:custGeom>
        <a:noFill/>
        <a:ln w="25400" cap="flat" cmpd="sng" algn="ctr">
          <a:solidFill>
            <a:scrgbClr r="0" g="0" b="0"/>
          </a:solidFill>
          <a:prstDash val="dash"/>
        </a:ln>
        <a:effectLst/>
      </dgm:spPr>
      <dgm:t>
        <a:bodyPr/>
        <a:lstStyle/>
        <a:p>
          <a:pPr algn="ctr"/>
          <a:endParaRPr lang="en-US" sz="1100">
            <a:latin typeface="+mn-lt"/>
          </a:endParaRPr>
        </a:p>
      </dgm:t>
    </dgm:pt>
    <dgm:pt modelId="{82F96D78-47E0-4174-B2D1-AB3C7E7E3A71}" type="sibTrans" cxnId="{9AF79567-2324-403D-8FE2-00CF716FC81F}">
      <dgm:prSet/>
      <dgm:spPr/>
      <dgm:t>
        <a:bodyPr/>
        <a:lstStyle/>
        <a:p>
          <a:pPr algn="ctr"/>
          <a:endParaRPr lang="en-US"/>
        </a:p>
      </dgm:t>
    </dgm:pt>
    <dgm:pt modelId="{52FD6019-E621-459E-94C6-AD7B50019F50}">
      <dgm:prSet phldrT="[Text]" custT="1"/>
      <dgm:spPr>
        <a:xfrm>
          <a:off x="0" y="2013925"/>
          <a:ext cx="1232200" cy="49418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1100">
              <a:solidFill>
                <a:sysClr val="window" lastClr="FFFFFF"/>
              </a:solidFill>
              <a:latin typeface="Cambria"/>
              <a:ea typeface="+mn-ea"/>
              <a:cs typeface="+mn-cs"/>
            </a:rPr>
            <a:t>Bidang Pelayanan dan Rekam Medik</a:t>
          </a:r>
        </a:p>
      </dgm:t>
    </dgm:pt>
    <dgm:pt modelId="{A21F2864-1DF0-41C8-BBC7-80F84C58D58E}" type="parTrans" cxnId="{70804238-E03C-4C76-A7AF-8B24844B86A4}">
      <dgm:prSet/>
      <dgm:spPr>
        <a:xfrm>
          <a:off x="616100" y="1867667"/>
          <a:ext cx="2361309" cy="146257"/>
        </a:xfrm>
        <a:custGeom>
          <a:avLst/>
          <a:gdLst/>
          <a:ahLst/>
          <a:cxnLst/>
          <a:rect l="0" t="0" r="0" b="0"/>
          <a:pathLst>
            <a:path>
              <a:moveTo>
                <a:pt x="2361309" y="0"/>
              </a:moveTo>
              <a:lnTo>
                <a:pt x="2361309" y="73128"/>
              </a:lnTo>
              <a:lnTo>
                <a:pt x="0" y="73128"/>
              </a:lnTo>
              <a:lnTo>
                <a:pt x="0" y="146257"/>
              </a:lnTo>
            </a:path>
          </a:pathLst>
        </a:custGeom>
        <a:noFill/>
        <a:ln w="25400" cap="flat" cmpd="sng" algn="ctr">
          <a:solidFill>
            <a:srgbClr val="4F81BD">
              <a:shade val="80000"/>
              <a:hueOff val="0"/>
              <a:satOff val="0"/>
              <a:lumOff val="0"/>
              <a:alphaOff val="0"/>
            </a:srgbClr>
          </a:solidFill>
          <a:prstDash val="solid"/>
        </a:ln>
        <a:effectLst/>
      </dgm:spPr>
      <dgm:t>
        <a:bodyPr/>
        <a:lstStyle/>
        <a:p>
          <a:pPr algn="ctr"/>
          <a:endParaRPr lang="en-US" sz="1100">
            <a:latin typeface="+mn-lt"/>
          </a:endParaRPr>
        </a:p>
      </dgm:t>
    </dgm:pt>
    <dgm:pt modelId="{CDD9FAA8-E677-4FA6-9F41-EE1EC80B39B4}" type="sibTrans" cxnId="{70804238-E03C-4C76-A7AF-8B24844B86A4}">
      <dgm:prSet/>
      <dgm:spPr/>
      <dgm:t>
        <a:bodyPr/>
        <a:lstStyle/>
        <a:p>
          <a:pPr algn="ctr"/>
          <a:endParaRPr lang="en-US"/>
        </a:p>
      </dgm:t>
    </dgm:pt>
    <dgm:pt modelId="{07F80FDB-073E-4F17-B5DC-806FFD9C0A41}">
      <dgm:prSet phldrT="[Text]" custT="1"/>
      <dgm:spPr>
        <a:xfrm>
          <a:off x="1265504" y="2013925"/>
          <a:ext cx="1328145" cy="510171"/>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1100">
              <a:solidFill>
                <a:sysClr val="window" lastClr="FFFFFF"/>
              </a:solidFill>
              <a:latin typeface="Cambria"/>
              <a:ea typeface="+mn-ea"/>
              <a:cs typeface="+mn-cs"/>
            </a:rPr>
            <a:t>Bidang Keperawatan</a:t>
          </a:r>
        </a:p>
      </dgm:t>
    </dgm:pt>
    <dgm:pt modelId="{EFA377CA-337A-4320-B552-52D0A8BBC24A}" type="parTrans" cxnId="{867B685E-8CD4-4CCF-AEB2-3E07C923B142}">
      <dgm:prSet/>
      <dgm:spPr>
        <a:xfrm>
          <a:off x="1929577" y="1867667"/>
          <a:ext cx="1047832" cy="146257"/>
        </a:xfrm>
        <a:custGeom>
          <a:avLst/>
          <a:gdLst/>
          <a:ahLst/>
          <a:cxnLst/>
          <a:rect l="0" t="0" r="0" b="0"/>
          <a:pathLst>
            <a:path>
              <a:moveTo>
                <a:pt x="1047832" y="0"/>
              </a:moveTo>
              <a:lnTo>
                <a:pt x="1047832" y="73128"/>
              </a:lnTo>
              <a:lnTo>
                <a:pt x="0" y="73128"/>
              </a:lnTo>
              <a:lnTo>
                <a:pt x="0" y="146257"/>
              </a:lnTo>
            </a:path>
          </a:pathLst>
        </a:custGeom>
        <a:noFill/>
        <a:ln w="25400" cap="flat" cmpd="sng" algn="ctr">
          <a:solidFill>
            <a:srgbClr val="4F81BD">
              <a:shade val="80000"/>
              <a:hueOff val="0"/>
              <a:satOff val="0"/>
              <a:lumOff val="0"/>
              <a:alphaOff val="0"/>
            </a:srgbClr>
          </a:solidFill>
          <a:prstDash val="solid"/>
        </a:ln>
        <a:effectLst/>
      </dgm:spPr>
      <dgm:t>
        <a:bodyPr/>
        <a:lstStyle/>
        <a:p>
          <a:pPr algn="ctr"/>
          <a:endParaRPr lang="en-US" sz="1100">
            <a:latin typeface="+mn-lt"/>
          </a:endParaRPr>
        </a:p>
      </dgm:t>
    </dgm:pt>
    <dgm:pt modelId="{89FC514A-80A6-4C47-AB92-9BE92180C24E}" type="sibTrans" cxnId="{867B685E-8CD4-4CCF-AEB2-3E07C923B142}">
      <dgm:prSet/>
      <dgm:spPr/>
      <dgm:t>
        <a:bodyPr/>
        <a:lstStyle/>
        <a:p>
          <a:pPr algn="ctr"/>
          <a:endParaRPr lang="en-US"/>
        </a:p>
      </dgm:t>
    </dgm:pt>
    <dgm:pt modelId="{A6EFA3EC-A22A-4E4E-818C-8481527E7175}">
      <dgm:prSet phldrT="[Text]" custT="1"/>
      <dgm:spPr>
        <a:xfrm>
          <a:off x="3106917" y="1996023"/>
          <a:ext cx="1262775" cy="589035"/>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1100">
              <a:solidFill>
                <a:sysClr val="window" lastClr="FFFFFF"/>
              </a:solidFill>
              <a:latin typeface="Cambria"/>
              <a:ea typeface="+mn-ea"/>
              <a:cs typeface="+mn-cs"/>
            </a:rPr>
            <a:t>Bidang Penunjang Medik dan Non Medik</a:t>
          </a:r>
        </a:p>
      </dgm:t>
    </dgm:pt>
    <dgm:pt modelId="{3DC1EE6D-D09D-4185-BED2-AC24DF57D966}" type="parTrans" cxnId="{6A34B73F-4383-4594-9D84-1FB5BA075867}">
      <dgm:prSet/>
      <dgm:spPr>
        <a:xfrm>
          <a:off x="2977409" y="1867667"/>
          <a:ext cx="760895" cy="128355"/>
        </a:xfrm>
        <a:custGeom>
          <a:avLst/>
          <a:gdLst/>
          <a:ahLst/>
          <a:cxnLst/>
          <a:rect l="0" t="0" r="0" b="0"/>
          <a:pathLst>
            <a:path>
              <a:moveTo>
                <a:pt x="0" y="0"/>
              </a:moveTo>
              <a:lnTo>
                <a:pt x="0" y="55226"/>
              </a:lnTo>
              <a:lnTo>
                <a:pt x="760895" y="55226"/>
              </a:lnTo>
              <a:lnTo>
                <a:pt x="760895" y="128355"/>
              </a:lnTo>
            </a:path>
          </a:pathLst>
        </a:custGeom>
        <a:noFill/>
        <a:ln w="25400" cap="flat" cmpd="sng" algn="ctr">
          <a:solidFill>
            <a:srgbClr val="4F81BD">
              <a:shade val="80000"/>
              <a:hueOff val="0"/>
              <a:satOff val="0"/>
              <a:lumOff val="0"/>
              <a:alphaOff val="0"/>
            </a:srgbClr>
          </a:solidFill>
          <a:prstDash val="solid"/>
        </a:ln>
        <a:effectLst/>
      </dgm:spPr>
      <dgm:t>
        <a:bodyPr/>
        <a:lstStyle/>
        <a:p>
          <a:pPr algn="ctr"/>
          <a:endParaRPr lang="en-US" sz="1100">
            <a:latin typeface="+mn-lt"/>
          </a:endParaRPr>
        </a:p>
      </dgm:t>
    </dgm:pt>
    <dgm:pt modelId="{187D668F-94B5-4501-AFAC-00FC5DBF780A}" type="sibTrans" cxnId="{6A34B73F-4383-4594-9D84-1FB5BA075867}">
      <dgm:prSet/>
      <dgm:spPr/>
      <dgm:t>
        <a:bodyPr/>
        <a:lstStyle/>
        <a:p>
          <a:pPr algn="ctr"/>
          <a:endParaRPr lang="en-US"/>
        </a:p>
      </dgm:t>
    </dgm:pt>
    <dgm:pt modelId="{50D82113-1FC6-429F-BEBC-89847BB081E8}">
      <dgm:prSet phldrT="[Text]" custT="1"/>
      <dgm:spPr>
        <a:xfrm>
          <a:off x="31301" y="2627508"/>
          <a:ext cx="995374" cy="475375"/>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1100">
              <a:solidFill>
                <a:sysClr val="window" lastClr="FFFFFF"/>
              </a:solidFill>
              <a:latin typeface="Cambria"/>
              <a:ea typeface="+mn-ea"/>
              <a:cs typeface="+mn-cs"/>
            </a:rPr>
            <a:t>Seksi Pelayanan Medik</a:t>
          </a:r>
        </a:p>
      </dgm:t>
    </dgm:pt>
    <dgm:pt modelId="{F1D36D66-7B76-4496-AE90-A3C48298A46E}" type="parTrans" cxnId="{F2C4A72E-A32F-4222-BCC0-4E12491C76F3}">
      <dgm:prSet/>
      <dgm:spPr>
        <a:xfrm>
          <a:off x="31301" y="2508106"/>
          <a:ext cx="91918" cy="357090"/>
        </a:xfrm>
        <a:custGeom>
          <a:avLst/>
          <a:gdLst/>
          <a:ahLst/>
          <a:cxnLst/>
          <a:rect l="0" t="0" r="0" b="0"/>
          <a:pathLst>
            <a:path>
              <a:moveTo>
                <a:pt x="91918" y="0"/>
              </a:moveTo>
              <a:lnTo>
                <a:pt x="0" y="357090"/>
              </a:lnTo>
            </a:path>
          </a:pathLst>
        </a:custGeom>
        <a:noFill/>
        <a:ln w="25400" cap="flat" cmpd="sng" algn="ctr">
          <a:solidFill>
            <a:srgbClr val="4F81BD">
              <a:shade val="80000"/>
              <a:hueOff val="0"/>
              <a:satOff val="0"/>
              <a:lumOff val="0"/>
              <a:alphaOff val="0"/>
            </a:srgbClr>
          </a:solidFill>
          <a:prstDash val="solid"/>
        </a:ln>
        <a:effectLst/>
      </dgm:spPr>
      <dgm:t>
        <a:bodyPr/>
        <a:lstStyle/>
        <a:p>
          <a:pPr algn="ctr"/>
          <a:endParaRPr lang="en-US" sz="1100">
            <a:latin typeface="+mn-lt"/>
          </a:endParaRPr>
        </a:p>
      </dgm:t>
    </dgm:pt>
    <dgm:pt modelId="{92A846F3-7A64-4CF5-94F0-F78B8270274A}" type="sibTrans" cxnId="{F2C4A72E-A32F-4222-BCC0-4E12491C76F3}">
      <dgm:prSet/>
      <dgm:spPr/>
      <dgm:t>
        <a:bodyPr/>
        <a:lstStyle/>
        <a:p>
          <a:pPr algn="ctr"/>
          <a:endParaRPr lang="en-US"/>
        </a:p>
      </dgm:t>
    </dgm:pt>
    <dgm:pt modelId="{5978F145-CEE0-4A65-9CD5-E6CAE7044844}">
      <dgm:prSet phldrT="[Text]" custT="1"/>
      <dgm:spPr>
        <a:xfrm>
          <a:off x="40250" y="3258095"/>
          <a:ext cx="892945" cy="469107"/>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1100">
              <a:solidFill>
                <a:sysClr val="window" lastClr="FFFFFF"/>
              </a:solidFill>
              <a:latin typeface="Cambria"/>
              <a:ea typeface="+mn-ea"/>
              <a:cs typeface="+mn-cs"/>
            </a:rPr>
            <a:t>Seksi Rekam Medik</a:t>
          </a:r>
        </a:p>
      </dgm:t>
    </dgm:pt>
    <dgm:pt modelId="{4D6D54B7-0937-49DA-9F04-874C62997757}" type="parTrans" cxnId="{0EC04226-97E1-463E-9C6B-03ABD5551422}">
      <dgm:prSet/>
      <dgm:spPr>
        <a:xfrm>
          <a:off x="-5469" y="2508106"/>
          <a:ext cx="91440" cy="984542"/>
        </a:xfrm>
        <a:custGeom>
          <a:avLst/>
          <a:gdLst/>
          <a:ahLst/>
          <a:cxnLst/>
          <a:rect l="0" t="0" r="0" b="0"/>
          <a:pathLst>
            <a:path>
              <a:moveTo>
                <a:pt x="128689" y="0"/>
              </a:moveTo>
              <a:lnTo>
                <a:pt x="45720" y="984542"/>
              </a:lnTo>
            </a:path>
          </a:pathLst>
        </a:custGeom>
        <a:noFill/>
        <a:ln w="25400" cap="flat" cmpd="sng" algn="ctr">
          <a:solidFill>
            <a:srgbClr val="4F81BD">
              <a:shade val="80000"/>
              <a:hueOff val="0"/>
              <a:satOff val="0"/>
              <a:lumOff val="0"/>
              <a:alphaOff val="0"/>
            </a:srgbClr>
          </a:solidFill>
          <a:prstDash val="solid"/>
        </a:ln>
        <a:effectLst/>
      </dgm:spPr>
      <dgm:t>
        <a:bodyPr/>
        <a:lstStyle/>
        <a:p>
          <a:pPr algn="ctr"/>
          <a:endParaRPr lang="en-US" sz="1100">
            <a:latin typeface="+mn-lt"/>
          </a:endParaRPr>
        </a:p>
      </dgm:t>
    </dgm:pt>
    <dgm:pt modelId="{B27CBC1D-4C28-47EB-B067-DEA47667FDE4}" type="sibTrans" cxnId="{0EC04226-97E1-463E-9C6B-03ABD5551422}">
      <dgm:prSet/>
      <dgm:spPr/>
      <dgm:t>
        <a:bodyPr/>
        <a:lstStyle/>
        <a:p>
          <a:pPr algn="ctr"/>
          <a:endParaRPr lang="en-US"/>
        </a:p>
      </dgm:t>
    </dgm:pt>
    <dgm:pt modelId="{6B7BAD6C-F8D2-4A6A-BB41-3E4CC1244918}">
      <dgm:prSet phldrT="[Text]" custT="1"/>
      <dgm:spPr>
        <a:xfrm>
          <a:off x="1472225" y="2688257"/>
          <a:ext cx="1221697" cy="53828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1100">
              <a:solidFill>
                <a:sysClr val="window" lastClr="FFFFFF"/>
              </a:solidFill>
              <a:latin typeface="Cambria"/>
              <a:ea typeface="+mn-ea"/>
              <a:cs typeface="+mn-cs"/>
            </a:rPr>
            <a:t>Seksi Asuhan dan pelayanan  Keperawatan</a:t>
          </a:r>
        </a:p>
      </dgm:t>
    </dgm:pt>
    <dgm:pt modelId="{1FE242C0-1B05-4D2A-A176-EAE7AE881111}" type="parTrans" cxnId="{D5D3956F-DC56-458E-9B17-19A849A585DB}">
      <dgm:prSet/>
      <dgm:spPr>
        <a:xfrm>
          <a:off x="1352598" y="2524097"/>
          <a:ext cx="91440" cy="433300"/>
        </a:xfrm>
        <a:custGeom>
          <a:avLst/>
          <a:gdLst/>
          <a:ahLst/>
          <a:cxnLst/>
          <a:rect l="0" t="0" r="0" b="0"/>
          <a:pathLst>
            <a:path>
              <a:moveTo>
                <a:pt x="45720" y="0"/>
              </a:moveTo>
              <a:lnTo>
                <a:pt x="45720" y="433300"/>
              </a:lnTo>
              <a:lnTo>
                <a:pt x="119626" y="433300"/>
              </a:lnTo>
            </a:path>
          </a:pathLst>
        </a:custGeom>
        <a:noFill/>
        <a:ln w="25400" cap="flat" cmpd="sng" algn="ctr">
          <a:solidFill>
            <a:srgbClr val="4F81BD">
              <a:shade val="80000"/>
              <a:hueOff val="0"/>
              <a:satOff val="0"/>
              <a:lumOff val="0"/>
              <a:alphaOff val="0"/>
            </a:srgbClr>
          </a:solidFill>
          <a:prstDash val="solid"/>
        </a:ln>
        <a:effectLst/>
      </dgm:spPr>
      <dgm:t>
        <a:bodyPr/>
        <a:lstStyle/>
        <a:p>
          <a:pPr algn="ctr"/>
          <a:endParaRPr lang="en-US" sz="1100">
            <a:latin typeface="+mn-lt"/>
          </a:endParaRPr>
        </a:p>
      </dgm:t>
    </dgm:pt>
    <dgm:pt modelId="{202EA690-032B-4C65-B17C-778645AE875E}" type="sibTrans" cxnId="{D5D3956F-DC56-458E-9B17-19A849A585DB}">
      <dgm:prSet/>
      <dgm:spPr/>
      <dgm:t>
        <a:bodyPr/>
        <a:lstStyle/>
        <a:p>
          <a:pPr algn="ctr"/>
          <a:endParaRPr lang="en-US"/>
        </a:p>
      </dgm:t>
    </dgm:pt>
    <dgm:pt modelId="{F307317D-7EE2-434A-BF18-D325492C1E69}">
      <dgm:prSet phldrT="[Text]" custT="1"/>
      <dgm:spPr>
        <a:xfrm>
          <a:off x="1499081" y="3336990"/>
          <a:ext cx="1149321" cy="47023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1100">
              <a:solidFill>
                <a:sysClr val="window" lastClr="FFFFFF"/>
              </a:solidFill>
              <a:latin typeface="Cambria"/>
              <a:ea typeface="+mn-ea"/>
              <a:cs typeface="+mn-cs"/>
            </a:rPr>
            <a:t>Seksi Pengembangan Keperawatan</a:t>
          </a:r>
        </a:p>
      </dgm:t>
    </dgm:pt>
    <dgm:pt modelId="{E09E4824-7C67-4F36-B0D6-54AC41210963}" type="parTrans" cxnId="{9723C9D1-3D22-4759-931F-C62C356FE176}">
      <dgm:prSet/>
      <dgm:spPr>
        <a:xfrm>
          <a:off x="1398318" y="2524097"/>
          <a:ext cx="100762" cy="1048009"/>
        </a:xfrm>
        <a:custGeom>
          <a:avLst/>
          <a:gdLst/>
          <a:ahLst/>
          <a:cxnLst/>
          <a:rect l="0" t="0" r="0" b="0"/>
          <a:pathLst>
            <a:path>
              <a:moveTo>
                <a:pt x="0" y="0"/>
              </a:moveTo>
              <a:lnTo>
                <a:pt x="0" y="1048009"/>
              </a:lnTo>
              <a:lnTo>
                <a:pt x="100762" y="1048009"/>
              </a:lnTo>
            </a:path>
          </a:pathLst>
        </a:custGeom>
        <a:noFill/>
        <a:ln w="25400" cap="flat" cmpd="sng" algn="ctr">
          <a:solidFill>
            <a:srgbClr val="4F81BD">
              <a:shade val="80000"/>
              <a:hueOff val="0"/>
              <a:satOff val="0"/>
              <a:lumOff val="0"/>
              <a:alphaOff val="0"/>
            </a:srgbClr>
          </a:solidFill>
          <a:prstDash val="solid"/>
        </a:ln>
        <a:effectLst/>
      </dgm:spPr>
      <dgm:t>
        <a:bodyPr/>
        <a:lstStyle/>
        <a:p>
          <a:pPr algn="ctr"/>
          <a:endParaRPr lang="en-US" sz="1100">
            <a:latin typeface="+mn-lt"/>
          </a:endParaRPr>
        </a:p>
      </dgm:t>
    </dgm:pt>
    <dgm:pt modelId="{320B488D-3BC2-47DB-ABD3-EC99F70E361A}" type="sibTrans" cxnId="{9723C9D1-3D22-4759-931F-C62C356FE176}">
      <dgm:prSet/>
      <dgm:spPr/>
      <dgm:t>
        <a:bodyPr/>
        <a:lstStyle/>
        <a:p>
          <a:pPr algn="ctr"/>
          <a:endParaRPr lang="en-US"/>
        </a:p>
      </dgm:t>
    </dgm:pt>
    <dgm:pt modelId="{9602FAAB-7386-4B16-A146-A11B4F8BA0F3}">
      <dgm:prSet phldrT="[Text]" custT="1"/>
      <dgm:spPr>
        <a:xfrm>
          <a:off x="3574781" y="2758172"/>
          <a:ext cx="893516" cy="472475"/>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1100">
              <a:solidFill>
                <a:sysClr val="window" lastClr="FFFFFF"/>
              </a:solidFill>
              <a:latin typeface="Cambria"/>
              <a:ea typeface="+mn-ea"/>
              <a:cs typeface="+mn-cs"/>
            </a:rPr>
            <a:t>Seksi Penunjang Medik</a:t>
          </a:r>
        </a:p>
      </dgm:t>
    </dgm:pt>
    <dgm:pt modelId="{1705426C-48E1-413C-AAB6-68CB60EC917F}" type="parTrans" cxnId="{1BDD58AA-C6DB-4F9E-90AE-9B62D7775C00}">
      <dgm:prSet/>
      <dgm:spPr>
        <a:xfrm>
          <a:off x="3233194" y="2585058"/>
          <a:ext cx="341587" cy="409351"/>
        </a:xfrm>
        <a:custGeom>
          <a:avLst/>
          <a:gdLst/>
          <a:ahLst/>
          <a:cxnLst/>
          <a:rect l="0" t="0" r="0" b="0"/>
          <a:pathLst>
            <a:path>
              <a:moveTo>
                <a:pt x="0" y="0"/>
              </a:moveTo>
              <a:lnTo>
                <a:pt x="0" y="409351"/>
              </a:lnTo>
              <a:lnTo>
                <a:pt x="341587" y="409351"/>
              </a:lnTo>
            </a:path>
          </a:pathLst>
        </a:custGeom>
        <a:noFill/>
        <a:ln w="25400" cap="flat" cmpd="sng" algn="ctr">
          <a:solidFill>
            <a:srgbClr val="4F81BD">
              <a:shade val="80000"/>
              <a:hueOff val="0"/>
              <a:satOff val="0"/>
              <a:lumOff val="0"/>
              <a:alphaOff val="0"/>
            </a:srgbClr>
          </a:solidFill>
          <a:prstDash val="solid"/>
        </a:ln>
        <a:effectLst/>
      </dgm:spPr>
      <dgm:t>
        <a:bodyPr/>
        <a:lstStyle/>
        <a:p>
          <a:pPr algn="ctr"/>
          <a:endParaRPr lang="en-US" sz="1100">
            <a:latin typeface="+mn-lt"/>
          </a:endParaRPr>
        </a:p>
      </dgm:t>
    </dgm:pt>
    <dgm:pt modelId="{6E88AFAD-F374-4C87-B257-D9017BEEDE54}" type="sibTrans" cxnId="{1BDD58AA-C6DB-4F9E-90AE-9B62D7775C00}">
      <dgm:prSet/>
      <dgm:spPr/>
      <dgm:t>
        <a:bodyPr/>
        <a:lstStyle/>
        <a:p>
          <a:pPr algn="ctr"/>
          <a:endParaRPr lang="en-US"/>
        </a:p>
      </dgm:t>
    </dgm:pt>
    <dgm:pt modelId="{058EF03E-05AA-41AC-88F0-516C97E7C0B5}">
      <dgm:prSet phldrT="[Text]" custT="1"/>
      <dgm:spPr>
        <a:xfrm>
          <a:off x="3592681" y="3367952"/>
          <a:ext cx="941948" cy="521475"/>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1100">
              <a:solidFill>
                <a:sysClr val="window" lastClr="FFFFFF"/>
              </a:solidFill>
              <a:latin typeface="Cambria"/>
              <a:ea typeface="+mn-ea"/>
              <a:cs typeface="+mn-cs"/>
            </a:rPr>
            <a:t>Seksi Penunjang Non Medik</a:t>
          </a:r>
        </a:p>
      </dgm:t>
    </dgm:pt>
    <dgm:pt modelId="{6192E92A-0966-40CD-86E1-0E9DEEBA199D}" type="parTrans" cxnId="{A97EF692-5553-4A67-8F77-F70D286C4A57}">
      <dgm:prSet/>
      <dgm:spPr>
        <a:xfrm>
          <a:off x="3233194" y="2585058"/>
          <a:ext cx="359486" cy="1043630"/>
        </a:xfrm>
        <a:custGeom>
          <a:avLst/>
          <a:gdLst/>
          <a:ahLst/>
          <a:cxnLst/>
          <a:rect l="0" t="0" r="0" b="0"/>
          <a:pathLst>
            <a:path>
              <a:moveTo>
                <a:pt x="0" y="0"/>
              </a:moveTo>
              <a:lnTo>
                <a:pt x="0" y="1043630"/>
              </a:lnTo>
              <a:lnTo>
                <a:pt x="359486" y="1043630"/>
              </a:lnTo>
            </a:path>
          </a:pathLst>
        </a:custGeom>
        <a:noFill/>
        <a:ln w="25400" cap="flat" cmpd="sng" algn="ctr">
          <a:solidFill>
            <a:srgbClr val="4F81BD">
              <a:shade val="80000"/>
              <a:hueOff val="0"/>
              <a:satOff val="0"/>
              <a:lumOff val="0"/>
              <a:alphaOff val="0"/>
            </a:srgbClr>
          </a:solidFill>
          <a:prstDash val="solid"/>
        </a:ln>
        <a:effectLst/>
      </dgm:spPr>
      <dgm:t>
        <a:bodyPr/>
        <a:lstStyle/>
        <a:p>
          <a:pPr algn="ctr"/>
          <a:endParaRPr lang="en-US" sz="1100">
            <a:latin typeface="+mn-lt"/>
          </a:endParaRPr>
        </a:p>
      </dgm:t>
    </dgm:pt>
    <dgm:pt modelId="{8B8190CE-90C4-482F-9FDC-818528C66DE5}" type="sibTrans" cxnId="{A97EF692-5553-4A67-8F77-F70D286C4A57}">
      <dgm:prSet/>
      <dgm:spPr/>
      <dgm:t>
        <a:bodyPr/>
        <a:lstStyle/>
        <a:p>
          <a:pPr algn="ctr"/>
          <a:endParaRPr lang="en-US"/>
        </a:p>
      </dgm:t>
    </dgm:pt>
    <dgm:pt modelId="{E3F3371A-B2CC-46C4-AF4E-0D8792C62728}">
      <dgm:prSet phldrT="[Text]" custT="1"/>
      <dgm:spPr>
        <a:xfrm>
          <a:off x="5205200" y="2004972"/>
          <a:ext cx="880186" cy="514959"/>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1100">
              <a:solidFill>
                <a:sysClr val="window" lastClr="FFFFFF"/>
              </a:solidFill>
              <a:latin typeface="Cambria"/>
              <a:ea typeface="+mn-ea"/>
              <a:cs typeface="+mn-cs"/>
            </a:rPr>
            <a:t>Bagian Perencanaan dan Informasi</a:t>
          </a:r>
        </a:p>
      </dgm:t>
    </dgm:pt>
    <dgm:pt modelId="{8A615575-CEC7-475A-81E3-5CCDEDC8A10A}" type="parTrans" cxnId="{9ACB9B2D-195E-4D82-B86C-7839BE564852}">
      <dgm:prSet/>
      <dgm:spPr>
        <a:xfrm>
          <a:off x="5645293" y="1867667"/>
          <a:ext cx="2276792" cy="137304"/>
        </a:xfrm>
        <a:custGeom>
          <a:avLst/>
          <a:gdLst/>
          <a:ahLst/>
          <a:cxnLst/>
          <a:rect l="0" t="0" r="0" b="0"/>
          <a:pathLst>
            <a:path>
              <a:moveTo>
                <a:pt x="2276792" y="0"/>
              </a:moveTo>
              <a:lnTo>
                <a:pt x="2276792" y="64175"/>
              </a:lnTo>
              <a:lnTo>
                <a:pt x="0" y="64175"/>
              </a:lnTo>
              <a:lnTo>
                <a:pt x="0" y="137304"/>
              </a:lnTo>
            </a:path>
          </a:pathLst>
        </a:custGeom>
        <a:noFill/>
        <a:ln w="25400" cap="flat" cmpd="sng" algn="ctr">
          <a:solidFill>
            <a:srgbClr val="4F81BD">
              <a:shade val="80000"/>
              <a:hueOff val="0"/>
              <a:satOff val="0"/>
              <a:lumOff val="0"/>
              <a:alphaOff val="0"/>
            </a:srgbClr>
          </a:solidFill>
          <a:prstDash val="solid"/>
        </a:ln>
        <a:effectLst/>
      </dgm:spPr>
      <dgm:t>
        <a:bodyPr/>
        <a:lstStyle/>
        <a:p>
          <a:pPr algn="ctr"/>
          <a:endParaRPr lang="en-US" sz="1100">
            <a:latin typeface="+mn-lt"/>
          </a:endParaRPr>
        </a:p>
      </dgm:t>
    </dgm:pt>
    <dgm:pt modelId="{87EEC723-6B6D-4800-B889-02A302F48423}" type="sibTrans" cxnId="{9ACB9B2D-195E-4D82-B86C-7839BE564852}">
      <dgm:prSet/>
      <dgm:spPr/>
      <dgm:t>
        <a:bodyPr/>
        <a:lstStyle/>
        <a:p>
          <a:pPr algn="ctr"/>
          <a:endParaRPr lang="en-US"/>
        </a:p>
      </dgm:t>
    </dgm:pt>
    <dgm:pt modelId="{1D98087A-A8AA-4F31-BB3A-F6596D4CC342}">
      <dgm:prSet phldrT="[Text]" custT="1"/>
      <dgm:spPr>
        <a:xfrm>
          <a:off x="6507321" y="2022878"/>
          <a:ext cx="1161913" cy="50234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1100">
              <a:solidFill>
                <a:sysClr val="window" lastClr="FFFFFF"/>
              </a:solidFill>
              <a:latin typeface="Cambria"/>
              <a:ea typeface="+mn-ea"/>
              <a:cs typeface="+mn-cs"/>
            </a:rPr>
            <a:t>Bagian Umum</a:t>
          </a:r>
        </a:p>
      </dgm:t>
    </dgm:pt>
    <dgm:pt modelId="{DBD77DAA-8DED-42DC-8A89-F7C1111C1961}" type="parTrans" cxnId="{8DD3DED6-FD20-4DA1-91E6-2AC9B42D419F}">
      <dgm:prSet/>
      <dgm:spPr>
        <a:xfrm>
          <a:off x="7088277" y="1867667"/>
          <a:ext cx="833808" cy="155210"/>
        </a:xfrm>
        <a:custGeom>
          <a:avLst/>
          <a:gdLst/>
          <a:ahLst/>
          <a:cxnLst/>
          <a:rect l="0" t="0" r="0" b="0"/>
          <a:pathLst>
            <a:path>
              <a:moveTo>
                <a:pt x="833808" y="0"/>
              </a:moveTo>
              <a:lnTo>
                <a:pt x="833808" y="82081"/>
              </a:lnTo>
              <a:lnTo>
                <a:pt x="0" y="82081"/>
              </a:lnTo>
              <a:lnTo>
                <a:pt x="0" y="155210"/>
              </a:lnTo>
            </a:path>
          </a:pathLst>
        </a:custGeom>
        <a:noFill/>
        <a:ln w="25400" cap="flat" cmpd="sng" algn="ctr">
          <a:solidFill>
            <a:srgbClr val="4F81BD">
              <a:shade val="80000"/>
              <a:hueOff val="0"/>
              <a:satOff val="0"/>
              <a:lumOff val="0"/>
              <a:alphaOff val="0"/>
            </a:srgbClr>
          </a:solidFill>
          <a:prstDash val="solid"/>
        </a:ln>
        <a:effectLst/>
      </dgm:spPr>
      <dgm:t>
        <a:bodyPr/>
        <a:lstStyle/>
        <a:p>
          <a:pPr algn="ctr"/>
          <a:endParaRPr lang="en-US" sz="1100">
            <a:latin typeface="+mn-lt"/>
          </a:endParaRPr>
        </a:p>
      </dgm:t>
    </dgm:pt>
    <dgm:pt modelId="{F1A41204-D336-466D-8662-40710552E44B}" type="sibTrans" cxnId="{8DD3DED6-FD20-4DA1-91E6-2AC9B42D419F}">
      <dgm:prSet/>
      <dgm:spPr/>
      <dgm:t>
        <a:bodyPr/>
        <a:lstStyle/>
        <a:p>
          <a:pPr algn="ctr"/>
          <a:endParaRPr lang="en-US"/>
        </a:p>
      </dgm:t>
    </dgm:pt>
    <dgm:pt modelId="{E1D2FF3E-55CA-4126-B899-16F7AED1E44F}">
      <dgm:prSet phldrT="[Text]" custT="1"/>
      <dgm:spPr>
        <a:xfrm>
          <a:off x="8290302" y="2023164"/>
          <a:ext cx="1148645" cy="462616"/>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1100">
              <a:solidFill>
                <a:sysClr val="window" lastClr="FFFFFF"/>
              </a:solidFill>
              <a:latin typeface="Cambria"/>
              <a:ea typeface="+mn-ea"/>
              <a:cs typeface="+mn-cs"/>
            </a:rPr>
            <a:t>Bagian Keuangan</a:t>
          </a:r>
        </a:p>
      </dgm:t>
    </dgm:pt>
    <dgm:pt modelId="{B7B2968A-D8B5-41E1-A7E3-19CBEEC344E1}" type="parTrans" cxnId="{D066E7E9-DE88-4336-9266-72121AD373D5}">
      <dgm:prSet/>
      <dgm:spPr>
        <a:xfrm>
          <a:off x="7922086" y="1867667"/>
          <a:ext cx="942538" cy="155496"/>
        </a:xfrm>
        <a:custGeom>
          <a:avLst/>
          <a:gdLst/>
          <a:ahLst/>
          <a:cxnLst/>
          <a:rect l="0" t="0" r="0" b="0"/>
          <a:pathLst>
            <a:path>
              <a:moveTo>
                <a:pt x="0" y="0"/>
              </a:moveTo>
              <a:lnTo>
                <a:pt x="0" y="82367"/>
              </a:lnTo>
              <a:lnTo>
                <a:pt x="942538" y="82367"/>
              </a:lnTo>
              <a:lnTo>
                <a:pt x="942538" y="155496"/>
              </a:lnTo>
            </a:path>
          </a:pathLst>
        </a:custGeom>
        <a:noFill/>
        <a:ln w="25400" cap="flat" cmpd="sng" algn="ctr">
          <a:solidFill>
            <a:srgbClr val="4F81BD">
              <a:shade val="80000"/>
              <a:hueOff val="0"/>
              <a:satOff val="0"/>
              <a:lumOff val="0"/>
              <a:alphaOff val="0"/>
            </a:srgbClr>
          </a:solidFill>
          <a:prstDash val="solid"/>
        </a:ln>
        <a:effectLst/>
      </dgm:spPr>
      <dgm:t>
        <a:bodyPr/>
        <a:lstStyle/>
        <a:p>
          <a:pPr algn="ctr"/>
          <a:endParaRPr lang="en-US" sz="1100">
            <a:latin typeface="+mn-lt"/>
          </a:endParaRPr>
        </a:p>
      </dgm:t>
    </dgm:pt>
    <dgm:pt modelId="{AAF7C0E4-F0CD-4585-B8BD-3D8DC18F6207}" type="sibTrans" cxnId="{D066E7E9-DE88-4336-9266-72121AD373D5}">
      <dgm:prSet/>
      <dgm:spPr/>
      <dgm:t>
        <a:bodyPr/>
        <a:lstStyle/>
        <a:p>
          <a:pPr algn="ctr"/>
          <a:endParaRPr lang="en-US"/>
        </a:p>
      </dgm:t>
    </dgm:pt>
    <dgm:pt modelId="{04082E95-A5FF-4937-B1A5-E66A35CC9F01}">
      <dgm:prSet phldrT="[Text]" custT="1"/>
      <dgm:spPr>
        <a:xfrm>
          <a:off x="5532663" y="2684096"/>
          <a:ext cx="1038318" cy="73396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1100">
              <a:solidFill>
                <a:sysClr val="window" lastClr="FFFFFF"/>
              </a:solidFill>
              <a:latin typeface="Cambria"/>
              <a:ea typeface="+mn-ea"/>
              <a:cs typeface="+mn-cs"/>
            </a:rPr>
            <a:t>Sub Bagian Perencanaan dan Penyusunan Program</a:t>
          </a:r>
        </a:p>
      </dgm:t>
    </dgm:pt>
    <dgm:pt modelId="{E6618A04-05CF-4909-93C8-EFCF16D12C37}" type="parTrans" cxnId="{2F209677-ECAD-42BD-8398-79281CBCC5CB}">
      <dgm:prSet/>
      <dgm:spPr>
        <a:xfrm>
          <a:off x="5293219" y="2519932"/>
          <a:ext cx="239443" cy="531145"/>
        </a:xfrm>
        <a:custGeom>
          <a:avLst/>
          <a:gdLst/>
          <a:ahLst/>
          <a:cxnLst/>
          <a:rect l="0" t="0" r="0" b="0"/>
          <a:pathLst>
            <a:path>
              <a:moveTo>
                <a:pt x="0" y="0"/>
              </a:moveTo>
              <a:lnTo>
                <a:pt x="0" y="531145"/>
              </a:lnTo>
              <a:lnTo>
                <a:pt x="239443" y="531145"/>
              </a:lnTo>
            </a:path>
          </a:pathLst>
        </a:custGeom>
        <a:noFill/>
        <a:ln w="25400" cap="flat" cmpd="sng" algn="ctr">
          <a:solidFill>
            <a:srgbClr val="4F81BD">
              <a:shade val="80000"/>
              <a:hueOff val="0"/>
              <a:satOff val="0"/>
              <a:lumOff val="0"/>
              <a:alphaOff val="0"/>
            </a:srgbClr>
          </a:solidFill>
          <a:prstDash val="solid"/>
        </a:ln>
        <a:effectLst/>
      </dgm:spPr>
      <dgm:t>
        <a:bodyPr/>
        <a:lstStyle/>
        <a:p>
          <a:pPr algn="ctr"/>
          <a:endParaRPr lang="en-US" sz="1100">
            <a:latin typeface="+mn-lt"/>
          </a:endParaRPr>
        </a:p>
      </dgm:t>
    </dgm:pt>
    <dgm:pt modelId="{16C96F3E-41FF-4081-9B70-C0F639AD6755}" type="sibTrans" cxnId="{2F209677-ECAD-42BD-8398-79281CBCC5CB}">
      <dgm:prSet/>
      <dgm:spPr/>
      <dgm:t>
        <a:bodyPr/>
        <a:lstStyle/>
        <a:p>
          <a:pPr algn="ctr"/>
          <a:endParaRPr lang="en-US"/>
        </a:p>
      </dgm:t>
    </dgm:pt>
    <dgm:pt modelId="{4082141D-E9A7-4253-9939-051311DC52C5}">
      <dgm:prSet phldrT="[Text]" custT="1"/>
      <dgm:spPr>
        <a:xfrm>
          <a:off x="5568468" y="3564313"/>
          <a:ext cx="1020489" cy="56390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1100">
              <a:solidFill>
                <a:sysClr val="window" lastClr="FFFFFF"/>
              </a:solidFill>
              <a:latin typeface="Cambria"/>
              <a:ea typeface="+mn-ea"/>
              <a:cs typeface="+mn-cs"/>
            </a:rPr>
            <a:t>Sub Bagian Informasi Hukum dan Pemasaran</a:t>
          </a:r>
        </a:p>
      </dgm:t>
    </dgm:pt>
    <dgm:pt modelId="{F464BEB5-8466-4AEE-992F-38E63CBB7D05}" type="parTrans" cxnId="{9D3B4B8B-2919-419A-910A-72511675E117}">
      <dgm:prSet/>
      <dgm:spPr>
        <a:xfrm>
          <a:off x="5293219" y="2519932"/>
          <a:ext cx="275249" cy="1326331"/>
        </a:xfrm>
        <a:custGeom>
          <a:avLst/>
          <a:gdLst/>
          <a:ahLst/>
          <a:cxnLst/>
          <a:rect l="0" t="0" r="0" b="0"/>
          <a:pathLst>
            <a:path>
              <a:moveTo>
                <a:pt x="0" y="0"/>
              </a:moveTo>
              <a:lnTo>
                <a:pt x="0" y="1326331"/>
              </a:lnTo>
              <a:lnTo>
                <a:pt x="275249" y="1326331"/>
              </a:lnTo>
            </a:path>
          </a:pathLst>
        </a:custGeom>
        <a:noFill/>
        <a:ln w="25400" cap="flat" cmpd="sng" algn="ctr">
          <a:solidFill>
            <a:srgbClr val="4F81BD">
              <a:shade val="80000"/>
              <a:hueOff val="0"/>
              <a:satOff val="0"/>
              <a:lumOff val="0"/>
              <a:alphaOff val="0"/>
            </a:srgbClr>
          </a:solidFill>
          <a:prstDash val="solid"/>
        </a:ln>
        <a:effectLst/>
      </dgm:spPr>
      <dgm:t>
        <a:bodyPr/>
        <a:lstStyle/>
        <a:p>
          <a:pPr algn="ctr"/>
          <a:endParaRPr lang="en-US" sz="1100">
            <a:latin typeface="+mn-lt"/>
          </a:endParaRPr>
        </a:p>
      </dgm:t>
    </dgm:pt>
    <dgm:pt modelId="{27824819-C256-4971-8B43-3F61B1626E43}" type="sibTrans" cxnId="{9D3B4B8B-2919-419A-910A-72511675E117}">
      <dgm:prSet/>
      <dgm:spPr/>
      <dgm:t>
        <a:bodyPr/>
        <a:lstStyle/>
        <a:p>
          <a:pPr algn="ctr"/>
          <a:endParaRPr lang="en-US"/>
        </a:p>
      </dgm:t>
    </dgm:pt>
    <dgm:pt modelId="{4142AC98-9FD5-4FAD-8F66-BE8FDD2BF992}">
      <dgm:prSet phldrT="[Text]" custT="1"/>
      <dgm:spPr>
        <a:xfrm>
          <a:off x="6861393" y="2680655"/>
          <a:ext cx="1145100" cy="56485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1100">
              <a:solidFill>
                <a:sysClr val="window" lastClr="FFFFFF"/>
              </a:solidFill>
              <a:latin typeface="Cambria"/>
              <a:ea typeface="+mn-ea"/>
              <a:cs typeface="+mn-cs"/>
            </a:rPr>
            <a:t>Sub Bagian Kepegawaian dan Diklat</a:t>
          </a:r>
        </a:p>
      </dgm:t>
    </dgm:pt>
    <dgm:pt modelId="{2E19771B-1D97-45B9-9F69-784C960A973D}" type="parTrans" cxnId="{6B32D9FC-83DB-4940-9F36-1821C7531165}">
      <dgm:prSet/>
      <dgm:spPr>
        <a:xfrm>
          <a:off x="6623512" y="2525221"/>
          <a:ext cx="237881" cy="437859"/>
        </a:xfrm>
        <a:custGeom>
          <a:avLst/>
          <a:gdLst/>
          <a:ahLst/>
          <a:cxnLst/>
          <a:rect l="0" t="0" r="0" b="0"/>
          <a:pathLst>
            <a:path>
              <a:moveTo>
                <a:pt x="0" y="0"/>
              </a:moveTo>
              <a:lnTo>
                <a:pt x="0" y="437859"/>
              </a:lnTo>
              <a:lnTo>
                <a:pt x="237881" y="437859"/>
              </a:lnTo>
            </a:path>
          </a:pathLst>
        </a:custGeom>
        <a:noFill/>
        <a:ln w="25400" cap="flat" cmpd="sng" algn="ctr">
          <a:solidFill>
            <a:srgbClr val="4F81BD">
              <a:shade val="80000"/>
              <a:hueOff val="0"/>
              <a:satOff val="0"/>
              <a:lumOff val="0"/>
              <a:alphaOff val="0"/>
            </a:srgbClr>
          </a:solidFill>
          <a:prstDash val="solid"/>
        </a:ln>
        <a:effectLst/>
      </dgm:spPr>
      <dgm:t>
        <a:bodyPr/>
        <a:lstStyle/>
        <a:p>
          <a:pPr algn="ctr"/>
          <a:endParaRPr lang="en-US" sz="1100">
            <a:latin typeface="+mn-lt"/>
          </a:endParaRPr>
        </a:p>
      </dgm:t>
    </dgm:pt>
    <dgm:pt modelId="{B688575A-3E59-4B4C-A914-3FA183DBB9EB}" type="sibTrans" cxnId="{6B32D9FC-83DB-4940-9F36-1821C7531165}">
      <dgm:prSet/>
      <dgm:spPr/>
      <dgm:t>
        <a:bodyPr/>
        <a:lstStyle/>
        <a:p>
          <a:pPr algn="ctr"/>
          <a:endParaRPr lang="en-US"/>
        </a:p>
      </dgm:t>
    </dgm:pt>
    <dgm:pt modelId="{BFAE686E-7BFF-49F7-AB1B-67F747DB6B23}">
      <dgm:prSet phldrT="[Text]" custT="1"/>
      <dgm:spPr>
        <a:xfrm>
          <a:off x="6841871" y="3410993"/>
          <a:ext cx="1091187" cy="34823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1100">
              <a:solidFill>
                <a:sysClr val="window" lastClr="FFFFFF"/>
              </a:solidFill>
              <a:latin typeface="Cambria"/>
              <a:ea typeface="+mn-ea"/>
              <a:cs typeface="+mn-cs"/>
            </a:rPr>
            <a:t>Sub Bagian Tata Usaha</a:t>
          </a:r>
        </a:p>
      </dgm:t>
    </dgm:pt>
    <dgm:pt modelId="{A70A0057-B4E8-42CD-AA89-DB87D7DE0700}" type="parTrans" cxnId="{679DC873-57E8-454F-B6D3-500E4526BABA}">
      <dgm:prSet/>
      <dgm:spPr>
        <a:xfrm>
          <a:off x="6623512" y="2525221"/>
          <a:ext cx="218359" cy="1059888"/>
        </a:xfrm>
        <a:custGeom>
          <a:avLst/>
          <a:gdLst/>
          <a:ahLst/>
          <a:cxnLst/>
          <a:rect l="0" t="0" r="0" b="0"/>
          <a:pathLst>
            <a:path>
              <a:moveTo>
                <a:pt x="0" y="0"/>
              </a:moveTo>
              <a:lnTo>
                <a:pt x="0" y="1059888"/>
              </a:lnTo>
              <a:lnTo>
                <a:pt x="218359" y="1059888"/>
              </a:lnTo>
            </a:path>
          </a:pathLst>
        </a:custGeom>
        <a:noFill/>
        <a:ln w="25400" cap="flat" cmpd="sng" algn="ctr">
          <a:solidFill>
            <a:srgbClr val="4F81BD">
              <a:shade val="80000"/>
              <a:hueOff val="0"/>
              <a:satOff val="0"/>
              <a:lumOff val="0"/>
              <a:alphaOff val="0"/>
            </a:srgbClr>
          </a:solidFill>
          <a:prstDash val="solid"/>
        </a:ln>
        <a:effectLst/>
      </dgm:spPr>
      <dgm:t>
        <a:bodyPr/>
        <a:lstStyle/>
        <a:p>
          <a:pPr algn="ctr"/>
          <a:endParaRPr lang="en-US" sz="1100">
            <a:latin typeface="+mn-lt"/>
          </a:endParaRPr>
        </a:p>
      </dgm:t>
    </dgm:pt>
    <dgm:pt modelId="{94D6DBD3-8AC4-4D6D-AA01-9A32E0113150}" type="sibTrans" cxnId="{679DC873-57E8-454F-B6D3-500E4526BABA}">
      <dgm:prSet/>
      <dgm:spPr/>
      <dgm:t>
        <a:bodyPr/>
        <a:lstStyle/>
        <a:p>
          <a:pPr algn="ctr"/>
          <a:endParaRPr lang="en-US"/>
        </a:p>
      </dgm:t>
    </dgm:pt>
    <dgm:pt modelId="{40306797-AF67-4E7C-B71F-E7A904460E89}">
      <dgm:prSet phldrT="[Text]" custT="1"/>
      <dgm:spPr>
        <a:xfrm>
          <a:off x="6851211" y="3849446"/>
          <a:ext cx="1231142" cy="710889"/>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1100">
              <a:solidFill>
                <a:sysClr val="window" lastClr="FFFFFF"/>
              </a:solidFill>
              <a:latin typeface="Cambria"/>
              <a:ea typeface="+mn-ea"/>
              <a:cs typeface="+mn-cs"/>
            </a:rPr>
            <a:t>Sub Bagian Rumah Tangga dan Perlengkapan</a:t>
          </a:r>
        </a:p>
      </dgm:t>
    </dgm:pt>
    <dgm:pt modelId="{8C1C9C20-BD47-4238-9EC9-60C03B34ACDF}" type="parTrans" cxnId="{8FEAEB6B-F75E-47B8-99E4-5AA5AD3368E2}">
      <dgm:prSet/>
      <dgm:spPr>
        <a:xfrm>
          <a:off x="6623512" y="2525221"/>
          <a:ext cx="227698" cy="1679669"/>
        </a:xfrm>
        <a:custGeom>
          <a:avLst/>
          <a:gdLst/>
          <a:ahLst/>
          <a:cxnLst/>
          <a:rect l="0" t="0" r="0" b="0"/>
          <a:pathLst>
            <a:path>
              <a:moveTo>
                <a:pt x="0" y="0"/>
              </a:moveTo>
              <a:lnTo>
                <a:pt x="0" y="1679669"/>
              </a:lnTo>
              <a:lnTo>
                <a:pt x="227698" y="1679669"/>
              </a:lnTo>
            </a:path>
          </a:pathLst>
        </a:custGeom>
        <a:noFill/>
        <a:ln w="25400" cap="flat" cmpd="sng" algn="ctr">
          <a:solidFill>
            <a:srgbClr val="4F81BD">
              <a:shade val="80000"/>
              <a:hueOff val="0"/>
              <a:satOff val="0"/>
              <a:lumOff val="0"/>
              <a:alphaOff val="0"/>
            </a:srgbClr>
          </a:solidFill>
          <a:prstDash val="solid"/>
        </a:ln>
        <a:effectLst/>
      </dgm:spPr>
      <dgm:t>
        <a:bodyPr/>
        <a:lstStyle/>
        <a:p>
          <a:pPr algn="ctr"/>
          <a:endParaRPr lang="en-US" sz="1100">
            <a:latin typeface="+mn-lt"/>
          </a:endParaRPr>
        </a:p>
      </dgm:t>
    </dgm:pt>
    <dgm:pt modelId="{507F25F2-DC78-4374-AD5D-C838492AE695}" type="sibTrans" cxnId="{8FEAEB6B-F75E-47B8-99E4-5AA5AD3368E2}">
      <dgm:prSet/>
      <dgm:spPr/>
      <dgm:t>
        <a:bodyPr/>
        <a:lstStyle/>
        <a:p>
          <a:pPr algn="ctr"/>
          <a:endParaRPr lang="en-US"/>
        </a:p>
      </dgm:t>
    </dgm:pt>
    <dgm:pt modelId="{25F3EFA2-0744-4979-B050-C63AB9735BA4}">
      <dgm:prSet phldrT="[Text]" custT="1"/>
      <dgm:spPr>
        <a:xfrm>
          <a:off x="8882355" y="2622800"/>
          <a:ext cx="1203875" cy="758576"/>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1100">
              <a:solidFill>
                <a:sysClr val="window" lastClr="FFFFFF"/>
              </a:solidFill>
              <a:latin typeface="Cambria"/>
              <a:ea typeface="+mn-ea"/>
              <a:cs typeface="+mn-cs"/>
            </a:rPr>
            <a:t>Sub Bagian Penyusunan Anggaran dan Mobilisasi Dana</a:t>
          </a:r>
        </a:p>
      </dgm:t>
    </dgm:pt>
    <dgm:pt modelId="{2D5452B0-2E1A-45E7-898E-27B2D76D929E}" type="parTrans" cxnId="{A1FB3060-B697-479F-A382-205C2F070BE4}">
      <dgm:prSet/>
      <dgm:spPr>
        <a:xfrm>
          <a:off x="8405167" y="2485781"/>
          <a:ext cx="477188" cy="516307"/>
        </a:xfrm>
        <a:custGeom>
          <a:avLst/>
          <a:gdLst/>
          <a:ahLst/>
          <a:cxnLst/>
          <a:rect l="0" t="0" r="0" b="0"/>
          <a:pathLst>
            <a:path>
              <a:moveTo>
                <a:pt x="0" y="0"/>
              </a:moveTo>
              <a:lnTo>
                <a:pt x="0" y="516307"/>
              </a:lnTo>
              <a:lnTo>
                <a:pt x="477188" y="516307"/>
              </a:lnTo>
            </a:path>
          </a:pathLst>
        </a:custGeom>
        <a:noFill/>
        <a:ln w="25400" cap="flat" cmpd="sng" algn="ctr">
          <a:solidFill>
            <a:srgbClr val="4F81BD">
              <a:shade val="80000"/>
              <a:hueOff val="0"/>
              <a:satOff val="0"/>
              <a:lumOff val="0"/>
              <a:alphaOff val="0"/>
            </a:srgbClr>
          </a:solidFill>
          <a:prstDash val="solid"/>
        </a:ln>
        <a:effectLst/>
      </dgm:spPr>
      <dgm:t>
        <a:bodyPr/>
        <a:lstStyle/>
        <a:p>
          <a:pPr algn="ctr"/>
          <a:endParaRPr lang="en-US" sz="1100">
            <a:latin typeface="+mn-lt"/>
          </a:endParaRPr>
        </a:p>
      </dgm:t>
    </dgm:pt>
    <dgm:pt modelId="{A6E50BB6-D070-4398-B24A-444E249F0A47}" type="sibTrans" cxnId="{A1FB3060-B697-479F-A382-205C2F070BE4}">
      <dgm:prSet/>
      <dgm:spPr/>
      <dgm:t>
        <a:bodyPr/>
        <a:lstStyle/>
        <a:p>
          <a:pPr algn="ctr"/>
          <a:endParaRPr lang="en-US"/>
        </a:p>
      </dgm:t>
    </dgm:pt>
    <dgm:pt modelId="{9210FA59-68B6-43A2-9B93-48921BAFD8F3}">
      <dgm:prSet phldrT="[Text]" custT="1"/>
      <dgm:spPr>
        <a:xfrm>
          <a:off x="8882355" y="3527634"/>
          <a:ext cx="1185683" cy="574939"/>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1100">
              <a:solidFill>
                <a:sysClr val="window" lastClr="FFFFFF"/>
              </a:solidFill>
              <a:latin typeface="Cambria"/>
              <a:ea typeface="+mn-ea"/>
              <a:cs typeface="+mn-cs"/>
            </a:rPr>
            <a:t>Sub Bagian Akuntasi dan Verifikasi</a:t>
          </a:r>
        </a:p>
      </dgm:t>
    </dgm:pt>
    <dgm:pt modelId="{7B63EB21-0DFA-4D70-98DB-479E6AC82385}" type="parTrans" cxnId="{1FD75FE1-250C-49B7-B347-16206D2A61A2}">
      <dgm:prSet/>
      <dgm:spPr>
        <a:xfrm>
          <a:off x="8405167" y="2485781"/>
          <a:ext cx="477188" cy="1329322"/>
        </a:xfrm>
        <a:custGeom>
          <a:avLst/>
          <a:gdLst/>
          <a:ahLst/>
          <a:cxnLst/>
          <a:rect l="0" t="0" r="0" b="0"/>
          <a:pathLst>
            <a:path>
              <a:moveTo>
                <a:pt x="0" y="0"/>
              </a:moveTo>
              <a:lnTo>
                <a:pt x="0" y="1329322"/>
              </a:lnTo>
              <a:lnTo>
                <a:pt x="477188" y="1329322"/>
              </a:lnTo>
            </a:path>
          </a:pathLst>
        </a:custGeom>
        <a:noFill/>
        <a:ln w="25400" cap="flat" cmpd="sng" algn="ctr">
          <a:solidFill>
            <a:srgbClr val="4F81BD">
              <a:shade val="80000"/>
              <a:hueOff val="0"/>
              <a:satOff val="0"/>
              <a:lumOff val="0"/>
              <a:alphaOff val="0"/>
            </a:srgbClr>
          </a:solidFill>
          <a:prstDash val="solid"/>
        </a:ln>
        <a:effectLst/>
      </dgm:spPr>
      <dgm:t>
        <a:bodyPr/>
        <a:lstStyle/>
        <a:p>
          <a:pPr algn="ctr"/>
          <a:endParaRPr lang="en-US" sz="1100">
            <a:latin typeface="+mn-lt"/>
          </a:endParaRPr>
        </a:p>
      </dgm:t>
    </dgm:pt>
    <dgm:pt modelId="{ABDA14F6-194D-447C-A2E5-5EE5F2ADFCA3}" type="sibTrans" cxnId="{1FD75FE1-250C-49B7-B347-16206D2A61A2}">
      <dgm:prSet/>
      <dgm:spPr/>
      <dgm:t>
        <a:bodyPr/>
        <a:lstStyle/>
        <a:p>
          <a:pPr algn="ctr"/>
          <a:endParaRPr lang="en-US"/>
        </a:p>
      </dgm:t>
    </dgm:pt>
    <dgm:pt modelId="{44125934-A7E9-4BBB-AC38-490379336A9D}">
      <dgm:prSet phldrT="[Text]" custT="1"/>
      <dgm:spPr>
        <a:xfrm>
          <a:off x="8882355" y="4248831"/>
          <a:ext cx="1176622" cy="56343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1100">
              <a:solidFill>
                <a:sysClr val="window" lastClr="FFFFFF"/>
              </a:solidFill>
              <a:latin typeface="Cambria"/>
              <a:ea typeface="+mn-ea"/>
              <a:cs typeface="+mn-cs"/>
            </a:rPr>
            <a:t>Sub Bagian Perbendaharaan</a:t>
          </a:r>
        </a:p>
      </dgm:t>
    </dgm:pt>
    <dgm:pt modelId="{41AC9DE4-3E9F-43CA-9C57-CB93228C4247}" type="parTrans" cxnId="{FB4F4B98-E405-4607-A7C7-A69E39FACC4D}">
      <dgm:prSet/>
      <dgm:spPr>
        <a:xfrm>
          <a:off x="8405167" y="2485781"/>
          <a:ext cx="477188" cy="2044765"/>
        </a:xfrm>
        <a:custGeom>
          <a:avLst/>
          <a:gdLst/>
          <a:ahLst/>
          <a:cxnLst/>
          <a:rect l="0" t="0" r="0" b="0"/>
          <a:pathLst>
            <a:path>
              <a:moveTo>
                <a:pt x="0" y="0"/>
              </a:moveTo>
              <a:lnTo>
                <a:pt x="0" y="2044765"/>
              </a:lnTo>
              <a:lnTo>
                <a:pt x="477188" y="2044765"/>
              </a:lnTo>
            </a:path>
          </a:pathLst>
        </a:custGeom>
        <a:noFill/>
        <a:ln w="25400" cap="flat" cmpd="sng" algn="ctr">
          <a:solidFill>
            <a:srgbClr val="4F81BD">
              <a:shade val="80000"/>
              <a:hueOff val="0"/>
              <a:satOff val="0"/>
              <a:lumOff val="0"/>
              <a:alphaOff val="0"/>
            </a:srgbClr>
          </a:solidFill>
          <a:prstDash val="solid"/>
        </a:ln>
        <a:effectLst/>
      </dgm:spPr>
      <dgm:t>
        <a:bodyPr/>
        <a:lstStyle/>
        <a:p>
          <a:pPr algn="ctr"/>
          <a:endParaRPr lang="en-US" sz="1100">
            <a:latin typeface="+mn-lt"/>
          </a:endParaRPr>
        </a:p>
      </dgm:t>
    </dgm:pt>
    <dgm:pt modelId="{DDA1982D-AFDA-4714-98D8-8EEB07B34092}" type="sibTrans" cxnId="{FB4F4B98-E405-4607-A7C7-A69E39FACC4D}">
      <dgm:prSet/>
      <dgm:spPr/>
      <dgm:t>
        <a:bodyPr/>
        <a:lstStyle/>
        <a:p>
          <a:pPr algn="ctr"/>
          <a:endParaRPr lang="en-US"/>
        </a:p>
      </dgm:t>
    </dgm:pt>
    <dgm:pt modelId="{0B1989E1-2862-47BE-8A75-5C76B7DAC9EC}">
      <dgm:prSet phldrT="[Text]" custT="1"/>
      <dgm:spPr>
        <a:xfrm>
          <a:off x="1857158" y="4156368"/>
          <a:ext cx="696465" cy="34823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1100">
              <a:solidFill>
                <a:sysClr val="window" lastClr="FFFFFF"/>
              </a:solidFill>
              <a:latin typeface="Cambria"/>
              <a:ea typeface="+mn-ea"/>
              <a:cs typeface="+mn-cs"/>
            </a:rPr>
            <a:t>INSTALASI</a:t>
          </a:r>
        </a:p>
      </dgm:t>
    </dgm:pt>
    <dgm:pt modelId="{386F8972-0492-4EB2-97D5-328A004D9CEF}" type="parTrans" cxnId="{1B18D331-68FC-4655-879C-6DBBB9391B8A}">
      <dgm:prSet/>
      <dgm:spPr>
        <a:xfrm>
          <a:off x="2205391" y="1867667"/>
          <a:ext cx="772018" cy="2288700"/>
        </a:xfrm>
        <a:custGeom>
          <a:avLst/>
          <a:gdLst/>
          <a:ahLst/>
          <a:cxnLst/>
          <a:rect l="0" t="0" r="0" b="0"/>
          <a:pathLst>
            <a:path>
              <a:moveTo>
                <a:pt x="772018" y="0"/>
              </a:moveTo>
              <a:lnTo>
                <a:pt x="772018" y="2215571"/>
              </a:lnTo>
              <a:lnTo>
                <a:pt x="0" y="2215571"/>
              </a:lnTo>
              <a:lnTo>
                <a:pt x="0" y="2288700"/>
              </a:lnTo>
            </a:path>
          </a:pathLst>
        </a:custGeom>
        <a:noFill/>
        <a:ln w="25400" cap="flat" cmpd="sng" algn="ctr">
          <a:solidFill>
            <a:scrgbClr r="0" g="0" b="0"/>
          </a:solidFill>
          <a:prstDash val="dash"/>
        </a:ln>
        <a:effectLst/>
      </dgm:spPr>
      <dgm:t>
        <a:bodyPr/>
        <a:lstStyle/>
        <a:p>
          <a:pPr algn="ctr"/>
          <a:endParaRPr lang="en-US" sz="1100">
            <a:latin typeface="+mn-lt"/>
          </a:endParaRPr>
        </a:p>
      </dgm:t>
    </dgm:pt>
    <dgm:pt modelId="{4DB5FDF2-904A-4F59-8DFA-8BD8D3314302}" type="sibTrans" cxnId="{1B18D331-68FC-4655-879C-6DBBB9391B8A}">
      <dgm:prSet/>
      <dgm:spPr/>
      <dgm:t>
        <a:bodyPr/>
        <a:lstStyle/>
        <a:p>
          <a:pPr algn="ctr"/>
          <a:endParaRPr lang="en-US"/>
        </a:p>
      </dgm:t>
    </dgm:pt>
    <dgm:pt modelId="{ADD68087-EDE8-4A7E-9242-D15BB3E27E4D}">
      <dgm:prSet phldrT="[Text]" custT="1"/>
      <dgm:spPr>
        <a:xfrm>
          <a:off x="2754979" y="4135314"/>
          <a:ext cx="848712" cy="420811"/>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1100">
              <a:solidFill>
                <a:sysClr val="window" lastClr="FFFFFF"/>
              </a:solidFill>
              <a:latin typeface="Cambria"/>
              <a:ea typeface="+mn-ea"/>
              <a:cs typeface="+mn-cs"/>
            </a:rPr>
            <a:t>JABATAN FUNGSIONAL</a:t>
          </a:r>
        </a:p>
      </dgm:t>
    </dgm:pt>
    <dgm:pt modelId="{4D69487C-5C80-4B8E-9181-C71C8D944FBC}" type="parTrans" cxnId="{68A4C9D8-9FA4-4EEC-B960-0768793675B1}">
      <dgm:prSet/>
      <dgm:spPr>
        <a:xfrm>
          <a:off x="2977409" y="1867667"/>
          <a:ext cx="201926" cy="2267646"/>
        </a:xfrm>
        <a:custGeom>
          <a:avLst/>
          <a:gdLst/>
          <a:ahLst/>
          <a:cxnLst/>
          <a:rect l="0" t="0" r="0" b="0"/>
          <a:pathLst>
            <a:path>
              <a:moveTo>
                <a:pt x="0" y="0"/>
              </a:moveTo>
              <a:lnTo>
                <a:pt x="0" y="2194517"/>
              </a:lnTo>
              <a:lnTo>
                <a:pt x="201926" y="2194517"/>
              </a:lnTo>
              <a:lnTo>
                <a:pt x="201926" y="2267646"/>
              </a:lnTo>
            </a:path>
          </a:pathLst>
        </a:custGeom>
        <a:noFill/>
        <a:ln w="25400" cap="flat" cmpd="sng" algn="ctr">
          <a:solidFill>
            <a:scrgbClr r="0" g="0" b="0"/>
          </a:solidFill>
          <a:prstDash val="dash"/>
        </a:ln>
        <a:effectLst/>
      </dgm:spPr>
      <dgm:t>
        <a:bodyPr/>
        <a:lstStyle/>
        <a:p>
          <a:pPr algn="ctr"/>
          <a:endParaRPr lang="en-US" sz="1100">
            <a:latin typeface="+mn-lt"/>
          </a:endParaRPr>
        </a:p>
      </dgm:t>
    </dgm:pt>
    <dgm:pt modelId="{06FED057-17FA-4031-918C-BDF746FC97BE}" type="sibTrans" cxnId="{68A4C9D8-9FA4-4EEC-B960-0768793675B1}">
      <dgm:prSet/>
      <dgm:spPr/>
      <dgm:t>
        <a:bodyPr/>
        <a:lstStyle/>
        <a:p>
          <a:pPr algn="ctr"/>
          <a:endParaRPr lang="en-US"/>
        </a:p>
      </dgm:t>
    </dgm:pt>
    <dgm:pt modelId="{13FDD0BD-3156-492F-8297-032B76737F37}" type="asst">
      <dgm:prSet phldrT="[Text]" custT="1"/>
      <dgm:spPr>
        <a:xfrm>
          <a:off x="3567391" y="1012397"/>
          <a:ext cx="1140497" cy="34823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1100">
              <a:solidFill>
                <a:sysClr val="window" lastClr="FFFFFF"/>
              </a:solidFill>
              <a:latin typeface="Cambria"/>
              <a:ea typeface="+mn-ea"/>
              <a:cs typeface="+mn-cs"/>
            </a:rPr>
            <a:t>Komite Keperawatan</a:t>
          </a:r>
        </a:p>
      </dgm:t>
    </dgm:pt>
    <dgm:pt modelId="{757EF5BC-3392-4D2F-B81B-3D4246C4465C}" type="sibTrans" cxnId="{2CF8CC92-9848-436B-BC28-D1B720AEEC93}">
      <dgm:prSet/>
      <dgm:spPr/>
      <dgm:t>
        <a:bodyPr/>
        <a:lstStyle/>
        <a:p>
          <a:pPr algn="ctr"/>
          <a:endParaRPr lang="en-US"/>
        </a:p>
      </dgm:t>
    </dgm:pt>
    <dgm:pt modelId="{C8144779-5A02-4D0F-83A3-7CEDB8D866BE}" type="parTrans" cxnId="{2CF8CC92-9848-436B-BC28-D1B720AEEC93}">
      <dgm:prSet/>
      <dgm:spPr>
        <a:xfrm>
          <a:off x="4707888" y="384196"/>
          <a:ext cx="933166" cy="802317"/>
        </a:xfrm>
        <a:custGeom>
          <a:avLst/>
          <a:gdLst/>
          <a:ahLst/>
          <a:cxnLst/>
          <a:rect l="0" t="0" r="0" b="0"/>
          <a:pathLst>
            <a:path>
              <a:moveTo>
                <a:pt x="933166" y="0"/>
              </a:moveTo>
              <a:lnTo>
                <a:pt x="933166" y="802317"/>
              </a:lnTo>
              <a:lnTo>
                <a:pt x="0" y="802317"/>
              </a:lnTo>
            </a:path>
          </a:pathLst>
        </a:custGeom>
        <a:noFill/>
        <a:ln w="25400" cap="flat" cmpd="sng" algn="ctr">
          <a:solidFill>
            <a:scrgbClr r="0" g="0" b="0"/>
          </a:solidFill>
          <a:prstDash val="dash"/>
        </a:ln>
        <a:effectLst/>
      </dgm:spPr>
      <dgm:t>
        <a:bodyPr/>
        <a:lstStyle/>
        <a:p>
          <a:pPr algn="ctr"/>
          <a:endParaRPr lang="en-US" sz="1100">
            <a:latin typeface="+mn-lt"/>
          </a:endParaRPr>
        </a:p>
      </dgm:t>
    </dgm:pt>
    <dgm:pt modelId="{4756C19F-23D4-4B20-AEA7-E1251C93DBC1}" type="asst">
      <dgm:prSet phldrT="[Text]" custT="1"/>
      <dgm:spPr>
        <a:xfrm>
          <a:off x="6052464" y="980579"/>
          <a:ext cx="1438013" cy="34823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1100">
              <a:solidFill>
                <a:sysClr val="window" lastClr="FFFFFF"/>
              </a:solidFill>
              <a:latin typeface="Cambria"/>
              <a:ea typeface="+mn-ea"/>
              <a:cs typeface="+mn-cs"/>
            </a:rPr>
            <a:t>Komite Tenaga Kesehatan lain</a:t>
          </a:r>
        </a:p>
      </dgm:t>
    </dgm:pt>
    <dgm:pt modelId="{8954747F-6D68-4670-AE46-533FAE273E0F}" type="parTrans" cxnId="{A9C8EB45-5051-4E73-A7E0-7D9C6A1F3769}">
      <dgm:prSet/>
      <dgm:spPr>
        <a:xfrm>
          <a:off x="5641054" y="384196"/>
          <a:ext cx="411409" cy="770499"/>
        </a:xfrm>
        <a:custGeom>
          <a:avLst/>
          <a:gdLst/>
          <a:ahLst/>
          <a:cxnLst/>
          <a:rect l="0" t="0" r="0" b="0"/>
          <a:pathLst>
            <a:path>
              <a:moveTo>
                <a:pt x="0" y="0"/>
              </a:moveTo>
              <a:lnTo>
                <a:pt x="0" y="770499"/>
              </a:lnTo>
              <a:lnTo>
                <a:pt x="411409" y="770499"/>
              </a:lnTo>
            </a:path>
          </a:pathLst>
        </a:custGeom>
        <a:noFill/>
        <a:ln w="25400" cap="flat" cmpd="sng" algn="ctr">
          <a:solidFill>
            <a:scrgbClr r="0" g="0" b="0"/>
          </a:solidFill>
          <a:prstDash val="dash"/>
        </a:ln>
        <a:effectLst/>
      </dgm:spPr>
      <dgm:t>
        <a:bodyPr/>
        <a:lstStyle/>
        <a:p>
          <a:pPr algn="ctr"/>
          <a:endParaRPr lang="en-US" sz="1100">
            <a:latin typeface="+mn-lt"/>
          </a:endParaRPr>
        </a:p>
      </dgm:t>
    </dgm:pt>
    <dgm:pt modelId="{764BFB62-30F8-49F3-8072-510AE140CBE8}" type="sibTrans" cxnId="{A9C8EB45-5051-4E73-A7E0-7D9C6A1F3769}">
      <dgm:prSet/>
      <dgm:spPr/>
      <dgm:t>
        <a:bodyPr/>
        <a:lstStyle/>
        <a:p>
          <a:pPr algn="ctr"/>
          <a:endParaRPr lang="en-US"/>
        </a:p>
      </dgm:t>
    </dgm:pt>
    <dgm:pt modelId="{D2962EA1-3451-4283-96DA-A459126D05FF}">
      <dgm:prSet phldrT="[Text]" custT="1"/>
      <dgm:spPr>
        <a:xfrm>
          <a:off x="5292822" y="35963"/>
          <a:ext cx="696465" cy="34823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1100">
              <a:solidFill>
                <a:sysClr val="window" lastClr="FFFFFF"/>
              </a:solidFill>
              <a:latin typeface="Cambria"/>
              <a:ea typeface="+mn-ea"/>
              <a:cs typeface="+mn-cs"/>
            </a:rPr>
            <a:t>DIREKTUR</a:t>
          </a:r>
        </a:p>
      </dgm:t>
    </dgm:pt>
    <dgm:pt modelId="{FA8A3C08-5D34-43F6-B898-811F178AF1E1}" type="parTrans" cxnId="{8241D3D7-AEF7-478B-9D65-67781E3D4D5F}">
      <dgm:prSet/>
      <dgm:spPr/>
      <dgm:t>
        <a:bodyPr/>
        <a:lstStyle/>
        <a:p>
          <a:pPr algn="ctr"/>
          <a:endParaRPr lang="en-US"/>
        </a:p>
      </dgm:t>
    </dgm:pt>
    <dgm:pt modelId="{32E5530B-FDF5-42B9-AB3F-6A0B0098AB9D}" type="sibTrans" cxnId="{8241D3D7-AEF7-478B-9D65-67781E3D4D5F}">
      <dgm:prSet/>
      <dgm:spPr/>
      <dgm:t>
        <a:bodyPr/>
        <a:lstStyle/>
        <a:p>
          <a:pPr algn="ctr"/>
          <a:endParaRPr lang="en-US"/>
        </a:p>
      </dgm:t>
    </dgm:pt>
    <dgm:pt modelId="{CDDA458E-7E6A-46E0-A7F3-057073748F55}">
      <dgm:prSet phldrT="[Text]" custT="1"/>
      <dgm:spPr>
        <a:xfrm>
          <a:off x="3145417" y="12565"/>
          <a:ext cx="1398669" cy="34823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1100">
              <a:solidFill>
                <a:sysClr val="window" lastClr="FFFFFF"/>
              </a:solidFill>
              <a:latin typeface="Cambria"/>
              <a:ea typeface="+mn-ea"/>
              <a:cs typeface="+mn-cs"/>
            </a:rPr>
            <a:t>Dewan Pengawas</a:t>
          </a:r>
        </a:p>
      </dgm:t>
    </dgm:pt>
    <dgm:pt modelId="{7C3344F0-AAE6-49F3-9E7D-A4A4BEA7C217}" type="sibTrans" cxnId="{7E9813AA-DA85-4386-ADD7-59C3D2007BBC}">
      <dgm:prSet/>
      <dgm:spPr/>
      <dgm:t>
        <a:bodyPr/>
        <a:lstStyle/>
        <a:p>
          <a:pPr algn="ctr"/>
          <a:endParaRPr lang="en-US"/>
        </a:p>
      </dgm:t>
    </dgm:pt>
    <dgm:pt modelId="{AC87A63D-80D5-4C90-A13B-561BFB17E436}" type="parTrans" cxnId="{7E9813AA-DA85-4386-ADD7-59C3D2007BBC}">
      <dgm:prSet/>
      <dgm:spPr/>
      <dgm:t>
        <a:bodyPr/>
        <a:lstStyle/>
        <a:p>
          <a:pPr algn="ctr"/>
          <a:endParaRPr lang="en-US"/>
        </a:p>
      </dgm:t>
    </dgm:pt>
    <dgm:pt modelId="{760E6C00-8B34-444E-B3BD-C6CC460E559D}" type="pres">
      <dgm:prSet presAssocID="{E1252130-AE20-4C5F-BD1D-CD77B9930014}" presName="hierChild1" presStyleCnt="0">
        <dgm:presLayoutVars>
          <dgm:orgChart val="1"/>
          <dgm:chPref val="1"/>
          <dgm:dir/>
          <dgm:animOne val="branch"/>
          <dgm:animLvl val="lvl"/>
          <dgm:resizeHandles/>
        </dgm:presLayoutVars>
      </dgm:prSet>
      <dgm:spPr/>
      <dgm:t>
        <a:bodyPr/>
        <a:lstStyle/>
        <a:p>
          <a:endParaRPr lang="en-US"/>
        </a:p>
      </dgm:t>
    </dgm:pt>
    <dgm:pt modelId="{B5BACF15-D296-4829-B83E-5DDE52CF8555}" type="pres">
      <dgm:prSet presAssocID="{CDDA458E-7E6A-46E0-A7F3-057073748F55}" presName="hierRoot1" presStyleCnt="0">
        <dgm:presLayoutVars>
          <dgm:hierBranch val="init"/>
        </dgm:presLayoutVars>
      </dgm:prSet>
      <dgm:spPr/>
    </dgm:pt>
    <dgm:pt modelId="{F10AAB1D-40F9-4BC3-A142-95A746E90876}" type="pres">
      <dgm:prSet presAssocID="{CDDA458E-7E6A-46E0-A7F3-057073748F55}" presName="rootComposite1" presStyleCnt="0"/>
      <dgm:spPr/>
    </dgm:pt>
    <dgm:pt modelId="{C8F1EFBD-ED87-4A30-912E-65DF251DE792}" type="pres">
      <dgm:prSet presAssocID="{CDDA458E-7E6A-46E0-A7F3-057073748F55}" presName="rootText1" presStyleLbl="node0" presStyleIdx="0" presStyleCnt="2" custScaleX="200824" custLinFactNeighborX="-86505" custLinFactNeighborY="-6719">
        <dgm:presLayoutVars>
          <dgm:chPref val="3"/>
        </dgm:presLayoutVars>
      </dgm:prSet>
      <dgm:spPr/>
      <dgm:t>
        <a:bodyPr/>
        <a:lstStyle/>
        <a:p>
          <a:endParaRPr lang="en-US"/>
        </a:p>
      </dgm:t>
    </dgm:pt>
    <dgm:pt modelId="{5E6D565C-047E-4419-BD29-D4BF2A0E82EB}" type="pres">
      <dgm:prSet presAssocID="{CDDA458E-7E6A-46E0-A7F3-057073748F55}" presName="rootConnector1" presStyleLbl="node1" presStyleIdx="0" presStyleCnt="0"/>
      <dgm:spPr/>
      <dgm:t>
        <a:bodyPr/>
        <a:lstStyle/>
        <a:p>
          <a:endParaRPr lang="en-US"/>
        </a:p>
      </dgm:t>
    </dgm:pt>
    <dgm:pt modelId="{5AA0B65C-21C9-449C-BC18-90EA90178AA2}" type="pres">
      <dgm:prSet presAssocID="{CDDA458E-7E6A-46E0-A7F3-057073748F55}" presName="hierChild2" presStyleCnt="0"/>
      <dgm:spPr/>
    </dgm:pt>
    <dgm:pt modelId="{ED49FB09-CAB1-4EC2-AF33-9509CFD65066}" type="pres">
      <dgm:prSet presAssocID="{CDDA458E-7E6A-46E0-A7F3-057073748F55}" presName="hierChild3" presStyleCnt="0"/>
      <dgm:spPr/>
    </dgm:pt>
    <dgm:pt modelId="{2B26DEF3-88BC-4432-A654-30AA4995B4D1}" type="pres">
      <dgm:prSet presAssocID="{D2962EA1-3451-4283-96DA-A459126D05FF}" presName="hierRoot1" presStyleCnt="0">
        <dgm:presLayoutVars>
          <dgm:hierBranch val="init"/>
        </dgm:presLayoutVars>
      </dgm:prSet>
      <dgm:spPr/>
    </dgm:pt>
    <dgm:pt modelId="{6D1178A0-9410-460A-A5D2-9C2F6472D5CE}" type="pres">
      <dgm:prSet presAssocID="{D2962EA1-3451-4283-96DA-A459126D05FF}" presName="rootComposite1" presStyleCnt="0"/>
      <dgm:spPr/>
    </dgm:pt>
    <dgm:pt modelId="{D9CC1372-AA20-485A-A95F-509D4369BEE0}" type="pres">
      <dgm:prSet presAssocID="{D2962EA1-3451-4283-96DA-A459126D05FF}" presName="rootText1" presStyleLbl="node0" presStyleIdx="1" presStyleCnt="2" custScaleX="126067">
        <dgm:presLayoutVars>
          <dgm:chPref val="3"/>
        </dgm:presLayoutVars>
      </dgm:prSet>
      <dgm:spPr/>
      <dgm:t>
        <a:bodyPr/>
        <a:lstStyle/>
        <a:p>
          <a:endParaRPr lang="en-US"/>
        </a:p>
      </dgm:t>
    </dgm:pt>
    <dgm:pt modelId="{2DB28B97-E3F3-49BC-8B87-98AF105B6566}" type="pres">
      <dgm:prSet presAssocID="{D2962EA1-3451-4283-96DA-A459126D05FF}" presName="rootConnector1" presStyleLbl="node1" presStyleIdx="0" presStyleCnt="0"/>
      <dgm:spPr/>
      <dgm:t>
        <a:bodyPr/>
        <a:lstStyle/>
        <a:p>
          <a:endParaRPr lang="en-US"/>
        </a:p>
      </dgm:t>
    </dgm:pt>
    <dgm:pt modelId="{6C100236-21E5-4A61-9CC4-93C1E7C95C21}" type="pres">
      <dgm:prSet presAssocID="{D2962EA1-3451-4283-96DA-A459126D05FF}" presName="hierChild2" presStyleCnt="0"/>
      <dgm:spPr/>
    </dgm:pt>
    <dgm:pt modelId="{B8620579-D69D-4BDC-8D97-CA663FC551A0}" type="pres">
      <dgm:prSet presAssocID="{93716957-E4E6-41B3-9217-1441F16C49AA}" presName="Name37" presStyleLbl="parChTrans1D2" presStyleIdx="0" presStyleCnt="6"/>
      <dgm:spPr/>
      <dgm:t>
        <a:bodyPr/>
        <a:lstStyle/>
        <a:p>
          <a:endParaRPr lang="en-US"/>
        </a:p>
      </dgm:t>
    </dgm:pt>
    <dgm:pt modelId="{F2B40B1F-6412-450D-A8C8-E64B02BC3DEF}" type="pres">
      <dgm:prSet presAssocID="{2AB3A785-02AE-41C0-A738-3573E6992B32}" presName="hierRoot2" presStyleCnt="0">
        <dgm:presLayoutVars>
          <dgm:hierBranch val="init"/>
        </dgm:presLayoutVars>
      </dgm:prSet>
      <dgm:spPr/>
    </dgm:pt>
    <dgm:pt modelId="{554A0D4D-79FD-4DEE-8D12-E97500D9F720}" type="pres">
      <dgm:prSet presAssocID="{2AB3A785-02AE-41C0-A738-3573E6992B32}" presName="rootComposite" presStyleCnt="0"/>
      <dgm:spPr/>
    </dgm:pt>
    <dgm:pt modelId="{7C45E2CF-FF13-4405-886B-01903E8C51DA}" type="pres">
      <dgm:prSet presAssocID="{2AB3A785-02AE-41C0-A738-3573E6992B32}" presName="rootText" presStyleLbl="node2" presStyleIdx="0" presStyleCnt="2" custScaleX="174080">
        <dgm:presLayoutVars>
          <dgm:chPref val="3"/>
        </dgm:presLayoutVars>
      </dgm:prSet>
      <dgm:spPr/>
      <dgm:t>
        <a:bodyPr/>
        <a:lstStyle/>
        <a:p>
          <a:endParaRPr lang="en-US"/>
        </a:p>
      </dgm:t>
    </dgm:pt>
    <dgm:pt modelId="{8AB38824-ED58-4377-A1DB-9F37C8FDB6FD}" type="pres">
      <dgm:prSet presAssocID="{2AB3A785-02AE-41C0-A738-3573E6992B32}" presName="rootConnector" presStyleLbl="node2" presStyleIdx="0" presStyleCnt="2"/>
      <dgm:spPr/>
      <dgm:t>
        <a:bodyPr/>
        <a:lstStyle/>
        <a:p>
          <a:endParaRPr lang="en-US"/>
        </a:p>
      </dgm:t>
    </dgm:pt>
    <dgm:pt modelId="{49DC08F7-F8B5-4D95-BA1A-A3054D0572D1}" type="pres">
      <dgm:prSet presAssocID="{2AB3A785-02AE-41C0-A738-3573E6992B32}" presName="hierChild4" presStyleCnt="0"/>
      <dgm:spPr/>
    </dgm:pt>
    <dgm:pt modelId="{77E3DEAE-2A5C-4126-AF86-F364B6EBFEFC}" type="pres">
      <dgm:prSet presAssocID="{A21F2864-1DF0-41C8-BBC7-80F84C58D58E}" presName="Name37" presStyleLbl="parChTrans1D3" presStyleIdx="0" presStyleCnt="8"/>
      <dgm:spPr/>
      <dgm:t>
        <a:bodyPr/>
        <a:lstStyle/>
        <a:p>
          <a:endParaRPr lang="en-US"/>
        </a:p>
      </dgm:t>
    </dgm:pt>
    <dgm:pt modelId="{C5967C00-830B-4714-839B-FAB0F9FFBF96}" type="pres">
      <dgm:prSet presAssocID="{52FD6019-E621-459E-94C6-AD7B50019F50}" presName="hierRoot2" presStyleCnt="0">
        <dgm:presLayoutVars>
          <dgm:hierBranch val="init"/>
        </dgm:presLayoutVars>
      </dgm:prSet>
      <dgm:spPr/>
    </dgm:pt>
    <dgm:pt modelId="{0671AE59-C5EA-4F8D-AA44-1D1CB725F064}" type="pres">
      <dgm:prSet presAssocID="{52FD6019-E621-459E-94C6-AD7B50019F50}" presName="rootComposite" presStyleCnt="0"/>
      <dgm:spPr/>
    </dgm:pt>
    <dgm:pt modelId="{26D1B269-8ACD-4914-A3EF-AA34617CDC50}" type="pres">
      <dgm:prSet presAssocID="{52FD6019-E621-459E-94C6-AD7B50019F50}" presName="rootText" presStyleLbl="node3" presStyleIdx="0" presStyleCnt="8" custScaleX="176922" custScaleY="141911" custLinFactNeighborX="-43699">
        <dgm:presLayoutVars>
          <dgm:chPref val="3"/>
        </dgm:presLayoutVars>
      </dgm:prSet>
      <dgm:spPr/>
      <dgm:t>
        <a:bodyPr/>
        <a:lstStyle/>
        <a:p>
          <a:endParaRPr lang="en-US"/>
        </a:p>
      </dgm:t>
    </dgm:pt>
    <dgm:pt modelId="{D2D3E887-A993-481A-9D3E-D11488DEB0D7}" type="pres">
      <dgm:prSet presAssocID="{52FD6019-E621-459E-94C6-AD7B50019F50}" presName="rootConnector" presStyleLbl="node3" presStyleIdx="0" presStyleCnt="8"/>
      <dgm:spPr/>
      <dgm:t>
        <a:bodyPr/>
        <a:lstStyle/>
        <a:p>
          <a:endParaRPr lang="en-US"/>
        </a:p>
      </dgm:t>
    </dgm:pt>
    <dgm:pt modelId="{041B1D7F-9BD7-4B30-ABD3-C6DCD1724D23}" type="pres">
      <dgm:prSet presAssocID="{52FD6019-E621-459E-94C6-AD7B50019F50}" presName="hierChild4" presStyleCnt="0"/>
      <dgm:spPr/>
    </dgm:pt>
    <dgm:pt modelId="{EF24D6FC-8986-4601-A13A-53819E49CDB8}" type="pres">
      <dgm:prSet presAssocID="{F1D36D66-7B76-4496-AE90-A3C48298A46E}" presName="Name37" presStyleLbl="parChTrans1D4" presStyleIdx="0" presStyleCnt="14"/>
      <dgm:spPr/>
      <dgm:t>
        <a:bodyPr/>
        <a:lstStyle/>
        <a:p>
          <a:endParaRPr lang="en-US"/>
        </a:p>
      </dgm:t>
    </dgm:pt>
    <dgm:pt modelId="{F2781342-8CD7-4BD7-A51E-A14D6F9F0875}" type="pres">
      <dgm:prSet presAssocID="{50D82113-1FC6-429F-BEBC-89847BB081E8}" presName="hierRoot2" presStyleCnt="0">
        <dgm:presLayoutVars>
          <dgm:hierBranch val="init"/>
        </dgm:presLayoutVars>
      </dgm:prSet>
      <dgm:spPr/>
    </dgm:pt>
    <dgm:pt modelId="{D85BA91B-3ECF-4A3A-BFCF-45E121FCF4C0}" type="pres">
      <dgm:prSet presAssocID="{50D82113-1FC6-429F-BEBC-89847BB081E8}" presName="rootComposite" presStyleCnt="0"/>
      <dgm:spPr/>
    </dgm:pt>
    <dgm:pt modelId="{8015937C-1218-4E69-9FA3-622B2FF905D6}" type="pres">
      <dgm:prSet presAssocID="{50D82113-1FC6-429F-BEBC-89847BB081E8}" presName="rootText" presStyleLbl="node4" presStyleIdx="0" presStyleCnt="14" custScaleX="142918" custScaleY="136511" custLinFactNeighborX="-39843" custLinFactNeighborY="-7712">
        <dgm:presLayoutVars>
          <dgm:chPref val="3"/>
        </dgm:presLayoutVars>
      </dgm:prSet>
      <dgm:spPr/>
      <dgm:t>
        <a:bodyPr/>
        <a:lstStyle/>
        <a:p>
          <a:endParaRPr lang="en-US"/>
        </a:p>
      </dgm:t>
    </dgm:pt>
    <dgm:pt modelId="{5AC4514D-4ACF-462C-8655-1B3180A054EF}" type="pres">
      <dgm:prSet presAssocID="{50D82113-1FC6-429F-BEBC-89847BB081E8}" presName="rootConnector" presStyleLbl="node4" presStyleIdx="0" presStyleCnt="14"/>
      <dgm:spPr/>
      <dgm:t>
        <a:bodyPr/>
        <a:lstStyle/>
        <a:p>
          <a:endParaRPr lang="en-US"/>
        </a:p>
      </dgm:t>
    </dgm:pt>
    <dgm:pt modelId="{92C6D52C-BACB-449E-BE8A-BD63A52105C3}" type="pres">
      <dgm:prSet presAssocID="{50D82113-1FC6-429F-BEBC-89847BB081E8}" presName="hierChild4" presStyleCnt="0"/>
      <dgm:spPr/>
    </dgm:pt>
    <dgm:pt modelId="{48D67681-4697-49D1-8905-7C6D6E7F0359}" type="pres">
      <dgm:prSet presAssocID="{50D82113-1FC6-429F-BEBC-89847BB081E8}" presName="hierChild5" presStyleCnt="0"/>
      <dgm:spPr/>
    </dgm:pt>
    <dgm:pt modelId="{A8EA98DB-0FF0-4992-8F47-A5BB27051CDA}" type="pres">
      <dgm:prSet presAssocID="{4D6D54B7-0937-49DA-9F04-874C62997757}" presName="Name37" presStyleLbl="parChTrans1D4" presStyleIdx="1" presStyleCnt="14"/>
      <dgm:spPr/>
      <dgm:t>
        <a:bodyPr/>
        <a:lstStyle/>
        <a:p>
          <a:endParaRPr lang="en-US"/>
        </a:p>
      </dgm:t>
    </dgm:pt>
    <dgm:pt modelId="{3F810A65-F3B3-4A96-8079-83A5842115E0}" type="pres">
      <dgm:prSet presAssocID="{5978F145-CEE0-4A65-9CD5-E6CAE7044844}" presName="hierRoot2" presStyleCnt="0">
        <dgm:presLayoutVars>
          <dgm:hierBranch val="init"/>
        </dgm:presLayoutVars>
      </dgm:prSet>
      <dgm:spPr/>
    </dgm:pt>
    <dgm:pt modelId="{A37D5260-15C7-49C2-A531-5FC4BEC7E113}" type="pres">
      <dgm:prSet presAssocID="{5978F145-CEE0-4A65-9CD5-E6CAE7044844}" presName="rootComposite" presStyleCnt="0"/>
      <dgm:spPr/>
    </dgm:pt>
    <dgm:pt modelId="{ED7C82F4-62E4-4DEF-B960-85CCBA0D074A}" type="pres">
      <dgm:prSet presAssocID="{5978F145-CEE0-4A65-9CD5-E6CAE7044844}" presName="rootText" presStyleLbl="node4" presStyleIdx="1" presStyleCnt="14" custScaleX="128211" custScaleY="134711" custLinFactNeighborX="-38558" custLinFactNeighborY="-5141">
        <dgm:presLayoutVars>
          <dgm:chPref val="3"/>
        </dgm:presLayoutVars>
      </dgm:prSet>
      <dgm:spPr/>
      <dgm:t>
        <a:bodyPr/>
        <a:lstStyle/>
        <a:p>
          <a:endParaRPr lang="en-US"/>
        </a:p>
      </dgm:t>
    </dgm:pt>
    <dgm:pt modelId="{9B2B4EDD-D8D8-4590-87AD-FE80B17AB779}" type="pres">
      <dgm:prSet presAssocID="{5978F145-CEE0-4A65-9CD5-E6CAE7044844}" presName="rootConnector" presStyleLbl="node4" presStyleIdx="1" presStyleCnt="14"/>
      <dgm:spPr/>
      <dgm:t>
        <a:bodyPr/>
        <a:lstStyle/>
        <a:p>
          <a:endParaRPr lang="en-US"/>
        </a:p>
      </dgm:t>
    </dgm:pt>
    <dgm:pt modelId="{355063C5-CE37-4132-BBCC-ECD6F101AFBD}" type="pres">
      <dgm:prSet presAssocID="{5978F145-CEE0-4A65-9CD5-E6CAE7044844}" presName="hierChild4" presStyleCnt="0"/>
      <dgm:spPr/>
    </dgm:pt>
    <dgm:pt modelId="{F0332062-5BC3-4ED6-A37E-81E306EE381F}" type="pres">
      <dgm:prSet presAssocID="{5978F145-CEE0-4A65-9CD5-E6CAE7044844}" presName="hierChild5" presStyleCnt="0"/>
      <dgm:spPr/>
    </dgm:pt>
    <dgm:pt modelId="{A5924D6C-C5F2-49B7-9219-77E864BE8C70}" type="pres">
      <dgm:prSet presAssocID="{52FD6019-E621-459E-94C6-AD7B50019F50}" presName="hierChild5" presStyleCnt="0"/>
      <dgm:spPr/>
    </dgm:pt>
    <dgm:pt modelId="{C6BA8EED-7CAA-41C9-ADD0-FD2B3A9E19C1}" type="pres">
      <dgm:prSet presAssocID="{386F8972-0492-4EB2-97D5-328A004D9CEF}" presName="Name37" presStyleLbl="parChTrans1D3" presStyleIdx="1" presStyleCnt="8"/>
      <dgm:spPr/>
      <dgm:t>
        <a:bodyPr/>
        <a:lstStyle/>
        <a:p>
          <a:endParaRPr lang="en-US"/>
        </a:p>
      </dgm:t>
    </dgm:pt>
    <dgm:pt modelId="{6FF5743A-FAED-4797-9AC9-05ED10E3462E}" type="pres">
      <dgm:prSet presAssocID="{0B1989E1-2862-47BE-8A75-5C76B7DAC9EC}" presName="hierRoot2" presStyleCnt="0">
        <dgm:presLayoutVars>
          <dgm:hierBranch val="init"/>
        </dgm:presLayoutVars>
      </dgm:prSet>
      <dgm:spPr/>
    </dgm:pt>
    <dgm:pt modelId="{07619CD3-4A3D-438D-AC49-9A19E412B50E}" type="pres">
      <dgm:prSet presAssocID="{0B1989E1-2862-47BE-8A75-5C76B7DAC9EC}" presName="rootComposite" presStyleCnt="0"/>
      <dgm:spPr/>
    </dgm:pt>
    <dgm:pt modelId="{94822871-CF8E-415D-9A1D-3D80C14E44BE}" type="pres">
      <dgm:prSet presAssocID="{0B1989E1-2862-47BE-8A75-5C76B7DAC9EC}" presName="rootText" presStyleLbl="node3" presStyleIdx="1" presStyleCnt="8" custScaleX="124249" custLinFactY="300000" custLinFactNeighborX="68626" custLinFactNeighborY="315233">
        <dgm:presLayoutVars>
          <dgm:chPref val="3"/>
        </dgm:presLayoutVars>
      </dgm:prSet>
      <dgm:spPr/>
      <dgm:t>
        <a:bodyPr/>
        <a:lstStyle/>
        <a:p>
          <a:endParaRPr lang="en-US"/>
        </a:p>
      </dgm:t>
    </dgm:pt>
    <dgm:pt modelId="{90990D50-B22C-494C-8D4D-844E6CDC3802}" type="pres">
      <dgm:prSet presAssocID="{0B1989E1-2862-47BE-8A75-5C76B7DAC9EC}" presName="rootConnector" presStyleLbl="node3" presStyleIdx="1" presStyleCnt="8"/>
      <dgm:spPr/>
      <dgm:t>
        <a:bodyPr/>
        <a:lstStyle/>
        <a:p>
          <a:endParaRPr lang="en-US"/>
        </a:p>
      </dgm:t>
    </dgm:pt>
    <dgm:pt modelId="{826AD6C8-AE1F-4582-A60C-C0953BBC491B}" type="pres">
      <dgm:prSet presAssocID="{0B1989E1-2862-47BE-8A75-5C76B7DAC9EC}" presName="hierChild4" presStyleCnt="0"/>
      <dgm:spPr/>
    </dgm:pt>
    <dgm:pt modelId="{840265A7-2E1D-44E3-A325-DC737DA20D4A}" type="pres">
      <dgm:prSet presAssocID="{0B1989E1-2862-47BE-8A75-5C76B7DAC9EC}" presName="hierChild5" presStyleCnt="0"/>
      <dgm:spPr/>
    </dgm:pt>
    <dgm:pt modelId="{9776E03C-4DBB-4BF9-9BD5-694B00B7F4D9}" type="pres">
      <dgm:prSet presAssocID="{4D69487C-5C80-4B8E-9181-C71C8D944FBC}" presName="Name37" presStyleLbl="parChTrans1D3" presStyleIdx="2" presStyleCnt="8"/>
      <dgm:spPr/>
      <dgm:t>
        <a:bodyPr/>
        <a:lstStyle/>
        <a:p>
          <a:endParaRPr lang="en-US"/>
        </a:p>
      </dgm:t>
    </dgm:pt>
    <dgm:pt modelId="{506F1890-AD93-4555-B809-1CB8A4275357}" type="pres">
      <dgm:prSet presAssocID="{ADD68087-EDE8-4A7E-9242-D15BB3E27E4D}" presName="hierRoot2" presStyleCnt="0">
        <dgm:presLayoutVars>
          <dgm:hierBranch val="init"/>
        </dgm:presLayoutVars>
      </dgm:prSet>
      <dgm:spPr/>
    </dgm:pt>
    <dgm:pt modelId="{F77919BB-FA6E-49EB-B4FE-4FBAC0CB6F7E}" type="pres">
      <dgm:prSet presAssocID="{ADD68087-EDE8-4A7E-9242-D15BB3E27E4D}" presName="rootComposite" presStyleCnt="0"/>
      <dgm:spPr/>
    </dgm:pt>
    <dgm:pt modelId="{33894E94-3E14-428C-BC48-C87C5500E4D5}" type="pres">
      <dgm:prSet presAssocID="{ADD68087-EDE8-4A7E-9242-D15BB3E27E4D}" presName="rootText" presStyleLbl="node3" presStyleIdx="2" presStyleCnt="8" custScaleX="146545" custScaleY="120842" custLinFactY="300000" custLinFactNeighborX="76537" custLinFactNeighborY="309187">
        <dgm:presLayoutVars>
          <dgm:chPref val="3"/>
        </dgm:presLayoutVars>
      </dgm:prSet>
      <dgm:spPr/>
      <dgm:t>
        <a:bodyPr/>
        <a:lstStyle/>
        <a:p>
          <a:endParaRPr lang="en-US"/>
        </a:p>
      </dgm:t>
    </dgm:pt>
    <dgm:pt modelId="{B5823B47-3838-47A0-8AF8-75074FC5DDD6}" type="pres">
      <dgm:prSet presAssocID="{ADD68087-EDE8-4A7E-9242-D15BB3E27E4D}" presName="rootConnector" presStyleLbl="node3" presStyleIdx="2" presStyleCnt="8"/>
      <dgm:spPr/>
      <dgm:t>
        <a:bodyPr/>
        <a:lstStyle/>
        <a:p>
          <a:endParaRPr lang="en-US"/>
        </a:p>
      </dgm:t>
    </dgm:pt>
    <dgm:pt modelId="{477EB2B2-CD6C-445F-99DD-D04032B597B3}" type="pres">
      <dgm:prSet presAssocID="{ADD68087-EDE8-4A7E-9242-D15BB3E27E4D}" presName="hierChild4" presStyleCnt="0"/>
      <dgm:spPr/>
    </dgm:pt>
    <dgm:pt modelId="{4C2B006D-6118-428B-B6CE-BB8C0ED61926}" type="pres">
      <dgm:prSet presAssocID="{ADD68087-EDE8-4A7E-9242-D15BB3E27E4D}" presName="hierChild5" presStyleCnt="0"/>
      <dgm:spPr/>
    </dgm:pt>
    <dgm:pt modelId="{B64858FD-2068-48BE-997C-B66CE033717B}" type="pres">
      <dgm:prSet presAssocID="{EFA377CA-337A-4320-B552-52D0A8BBC24A}" presName="Name37" presStyleLbl="parChTrans1D3" presStyleIdx="3" presStyleCnt="8"/>
      <dgm:spPr/>
      <dgm:t>
        <a:bodyPr/>
        <a:lstStyle/>
        <a:p>
          <a:endParaRPr lang="en-US"/>
        </a:p>
      </dgm:t>
    </dgm:pt>
    <dgm:pt modelId="{3F8149DF-6310-4566-84F8-C8EB4CFF34DD}" type="pres">
      <dgm:prSet presAssocID="{07F80FDB-073E-4F17-B5DC-806FFD9C0A41}" presName="hierRoot2" presStyleCnt="0">
        <dgm:presLayoutVars>
          <dgm:hierBranch val="init"/>
        </dgm:presLayoutVars>
      </dgm:prSet>
      <dgm:spPr/>
    </dgm:pt>
    <dgm:pt modelId="{F77FFA80-74B1-4DCF-A083-A72F13A2827E}" type="pres">
      <dgm:prSet presAssocID="{07F80FDB-073E-4F17-B5DC-806FFD9C0A41}" presName="rootComposite" presStyleCnt="0"/>
      <dgm:spPr/>
    </dgm:pt>
    <dgm:pt modelId="{C9BB38CC-BBF3-4FA3-8A1F-38061DB15610}" type="pres">
      <dgm:prSet presAssocID="{07F80FDB-073E-4F17-B5DC-806FFD9C0A41}" presName="rootText" presStyleLbl="node3" presStyleIdx="3" presStyleCnt="8" custScaleX="190698" custScaleY="146503" custLinFactX="-100000" custLinFactNeighborX="-180185" custLinFactNeighborY="0">
        <dgm:presLayoutVars>
          <dgm:chPref val="3"/>
        </dgm:presLayoutVars>
      </dgm:prSet>
      <dgm:spPr/>
      <dgm:t>
        <a:bodyPr/>
        <a:lstStyle/>
        <a:p>
          <a:endParaRPr lang="en-US"/>
        </a:p>
      </dgm:t>
    </dgm:pt>
    <dgm:pt modelId="{300D188A-BF58-4CAD-9FD0-BBFBF569031D}" type="pres">
      <dgm:prSet presAssocID="{07F80FDB-073E-4F17-B5DC-806FFD9C0A41}" presName="rootConnector" presStyleLbl="node3" presStyleIdx="3" presStyleCnt="8"/>
      <dgm:spPr/>
      <dgm:t>
        <a:bodyPr/>
        <a:lstStyle/>
        <a:p>
          <a:endParaRPr lang="en-US"/>
        </a:p>
      </dgm:t>
    </dgm:pt>
    <dgm:pt modelId="{389DD80E-F526-46E9-ADBC-E07BEB272587}" type="pres">
      <dgm:prSet presAssocID="{07F80FDB-073E-4F17-B5DC-806FFD9C0A41}" presName="hierChild4" presStyleCnt="0"/>
      <dgm:spPr/>
    </dgm:pt>
    <dgm:pt modelId="{808932C7-891C-4266-9270-8514DD08C0B8}" type="pres">
      <dgm:prSet presAssocID="{1FE242C0-1B05-4D2A-A176-EAE7AE881111}" presName="Name37" presStyleLbl="parChTrans1D4" presStyleIdx="2" presStyleCnt="14"/>
      <dgm:spPr/>
      <dgm:t>
        <a:bodyPr/>
        <a:lstStyle/>
        <a:p>
          <a:endParaRPr lang="en-US"/>
        </a:p>
      </dgm:t>
    </dgm:pt>
    <dgm:pt modelId="{EC12EEEC-36CA-4F21-9D5B-61F393CFB79E}" type="pres">
      <dgm:prSet presAssocID="{6B7BAD6C-F8D2-4A6A-BB41-3E4CC1244918}" presName="hierRoot2" presStyleCnt="0">
        <dgm:presLayoutVars>
          <dgm:hierBranch val="init"/>
        </dgm:presLayoutVars>
      </dgm:prSet>
      <dgm:spPr/>
    </dgm:pt>
    <dgm:pt modelId="{DBFBB525-D716-473F-BF05-1320C226215A}" type="pres">
      <dgm:prSet presAssocID="{6B7BAD6C-F8D2-4A6A-BB41-3E4CC1244918}" presName="rootComposite" presStyleCnt="0"/>
      <dgm:spPr/>
    </dgm:pt>
    <dgm:pt modelId="{2B2D8EF7-85F0-4FD7-9E41-7C2D76F539C9}" type="pres">
      <dgm:prSet presAssocID="{6B7BAD6C-F8D2-4A6A-BB41-3E4CC1244918}" presName="rootText" presStyleLbl="node4" presStyleIdx="2" presStyleCnt="14" custScaleX="175414" custScaleY="154575" custLinFactX="-100000" custLinFactNeighborX="-198178" custLinFactNeighborY="5141">
        <dgm:presLayoutVars>
          <dgm:chPref val="3"/>
        </dgm:presLayoutVars>
      </dgm:prSet>
      <dgm:spPr/>
      <dgm:t>
        <a:bodyPr/>
        <a:lstStyle/>
        <a:p>
          <a:endParaRPr lang="en-US"/>
        </a:p>
      </dgm:t>
    </dgm:pt>
    <dgm:pt modelId="{1708D935-771C-45B7-B596-C117D9A0D3A4}" type="pres">
      <dgm:prSet presAssocID="{6B7BAD6C-F8D2-4A6A-BB41-3E4CC1244918}" presName="rootConnector" presStyleLbl="node4" presStyleIdx="2" presStyleCnt="14"/>
      <dgm:spPr/>
      <dgm:t>
        <a:bodyPr/>
        <a:lstStyle/>
        <a:p>
          <a:endParaRPr lang="en-US"/>
        </a:p>
      </dgm:t>
    </dgm:pt>
    <dgm:pt modelId="{88C0C49C-67DB-4CC5-92DB-EC2F9EBAC247}" type="pres">
      <dgm:prSet presAssocID="{6B7BAD6C-F8D2-4A6A-BB41-3E4CC1244918}" presName="hierChild4" presStyleCnt="0"/>
      <dgm:spPr/>
    </dgm:pt>
    <dgm:pt modelId="{7C3E38B7-B28E-450D-AB9C-1F38B1673231}" type="pres">
      <dgm:prSet presAssocID="{6B7BAD6C-F8D2-4A6A-BB41-3E4CC1244918}" presName="hierChild5" presStyleCnt="0"/>
      <dgm:spPr/>
    </dgm:pt>
    <dgm:pt modelId="{3C7096B0-7A43-431B-8F39-8A46E3A49A3B}" type="pres">
      <dgm:prSet presAssocID="{E09E4824-7C67-4F36-B0D6-54AC41210963}" presName="Name37" presStyleLbl="parChTrans1D4" presStyleIdx="3" presStyleCnt="14"/>
      <dgm:spPr/>
      <dgm:t>
        <a:bodyPr/>
        <a:lstStyle/>
        <a:p>
          <a:endParaRPr lang="en-US"/>
        </a:p>
      </dgm:t>
    </dgm:pt>
    <dgm:pt modelId="{518C729F-B2E1-492C-841D-13C1014DA073}" type="pres">
      <dgm:prSet presAssocID="{F307317D-7EE2-434A-BF18-D325492C1E69}" presName="hierRoot2" presStyleCnt="0">
        <dgm:presLayoutVars>
          <dgm:hierBranch val="init"/>
        </dgm:presLayoutVars>
      </dgm:prSet>
      <dgm:spPr/>
    </dgm:pt>
    <dgm:pt modelId="{98C578FF-F514-4F6D-A26C-78EC04BDA0B0}" type="pres">
      <dgm:prSet presAssocID="{F307317D-7EE2-434A-BF18-D325492C1E69}" presName="rootComposite" presStyleCnt="0"/>
      <dgm:spPr/>
    </dgm:pt>
    <dgm:pt modelId="{F3FB3861-0969-488E-9629-A463128A56B1}" type="pres">
      <dgm:prSet presAssocID="{F307317D-7EE2-434A-BF18-D325492C1E69}" presName="rootText" presStyleLbl="node4" presStyleIdx="3" presStyleCnt="14" custScaleX="165022" custScaleY="135034" custLinFactX="-100000" custLinFactNeighborX="-194322" custLinFactNeighborY="-5141">
        <dgm:presLayoutVars>
          <dgm:chPref val="3"/>
        </dgm:presLayoutVars>
      </dgm:prSet>
      <dgm:spPr/>
      <dgm:t>
        <a:bodyPr/>
        <a:lstStyle/>
        <a:p>
          <a:endParaRPr lang="en-US"/>
        </a:p>
      </dgm:t>
    </dgm:pt>
    <dgm:pt modelId="{ECA62A2B-ED90-40C7-801C-5B538CF12FC3}" type="pres">
      <dgm:prSet presAssocID="{F307317D-7EE2-434A-BF18-D325492C1E69}" presName="rootConnector" presStyleLbl="node4" presStyleIdx="3" presStyleCnt="14"/>
      <dgm:spPr/>
      <dgm:t>
        <a:bodyPr/>
        <a:lstStyle/>
        <a:p>
          <a:endParaRPr lang="en-US"/>
        </a:p>
      </dgm:t>
    </dgm:pt>
    <dgm:pt modelId="{86B374DB-3FA3-4ADA-9DE3-0867E03EFF4D}" type="pres">
      <dgm:prSet presAssocID="{F307317D-7EE2-434A-BF18-D325492C1E69}" presName="hierChild4" presStyleCnt="0"/>
      <dgm:spPr/>
    </dgm:pt>
    <dgm:pt modelId="{1D2AF3C2-E151-44FF-AEED-7469AEEA54FC}" type="pres">
      <dgm:prSet presAssocID="{F307317D-7EE2-434A-BF18-D325492C1E69}" presName="hierChild5" presStyleCnt="0"/>
      <dgm:spPr/>
    </dgm:pt>
    <dgm:pt modelId="{ED6F0E56-F187-40D8-B436-FDB1246A457A}" type="pres">
      <dgm:prSet presAssocID="{07F80FDB-073E-4F17-B5DC-806FFD9C0A41}" presName="hierChild5" presStyleCnt="0"/>
      <dgm:spPr/>
    </dgm:pt>
    <dgm:pt modelId="{758FE8FC-D1C0-4980-A3FB-E03545936139}" type="pres">
      <dgm:prSet presAssocID="{3DC1EE6D-D09D-4185-BED2-AC24DF57D966}" presName="Name37" presStyleLbl="parChTrans1D3" presStyleIdx="4" presStyleCnt="8"/>
      <dgm:spPr/>
      <dgm:t>
        <a:bodyPr/>
        <a:lstStyle/>
        <a:p>
          <a:endParaRPr lang="en-US"/>
        </a:p>
      </dgm:t>
    </dgm:pt>
    <dgm:pt modelId="{C222D23D-976A-459B-87F3-65BFF4BE9288}" type="pres">
      <dgm:prSet presAssocID="{A6EFA3EC-A22A-4E4E-818C-8481527E7175}" presName="hierRoot2" presStyleCnt="0">
        <dgm:presLayoutVars>
          <dgm:hierBranch val="init"/>
        </dgm:presLayoutVars>
      </dgm:prSet>
      <dgm:spPr/>
    </dgm:pt>
    <dgm:pt modelId="{D51F84B8-DEAC-4C92-A3DF-AA0A1088D594}" type="pres">
      <dgm:prSet presAssocID="{A6EFA3EC-A22A-4E4E-818C-8481527E7175}" presName="rootComposite" presStyleCnt="0"/>
      <dgm:spPr/>
    </dgm:pt>
    <dgm:pt modelId="{E8F1253A-D236-4E4D-A84C-737881338DB1}" type="pres">
      <dgm:prSet presAssocID="{A6EFA3EC-A22A-4E4E-818C-8481527E7175}" presName="rootText" presStyleLbl="node3" presStyleIdx="4" presStyleCnt="8" custScaleX="181312" custScaleY="169150" custLinFactX="-100000" custLinFactNeighborX="-127489" custLinFactNeighborY="-5141">
        <dgm:presLayoutVars>
          <dgm:chPref val="3"/>
        </dgm:presLayoutVars>
      </dgm:prSet>
      <dgm:spPr/>
      <dgm:t>
        <a:bodyPr/>
        <a:lstStyle/>
        <a:p>
          <a:endParaRPr lang="en-US"/>
        </a:p>
      </dgm:t>
    </dgm:pt>
    <dgm:pt modelId="{82657D96-942D-42EE-9F3E-F32ED517E134}" type="pres">
      <dgm:prSet presAssocID="{A6EFA3EC-A22A-4E4E-818C-8481527E7175}" presName="rootConnector" presStyleLbl="node3" presStyleIdx="4" presStyleCnt="8"/>
      <dgm:spPr/>
      <dgm:t>
        <a:bodyPr/>
        <a:lstStyle/>
        <a:p>
          <a:endParaRPr lang="en-US"/>
        </a:p>
      </dgm:t>
    </dgm:pt>
    <dgm:pt modelId="{5286BE4E-BC75-46B8-82C5-87E68B266FA3}" type="pres">
      <dgm:prSet presAssocID="{A6EFA3EC-A22A-4E4E-818C-8481527E7175}" presName="hierChild4" presStyleCnt="0"/>
      <dgm:spPr/>
    </dgm:pt>
    <dgm:pt modelId="{195D0CE0-C710-4492-9DB8-BC8668CC4887}" type="pres">
      <dgm:prSet presAssocID="{1705426C-48E1-413C-AAB6-68CB60EC917F}" presName="Name37" presStyleLbl="parChTrans1D4" presStyleIdx="4" presStyleCnt="14"/>
      <dgm:spPr/>
      <dgm:t>
        <a:bodyPr/>
        <a:lstStyle/>
        <a:p>
          <a:endParaRPr lang="en-US"/>
        </a:p>
      </dgm:t>
    </dgm:pt>
    <dgm:pt modelId="{2BC388C4-F0EC-4B9C-953F-7B721CC52CB7}" type="pres">
      <dgm:prSet presAssocID="{9602FAAB-7386-4B16-A146-A11B4F8BA0F3}" presName="hierRoot2" presStyleCnt="0">
        <dgm:presLayoutVars>
          <dgm:hierBranch val="init"/>
        </dgm:presLayoutVars>
      </dgm:prSet>
      <dgm:spPr/>
    </dgm:pt>
    <dgm:pt modelId="{16691E71-4C88-4C72-9290-4920D0C0D1DE}" type="pres">
      <dgm:prSet presAssocID="{9602FAAB-7386-4B16-A146-A11B4F8BA0F3}" presName="rootComposite" presStyleCnt="0"/>
      <dgm:spPr/>
    </dgm:pt>
    <dgm:pt modelId="{01156EC7-A8B7-4AF8-92FC-A8FD73680B11}" type="pres">
      <dgm:prSet presAssocID="{9602FAAB-7386-4B16-A146-A11B4F8BA0F3}" presName="rootText" presStyleLbl="node4" presStyleIdx="4" presStyleCnt="14" custScaleX="128293" custScaleY="135678" custLinFactX="-100000" custLinFactNeighborX="-105640" custLinFactNeighborY="2571">
        <dgm:presLayoutVars>
          <dgm:chPref val="3"/>
        </dgm:presLayoutVars>
      </dgm:prSet>
      <dgm:spPr/>
      <dgm:t>
        <a:bodyPr/>
        <a:lstStyle/>
        <a:p>
          <a:endParaRPr lang="en-US"/>
        </a:p>
      </dgm:t>
    </dgm:pt>
    <dgm:pt modelId="{0420E4E5-0BE6-43CB-B561-A86CED5AC0A4}" type="pres">
      <dgm:prSet presAssocID="{9602FAAB-7386-4B16-A146-A11B4F8BA0F3}" presName="rootConnector" presStyleLbl="node4" presStyleIdx="4" presStyleCnt="14"/>
      <dgm:spPr/>
      <dgm:t>
        <a:bodyPr/>
        <a:lstStyle/>
        <a:p>
          <a:endParaRPr lang="en-US"/>
        </a:p>
      </dgm:t>
    </dgm:pt>
    <dgm:pt modelId="{DCC85166-FD95-47DB-9676-4CBCFE6CFE57}" type="pres">
      <dgm:prSet presAssocID="{9602FAAB-7386-4B16-A146-A11B4F8BA0F3}" presName="hierChild4" presStyleCnt="0"/>
      <dgm:spPr/>
    </dgm:pt>
    <dgm:pt modelId="{92268E55-D539-45DE-8E1D-5D6281093AF0}" type="pres">
      <dgm:prSet presAssocID="{9602FAAB-7386-4B16-A146-A11B4F8BA0F3}" presName="hierChild5" presStyleCnt="0"/>
      <dgm:spPr/>
    </dgm:pt>
    <dgm:pt modelId="{C336E841-D6B3-4233-99B1-0670E163381A}" type="pres">
      <dgm:prSet presAssocID="{6192E92A-0966-40CD-86E1-0E9DEEBA199D}" presName="Name37" presStyleLbl="parChTrans1D4" presStyleIdx="5" presStyleCnt="14"/>
      <dgm:spPr/>
      <dgm:t>
        <a:bodyPr/>
        <a:lstStyle/>
        <a:p>
          <a:endParaRPr lang="en-US"/>
        </a:p>
      </dgm:t>
    </dgm:pt>
    <dgm:pt modelId="{727D6CDF-9156-4589-9955-F9D067032B7E}" type="pres">
      <dgm:prSet presAssocID="{058EF03E-05AA-41AC-88F0-516C97E7C0B5}" presName="hierRoot2" presStyleCnt="0">
        <dgm:presLayoutVars>
          <dgm:hierBranch val="init"/>
        </dgm:presLayoutVars>
      </dgm:prSet>
      <dgm:spPr/>
    </dgm:pt>
    <dgm:pt modelId="{7C3B7C5D-D5FC-45A6-9A1E-D3214662CEEC}" type="pres">
      <dgm:prSet presAssocID="{058EF03E-05AA-41AC-88F0-516C97E7C0B5}" presName="rootComposite" presStyleCnt="0"/>
      <dgm:spPr/>
    </dgm:pt>
    <dgm:pt modelId="{2455B6BF-8E01-4CCF-B293-18B46C02EF7B}" type="pres">
      <dgm:prSet presAssocID="{058EF03E-05AA-41AC-88F0-516C97E7C0B5}" presName="rootText" presStyleLbl="node4" presStyleIdx="5" presStyleCnt="14" custScaleX="135247" custScaleY="149749" custLinFactX="-100000" custLinFactNeighborX="-103070">
        <dgm:presLayoutVars>
          <dgm:chPref val="3"/>
        </dgm:presLayoutVars>
      </dgm:prSet>
      <dgm:spPr/>
      <dgm:t>
        <a:bodyPr/>
        <a:lstStyle/>
        <a:p>
          <a:endParaRPr lang="en-US"/>
        </a:p>
      </dgm:t>
    </dgm:pt>
    <dgm:pt modelId="{BD0BAA99-861C-4137-A3CB-FEF59466BDF1}" type="pres">
      <dgm:prSet presAssocID="{058EF03E-05AA-41AC-88F0-516C97E7C0B5}" presName="rootConnector" presStyleLbl="node4" presStyleIdx="5" presStyleCnt="14"/>
      <dgm:spPr/>
      <dgm:t>
        <a:bodyPr/>
        <a:lstStyle/>
        <a:p>
          <a:endParaRPr lang="en-US"/>
        </a:p>
      </dgm:t>
    </dgm:pt>
    <dgm:pt modelId="{975C82DD-3E10-41A9-8B3C-8D87E6DF549C}" type="pres">
      <dgm:prSet presAssocID="{058EF03E-05AA-41AC-88F0-516C97E7C0B5}" presName="hierChild4" presStyleCnt="0"/>
      <dgm:spPr/>
    </dgm:pt>
    <dgm:pt modelId="{EACA8257-D4EB-424B-BF05-D5DBAF33649F}" type="pres">
      <dgm:prSet presAssocID="{058EF03E-05AA-41AC-88F0-516C97E7C0B5}" presName="hierChild5" presStyleCnt="0"/>
      <dgm:spPr/>
    </dgm:pt>
    <dgm:pt modelId="{53E1B1D2-7FF9-4AFD-A249-062CA0A8A0DB}" type="pres">
      <dgm:prSet presAssocID="{A6EFA3EC-A22A-4E4E-818C-8481527E7175}" presName="hierChild5" presStyleCnt="0"/>
      <dgm:spPr/>
    </dgm:pt>
    <dgm:pt modelId="{C29215F3-D70E-4897-AACC-86535B2A68BC}" type="pres">
      <dgm:prSet presAssocID="{2AB3A785-02AE-41C0-A738-3573E6992B32}" presName="hierChild5" presStyleCnt="0"/>
      <dgm:spPr/>
    </dgm:pt>
    <dgm:pt modelId="{8802ACCF-298F-4482-A153-E0226731E6B4}" type="pres">
      <dgm:prSet presAssocID="{FD1C638B-C1E2-4EB1-A750-900B13F85293}" presName="Name37" presStyleLbl="parChTrans1D2" presStyleIdx="1" presStyleCnt="6"/>
      <dgm:spPr/>
      <dgm:t>
        <a:bodyPr/>
        <a:lstStyle/>
        <a:p>
          <a:endParaRPr lang="en-US"/>
        </a:p>
      </dgm:t>
    </dgm:pt>
    <dgm:pt modelId="{BFCF8555-5982-430B-8B70-90469A2D3044}" type="pres">
      <dgm:prSet presAssocID="{7E4B7A78-3437-416F-BD58-B460FA21984B}" presName="hierRoot2" presStyleCnt="0">
        <dgm:presLayoutVars>
          <dgm:hierBranch val="init"/>
        </dgm:presLayoutVars>
      </dgm:prSet>
      <dgm:spPr/>
    </dgm:pt>
    <dgm:pt modelId="{2E2D3DFC-FD4B-4974-ACD3-EE6FDA1EF9AA}" type="pres">
      <dgm:prSet presAssocID="{7E4B7A78-3437-416F-BD58-B460FA21984B}" presName="rootComposite" presStyleCnt="0"/>
      <dgm:spPr/>
    </dgm:pt>
    <dgm:pt modelId="{0BAD1886-D3CA-4DC0-BD1F-8AD5A817D013}" type="pres">
      <dgm:prSet presAssocID="{7E4B7A78-3437-416F-BD58-B460FA21984B}" presName="rootText" presStyleLbl="node2" presStyleIdx="1" presStyleCnt="2" custScaleX="283953">
        <dgm:presLayoutVars>
          <dgm:chPref val="3"/>
        </dgm:presLayoutVars>
      </dgm:prSet>
      <dgm:spPr/>
      <dgm:t>
        <a:bodyPr/>
        <a:lstStyle/>
        <a:p>
          <a:endParaRPr lang="en-US"/>
        </a:p>
      </dgm:t>
    </dgm:pt>
    <dgm:pt modelId="{4BAEB071-439D-47A1-BCD1-C96247264CC6}" type="pres">
      <dgm:prSet presAssocID="{7E4B7A78-3437-416F-BD58-B460FA21984B}" presName="rootConnector" presStyleLbl="node2" presStyleIdx="1" presStyleCnt="2"/>
      <dgm:spPr/>
      <dgm:t>
        <a:bodyPr/>
        <a:lstStyle/>
        <a:p>
          <a:endParaRPr lang="en-US"/>
        </a:p>
      </dgm:t>
    </dgm:pt>
    <dgm:pt modelId="{7E7A504D-24F4-4634-B166-A95FECAB3539}" type="pres">
      <dgm:prSet presAssocID="{7E4B7A78-3437-416F-BD58-B460FA21984B}" presName="hierChild4" presStyleCnt="0"/>
      <dgm:spPr/>
    </dgm:pt>
    <dgm:pt modelId="{FDD06EC9-D4EA-478A-BD4F-AC2C529A3BB0}" type="pres">
      <dgm:prSet presAssocID="{8A615575-CEC7-475A-81E3-5CCDEDC8A10A}" presName="Name37" presStyleLbl="parChTrans1D3" presStyleIdx="5" presStyleCnt="8"/>
      <dgm:spPr/>
      <dgm:t>
        <a:bodyPr/>
        <a:lstStyle/>
        <a:p>
          <a:endParaRPr lang="en-US"/>
        </a:p>
      </dgm:t>
    </dgm:pt>
    <dgm:pt modelId="{A902AF6A-D533-4AB1-89EC-997EFDFD1B59}" type="pres">
      <dgm:prSet presAssocID="{E3F3371A-B2CC-46C4-AF4E-0D8792C62728}" presName="hierRoot2" presStyleCnt="0">
        <dgm:presLayoutVars>
          <dgm:hierBranch val="init"/>
        </dgm:presLayoutVars>
      </dgm:prSet>
      <dgm:spPr/>
    </dgm:pt>
    <dgm:pt modelId="{AFD28A9A-381C-4E6F-BD34-120F926501A5}" type="pres">
      <dgm:prSet presAssocID="{E3F3371A-B2CC-46C4-AF4E-0D8792C62728}" presName="rootComposite" presStyleCnt="0"/>
      <dgm:spPr/>
    </dgm:pt>
    <dgm:pt modelId="{A4BD56A0-3BF2-4A94-9532-782A567D6A15}" type="pres">
      <dgm:prSet presAssocID="{E3F3371A-B2CC-46C4-AF4E-0D8792C62728}" presName="rootText" presStyleLbl="node3" presStyleIdx="5" presStyleCnt="8" custScaleX="144704" custScaleY="147878" custLinFactX="-28525" custLinFactNeighborX="-100000" custLinFactNeighborY="-2571">
        <dgm:presLayoutVars>
          <dgm:chPref val="3"/>
        </dgm:presLayoutVars>
      </dgm:prSet>
      <dgm:spPr/>
      <dgm:t>
        <a:bodyPr/>
        <a:lstStyle/>
        <a:p>
          <a:endParaRPr lang="en-US"/>
        </a:p>
      </dgm:t>
    </dgm:pt>
    <dgm:pt modelId="{75981FBE-5350-4B34-8C5D-754CA70B5A25}" type="pres">
      <dgm:prSet presAssocID="{E3F3371A-B2CC-46C4-AF4E-0D8792C62728}" presName="rootConnector" presStyleLbl="node3" presStyleIdx="5" presStyleCnt="8"/>
      <dgm:spPr/>
      <dgm:t>
        <a:bodyPr/>
        <a:lstStyle/>
        <a:p>
          <a:endParaRPr lang="en-US"/>
        </a:p>
      </dgm:t>
    </dgm:pt>
    <dgm:pt modelId="{74F7B2AF-99ED-4E98-BE16-D32AC331F0AA}" type="pres">
      <dgm:prSet presAssocID="{E3F3371A-B2CC-46C4-AF4E-0D8792C62728}" presName="hierChild4" presStyleCnt="0"/>
      <dgm:spPr/>
    </dgm:pt>
    <dgm:pt modelId="{50AE6CB5-8267-407D-B8D8-95F20ECE2DFF}" type="pres">
      <dgm:prSet presAssocID="{E6618A04-05CF-4909-93C8-EFCF16D12C37}" presName="Name37" presStyleLbl="parChTrans1D4" presStyleIdx="6" presStyleCnt="14"/>
      <dgm:spPr/>
      <dgm:t>
        <a:bodyPr/>
        <a:lstStyle/>
        <a:p>
          <a:endParaRPr lang="en-US"/>
        </a:p>
      </dgm:t>
    </dgm:pt>
    <dgm:pt modelId="{EF8A8AEE-71DC-47A5-90A7-B51DC8161D70}" type="pres">
      <dgm:prSet presAssocID="{04082E95-A5FF-4937-B1A5-E66A35CC9F01}" presName="hierRoot2" presStyleCnt="0">
        <dgm:presLayoutVars>
          <dgm:hierBranch val="init"/>
        </dgm:presLayoutVars>
      </dgm:prSet>
      <dgm:spPr/>
    </dgm:pt>
    <dgm:pt modelId="{3D3FDC6E-9DCF-45F8-AA80-57BAA899CE93}" type="pres">
      <dgm:prSet presAssocID="{04082E95-A5FF-4937-B1A5-E66A35CC9F01}" presName="rootComposite" presStyleCnt="0"/>
      <dgm:spPr/>
    </dgm:pt>
    <dgm:pt modelId="{6B8B0AD4-B9B5-4253-B40D-25BC22F96E1A}" type="pres">
      <dgm:prSet presAssocID="{04082E95-A5FF-4937-B1A5-E66A35CC9F01}" presName="rootText" presStyleLbl="node4" presStyleIdx="6" presStyleCnt="14" custScaleX="149084" custScaleY="238022" custLinFactX="-13102" custLinFactNeighborX="-100000" custLinFactNeighborY="2571">
        <dgm:presLayoutVars>
          <dgm:chPref val="3"/>
        </dgm:presLayoutVars>
      </dgm:prSet>
      <dgm:spPr/>
      <dgm:t>
        <a:bodyPr/>
        <a:lstStyle/>
        <a:p>
          <a:endParaRPr lang="en-US"/>
        </a:p>
      </dgm:t>
    </dgm:pt>
    <dgm:pt modelId="{010E12B2-2B9C-4DE7-81A5-9A7A6622536D}" type="pres">
      <dgm:prSet presAssocID="{04082E95-A5FF-4937-B1A5-E66A35CC9F01}" presName="rootConnector" presStyleLbl="node4" presStyleIdx="6" presStyleCnt="14"/>
      <dgm:spPr/>
      <dgm:t>
        <a:bodyPr/>
        <a:lstStyle/>
        <a:p>
          <a:endParaRPr lang="en-US"/>
        </a:p>
      </dgm:t>
    </dgm:pt>
    <dgm:pt modelId="{21C71C82-E21C-4CD6-978A-E6F91688898B}" type="pres">
      <dgm:prSet presAssocID="{04082E95-A5FF-4937-B1A5-E66A35CC9F01}" presName="hierChild4" presStyleCnt="0"/>
      <dgm:spPr/>
    </dgm:pt>
    <dgm:pt modelId="{87148021-FEC8-4326-AC1A-9582291C3A1D}" type="pres">
      <dgm:prSet presAssocID="{04082E95-A5FF-4937-B1A5-E66A35CC9F01}" presName="hierChild5" presStyleCnt="0"/>
      <dgm:spPr/>
    </dgm:pt>
    <dgm:pt modelId="{245896F9-7DA2-489B-ADAC-3A34EF586EB5}" type="pres">
      <dgm:prSet presAssocID="{F464BEB5-8466-4AEE-992F-38E63CBB7D05}" presName="Name37" presStyleLbl="parChTrans1D4" presStyleIdx="7" presStyleCnt="14"/>
      <dgm:spPr/>
      <dgm:t>
        <a:bodyPr/>
        <a:lstStyle/>
        <a:p>
          <a:endParaRPr lang="en-US"/>
        </a:p>
      </dgm:t>
    </dgm:pt>
    <dgm:pt modelId="{16873FA7-9ED2-47B0-8001-5E1AD41FE4AE}" type="pres">
      <dgm:prSet presAssocID="{4082141D-E9A7-4253-9939-051311DC52C5}" presName="hierRoot2" presStyleCnt="0">
        <dgm:presLayoutVars>
          <dgm:hierBranch val="init"/>
        </dgm:presLayoutVars>
      </dgm:prSet>
      <dgm:spPr/>
    </dgm:pt>
    <dgm:pt modelId="{493FF2A2-33AE-4CB1-A8DF-F8F2863FF69C}" type="pres">
      <dgm:prSet presAssocID="{4082141D-E9A7-4253-9939-051311DC52C5}" presName="rootComposite" presStyleCnt="0"/>
      <dgm:spPr/>
    </dgm:pt>
    <dgm:pt modelId="{15791328-236A-43C2-95C2-BB6334C9C974}" type="pres">
      <dgm:prSet presAssocID="{4082141D-E9A7-4253-9939-051311DC52C5}" presName="rootText" presStyleLbl="node4" presStyleIdx="7" presStyleCnt="14" custScaleX="146524" custScaleY="197068" custLinFactX="-7961" custLinFactNeighborX="-100000" custLinFactNeighborY="2570">
        <dgm:presLayoutVars>
          <dgm:chPref val="3"/>
        </dgm:presLayoutVars>
      </dgm:prSet>
      <dgm:spPr/>
      <dgm:t>
        <a:bodyPr/>
        <a:lstStyle/>
        <a:p>
          <a:endParaRPr lang="en-US"/>
        </a:p>
      </dgm:t>
    </dgm:pt>
    <dgm:pt modelId="{F4FCF0D1-202F-4719-9ACB-999991416DAD}" type="pres">
      <dgm:prSet presAssocID="{4082141D-E9A7-4253-9939-051311DC52C5}" presName="rootConnector" presStyleLbl="node4" presStyleIdx="7" presStyleCnt="14"/>
      <dgm:spPr/>
      <dgm:t>
        <a:bodyPr/>
        <a:lstStyle/>
        <a:p>
          <a:endParaRPr lang="en-US"/>
        </a:p>
      </dgm:t>
    </dgm:pt>
    <dgm:pt modelId="{B8A4B701-AC64-4F5D-89B4-B3D692CE9753}" type="pres">
      <dgm:prSet presAssocID="{4082141D-E9A7-4253-9939-051311DC52C5}" presName="hierChild4" presStyleCnt="0"/>
      <dgm:spPr/>
    </dgm:pt>
    <dgm:pt modelId="{6130A742-5FA4-4A34-B821-DBA3CE3D25F1}" type="pres">
      <dgm:prSet presAssocID="{4082141D-E9A7-4253-9939-051311DC52C5}" presName="hierChild5" presStyleCnt="0"/>
      <dgm:spPr/>
    </dgm:pt>
    <dgm:pt modelId="{8A2AFBB8-21E2-4BE3-B657-DE276F769E01}" type="pres">
      <dgm:prSet presAssocID="{E3F3371A-B2CC-46C4-AF4E-0D8792C62728}" presName="hierChild5" presStyleCnt="0"/>
      <dgm:spPr/>
    </dgm:pt>
    <dgm:pt modelId="{55818835-091A-4242-9B27-8F5516CE60A2}" type="pres">
      <dgm:prSet presAssocID="{DBD77DAA-8DED-42DC-8A89-F7C1111C1961}" presName="Name37" presStyleLbl="parChTrans1D3" presStyleIdx="6" presStyleCnt="8"/>
      <dgm:spPr/>
      <dgm:t>
        <a:bodyPr/>
        <a:lstStyle/>
        <a:p>
          <a:endParaRPr lang="en-US"/>
        </a:p>
      </dgm:t>
    </dgm:pt>
    <dgm:pt modelId="{3655BD7F-C907-40A6-BB48-D8AD4FCEECF9}" type="pres">
      <dgm:prSet presAssocID="{1D98087A-A8AA-4F31-BB3A-F6596D4CC342}" presName="hierRoot2" presStyleCnt="0">
        <dgm:presLayoutVars>
          <dgm:hierBranch val="init"/>
        </dgm:presLayoutVars>
      </dgm:prSet>
      <dgm:spPr/>
    </dgm:pt>
    <dgm:pt modelId="{CDBAFB88-09CB-44D8-B1E3-8B02716015BE}" type="pres">
      <dgm:prSet presAssocID="{1D98087A-A8AA-4F31-BB3A-F6596D4CC342}" presName="rootComposite" presStyleCnt="0"/>
      <dgm:spPr/>
    </dgm:pt>
    <dgm:pt modelId="{0C9E68CC-0DC5-4ABF-B50F-0AFDCD300CF6}" type="pres">
      <dgm:prSet presAssocID="{1D98087A-A8AA-4F31-BB3A-F6596D4CC342}" presName="rootText" presStyleLbl="node3" presStyleIdx="6" presStyleCnt="8" custScaleX="166830" custScaleY="144255" custLinFactX="-1535" custLinFactNeighborX="-100000" custLinFactNeighborY="2571">
        <dgm:presLayoutVars>
          <dgm:chPref val="3"/>
        </dgm:presLayoutVars>
      </dgm:prSet>
      <dgm:spPr/>
      <dgm:t>
        <a:bodyPr/>
        <a:lstStyle/>
        <a:p>
          <a:endParaRPr lang="en-US"/>
        </a:p>
      </dgm:t>
    </dgm:pt>
    <dgm:pt modelId="{AE78670E-8F64-4320-BE05-E6CD7DC51AEA}" type="pres">
      <dgm:prSet presAssocID="{1D98087A-A8AA-4F31-BB3A-F6596D4CC342}" presName="rootConnector" presStyleLbl="node3" presStyleIdx="6" presStyleCnt="8"/>
      <dgm:spPr/>
      <dgm:t>
        <a:bodyPr/>
        <a:lstStyle/>
        <a:p>
          <a:endParaRPr lang="en-US"/>
        </a:p>
      </dgm:t>
    </dgm:pt>
    <dgm:pt modelId="{CEE209C9-867C-4EC5-A884-62374CBF53E9}" type="pres">
      <dgm:prSet presAssocID="{1D98087A-A8AA-4F31-BB3A-F6596D4CC342}" presName="hierChild4" presStyleCnt="0"/>
      <dgm:spPr/>
    </dgm:pt>
    <dgm:pt modelId="{5FF25773-C1CF-4AB7-9129-6811519BCDEE}" type="pres">
      <dgm:prSet presAssocID="{2E19771B-1D97-45B9-9F69-784C960A973D}" presName="Name37" presStyleLbl="parChTrans1D4" presStyleIdx="8" presStyleCnt="14"/>
      <dgm:spPr/>
      <dgm:t>
        <a:bodyPr/>
        <a:lstStyle/>
        <a:p>
          <a:endParaRPr lang="en-US"/>
        </a:p>
      </dgm:t>
    </dgm:pt>
    <dgm:pt modelId="{2EDEE943-ED17-4059-B1C2-5E58B552519A}" type="pres">
      <dgm:prSet presAssocID="{4142AC98-9FD5-4FAD-8F66-BE8FDD2BF992}" presName="hierRoot2" presStyleCnt="0">
        <dgm:presLayoutVars>
          <dgm:hierBranch val="init"/>
        </dgm:presLayoutVars>
      </dgm:prSet>
      <dgm:spPr/>
    </dgm:pt>
    <dgm:pt modelId="{DBDA6A14-B88C-4D08-842E-0E95D2D3ACAF}" type="pres">
      <dgm:prSet presAssocID="{4142AC98-9FD5-4FAD-8F66-BE8FDD2BF992}" presName="rootComposite" presStyleCnt="0"/>
      <dgm:spPr/>
    </dgm:pt>
    <dgm:pt modelId="{111CA91B-0C30-4ACE-99E5-DC6B9B24ABAE}" type="pres">
      <dgm:prSet presAssocID="{4142AC98-9FD5-4FAD-8F66-BE8FDD2BF992}" presName="rootText" presStyleLbl="node4" presStyleIdx="8" presStyleCnt="14" custScaleX="164416" custScaleY="162205" custLinFactNeighborX="-92404" custLinFactNeighborY="5206">
        <dgm:presLayoutVars>
          <dgm:chPref val="3"/>
        </dgm:presLayoutVars>
      </dgm:prSet>
      <dgm:spPr/>
      <dgm:t>
        <a:bodyPr/>
        <a:lstStyle/>
        <a:p>
          <a:endParaRPr lang="en-US"/>
        </a:p>
      </dgm:t>
    </dgm:pt>
    <dgm:pt modelId="{9816C2D2-A309-42F7-A700-5DDEC3FD9451}" type="pres">
      <dgm:prSet presAssocID="{4142AC98-9FD5-4FAD-8F66-BE8FDD2BF992}" presName="rootConnector" presStyleLbl="node4" presStyleIdx="8" presStyleCnt="14"/>
      <dgm:spPr/>
      <dgm:t>
        <a:bodyPr/>
        <a:lstStyle/>
        <a:p>
          <a:endParaRPr lang="en-US"/>
        </a:p>
      </dgm:t>
    </dgm:pt>
    <dgm:pt modelId="{1E35E9AD-F29D-4D20-9CF3-77F21BCD11D6}" type="pres">
      <dgm:prSet presAssocID="{4142AC98-9FD5-4FAD-8F66-BE8FDD2BF992}" presName="hierChild4" presStyleCnt="0"/>
      <dgm:spPr/>
    </dgm:pt>
    <dgm:pt modelId="{B3A99BC2-17AE-4355-8D8A-130A08404712}" type="pres">
      <dgm:prSet presAssocID="{4142AC98-9FD5-4FAD-8F66-BE8FDD2BF992}" presName="hierChild5" presStyleCnt="0"/>
      <dgm:spPr/>
    </dgm:pt>
    <dgm:pt modelId="{244C2469-9DBA-4F4A-B978-6DFE1EC2E00A}" type="pres">
      <dgm:prSet presAssocID="{A70A0057-B4E8-42CD-AA89-DB87D7DE0700}" presName="Name37" presStyleLbl="parChTrans1D4" presStyleIdx="9" presStyleCnt="14"/>
      <dgm:spPr/>
      <dgm:t>
        <a:bodyPr/>
        <a:lstStyle/>
        <a:p>
          <a:endParaRPr lang="en-US"/>
        </a:p>
      </dgm:t>
    </dgm:pt>
    <dgm:pt modelId="{1289BB76-F98D-43FB-9B31-CD3F51699915}" type="pres">
      <dgm:prSet presAssocID="{BFAE686E-7BFF-49F7-AB1B-67F747DB6B23}" presName="hierRoot2" presStyleCnt="0">
        <dgm:presLayoutVars>
          <dgm:hierBranch val="init"/>
        </dgm:presLayoutVars>
      </dgm:prSet>
      <dgm:spPr/>
    </dgm:pt>
    <dgm:pt modelId="{797E1E00-DA27-43F9-8361-C3EF14610684}" type="pres">
      <dgm:prSet presAssocID="{BFAE686E-7BFF-49F7-AB1B-67F747DB6B23}" presName="rootComposite" presStyleCnt="0"/>
      <dgm:spPr/>
    </dgm:pt>
    <dgm:pt modelId="{B158A29C-4171-4A23-8F68-D19DA12DEE4E}" type="pres">
      <dgm:prSet presAssocID="{BFAE686E-7BFF-49F7-AB1B-67F747DB6B23}" presName="rootText" presStyleLbl="node4" presStyleIdx="9" presStyleCnt="14" custScaleX="156675" custLinFactNeighborX="-95207" custLinFactNeighborY="10728">
        <dgm:presLayoutVars>
          <dgm:chPref val="3"/>
        </dgm:presLayoutVars>
      </dgm:prSet>
      <dgm:spPr/>
      <dgm:t>
        <a:bodyPr/>
        <a:lstStyle/>
        <a:p>
          <a:endParaRPr lang="en-US"/>
        </a:p>
      </dgm:t>
    </dgm:pt>
    <dgm:pt modelId="{E8D28EB6-2EA8-43BF-BF1E-494CA25E7820}" type="pres">
      <dgm:prSet presAssocID="{BFAE686E-7BFF-49F7-AB1B-67F747DB6B23}" presName="rootConnector" presStyleLbl="node4" presStyleIdx="9" presStyleCnt="14"/>
      <dgm:spPr/>
      <dgm:t>
        <a:bodyPr/>
        <a:lstStyle/>
        <a:p>
          <a:endParaRPr lang="en-US"/>
        </a:p>
      </dgm:t>
    </dgm:pt>
    <dgm:pt modelId="{5D512D93-B56D-4700-9707-A167C064219C}" type="pres">
      <dgm:prSet presAssocID="{BFAE686E-7BFF-49F7-AB1B-67F747DB6B23}" presName="hierChild4" presStyleCnt="0"/>
      <dgm:spPr/>
    </dgm:pt>
    <dgm:pt modelId="{9ACF4B85-3157-4627-B964-1266A2B86F6F}" type="pres">
      <dgm:prSet presAssocID="{BFAE686E-7BFF-49F7-AB1B-67F747DB6B23}" presName="hierChild5" presStyleCnt="0"/>
      <dgm:spPr/>
    </dgm:pt>
    <dgm:pt modelId="{195811F6-BF18-4F19-B668-B4D018DE8601}" type="pres">
      <dgm:prSet presAssocID="{8C1C9C20-BD47-4238-9EC9-60C03B34ACDF}" presName="Name37" presStyleLbl="parChTrans1D4" presStyleIdx="10" presStyleCnt="14"/>
      <dgm:spPr/>
      <dgm:t>
        <a:bodyPr/>
        <a:lstStyle/>
        <a:p>
          <a:endParaRPr lang="en-US"/>
        </a:p>
      </dgm:t>
    </dgm:pt>
    <dgm:pt modelId="{2B52CB6D-BB84-4BD5-AB57-624B65DA6C1C}" type="pres">
      <dgm:prSet presAssocID="{40306797-AF67-4E7C-B71F-E7A904460E89}" presName="hierRoot2" presStyleCnt="0">
        <dgm:presLayoutVars>
          <dgm:hierBranch val="init"/>
        </dgm:presLayoutVars>
      </dgm:prSet>
      <dgm:spPr/>
    </dgm:pt>
    <dgm:pt modelId="{0EE13369-C52F-4E87-9C36-3AD3C920CE58}" type="pres">
      <dgm:prSet presAssocID="{40306797-AF67-4E7C-B71F-E7A904460E89}" presName="rootComposite" presStyleCnt="0"/>
      <dgm:spPr/>
    </dgm:pt>
    <dgm:pt modelId="{AB78875D-1BFF-4921-9450-47BBA58018ED}" type="pres">
      <dgm:prSet presAssocID="{40306797-AF67-4E7C-B71F-E7A904460E89}" presName="rootText" presStyleLbl="node4" presStyleIdx="10" presStyleCnt="14" custScaleX="176770" custScaleY="204142" custLinFactNeighborX="-93866" custLinFactNeighborY="-5364">
        <dgm:presLayoutVars>
          <dgm:chPref val="3"/>
        </dgm:presLayoutVars>
      </dgm:prSet>
      <dgm:spPr/>
      <dgm:t>
        <a:bodyPr/>
        <a:lstStyle/>
        <a:p>
          <a:endParaRPr lang="en-US"/>
        </a:p>
      </dgm:t>
    </dgm:pt>
    <dgm:pt modelId="{C53E5C48-724D-43E4-87BF-4408ACC56857}" type="pres">
      <dgm:prSet presAssocID="{40306797-AF67-4E7C-B71F-E7A904460E89}" presName="rootConnector" presStyleLbl="node4" presStyleIdx="10" presStyleCnt="14"/>
      <dgm:spPr/>
      <dgm:t>
        <a:bodyPr/>
        <a:lstStyle/>
        <a:p>
          <a:endParaRPr lang="en-US"/>
        </a:p>
      </dgm:t>
    </dgm:pt>
    <dgm:pt modelId="{CFFF21B5-2768-40D2-BC9B-B073995B1D07}" type="pres">
      <dgm:prSet presAssocID="{40306797-AF67-4E7C-B71F-E7A904460E89}" presName="hierChild4" presStyleCnt="0"/>
      <dgm:spPr/>
    </dgm:pt>
    <dgm:pt modelId="{93E4B884-FDC3-4687-90D9-95B202F71B2C}" type="pres">
      <dgm:prSet presAssocID="{40306797-AF67-4E7C-B71F-E7A904460E89}" presName="hierChild5" presStyleCnt="0"/>
      <dgm:spPr/>
    </dgm:pt>
    <dgm:pt modelId="{55A4F2AC-239D-478D-9E73-47B77EF07D93}" type="pres">
      <dgm:prSet presAssocID="{1D98087A-A8AA-4F31-BB3A-F6596D4CC342}" presName="hierChild5" presStyleCnt="0"/>
      <dgm:spPr/>
    </dgm:pt>
    <dgm:pt modelId="{C3A3A5A6-BB71-4B1D-AFC0-2B9C917B8DE3}" type="pres">
      <dgm:prSet presAssocID="{B7B2968A-D8B5-41E1-A7E3-19CBEEC344E1}" presName="Name37" presStyleLbl="parChTrans1D3" presStyleIdx="7" presStyleCnt="8"/>
      <dgm:spPr/>
      <dgm:t>
        <a:bodyPr/>
        <a:lstStyle/>
        <a:p>
          <a:endParaRPr lang="en-US"/>
        </a:p>
      </dgm:t>
    </dgm:pt>
    <dgm:pt modelId="{E00126E7-ABA4-4407-A6F5-3D807CF3758A}" type="pres">
      <dgm:prSet presAssocID="{E1D2FF3E-55CA-4126-B899-16F7AED1E44F}" presName="hierRoot2" presStyleCnt="0">
        <dgm:presLayoutVars>
          <dgm:hierBranch val="init"/>
        </dgm:presLayoutVars>
      </dgm:prSet>
      <dgm:spPr/>
    </dgm:pt>
    <dgm:pt modelId="{FD9D08C5-5BCF-4E59-81F3-DFB62379D167}" type="pres">
      <dgm:prSet presAssocID="{E1D2FF3E-55CA-4126-B899-16F7AED1E44F}" presName="rootComposite" presStyleCnt="0"/>
      <dgm:spPr/>
    </dgm:pt>
    <dgm:pt modelId="{BE7C4E30-03B9-41A0-8A70-72E0F6E8796B}" type="pres">
      <dgm:prSet presAssocID="{E1D2FF3E-55CA-4126-B899-16F7AED1E44F}" presName="rootText" presStyleLbl="node3" presStyleIdx="7" presStyleCnt="8" custScaleX="164925" custScaleY="132847" custLinFactNeighborX="-43777" custLinFactNeighborY="2653">
        <dgm:presLayoutVars>
          <dgm:chPref val="3"/>
        </dgm:presLayoutVars>
      </dgm:prSet>
      <dgm:spPr/>
      <dgm:t>
        <a:bodyPr/>
        <a:lstStyle/>
        <a:p>
          <a:endParaRPr lang="en-US"/>
        </a:p>
      </dgm:t>
    </dgm:pt>
    <dgm:pt modelId="{09BA1DD1-FFC0-48D4-97A7-76173D9ACF23}" type="pres">
      <dgm:prSet presAssocID="{E1D2FF3E-55CA-4126-B899-16F7AED1E44F}" presName="rootConnector" presStyleLbl="node3" presStyleIdx="7" presStyleCnt="8"/>
      <dgm:spPr/>
      <dgm:t>
        <a:bodyPr/>
        <a:lstStyle/>
        <a:p>
          <a:endParaRPr lang="en-US"/>
        </a:p>
      </dgm:t>
    </dgm:pt>
    <dgm:pt modelId="{5A8A4B9E-8101-44BC-B912-1EE2BCDCEC01}" type="pres">
      <dgm:prSet presAssocID="{E1D2FF3E-55CA-4126-B899-16F7AED1E44F}" presName="hierChild4" presStyleCnt="0"/>
      <dgm:spPr/>
    </dgm:pt>
    <dgm:pt modelId="{48CC7ADD-5955-4D29-81A6-A5A14A9FAAD5}" type="pres">
      <dgm:prSet presAssocID="{2D5452B0-2E1A-45E7-898E-27B2D76D929E}" presName="Name37" presStyleLbl="parChTrans1D4" presStyleIdx="11" presStyleCnt="14"/>
      <dgm:spPr/>
      <dgm:t>
        <a:bodyPr/>
        <a:lstStyle/>
        <a:p>
          <a:endParaRPr lang="en-US"/>
        </a:p>
      </dgm:t>
    </dgm:pt>
    <dgm:pt modelId="{81ADD0DC-5D47-448B-86CA-C02F6842D9FD}" type="pres">
      <dgm:prSet presAssocID="{25F3EFA2-0744-4979-B050-C63AB9735BA4}" presName="hierRoot2" presStyleCnt="0">
        <dgm:presLayoutVars>
          <dgm:hierBranch val="init"/>
        </dgm:presLayoutVars>
      </dgm:prSet>
      <dgm:spPr/>
    </dgm:pt>
    <dgm:pt modelId="{4CB50B4D-C0DA-4707-82C6-6C6D61114AF9}" type="pres">
      <dgm:prSet presAssocID="{25F3EFA2-0744-4979-B050-C63AB9735BA4}" presName="rootComposite" presStyleCnt="0"/>
      <dgm:spPr/>
    </dgm:pt>
    <dgm:pt modelId="{BB7AD6C9-7A62-45EE-8CE7-F625B6F06F4A}" type="pres">
      <dgm:prSet presAssocID="{25F3EFA2-0744-4979-B050-C63AB9735BA4}" presName="rootText" presStyleLbl="node4" presStyleIdx="11" presStyleCnt="14" custScaleX="172855" custScaleY="217836">
        <dgm:presLayoutVars>
          <dgm:chPref val="3"/>
        </dgm:presLayoutVars>
      </dgm:prSet>
      <dgm:spPr/>
      <dgm:t>
        <a:bodyPr/>
        <a:lstStyle/>
        <a:p>
          <a:endParaRPr lang="en-US"/>
        </a:p>
      </dgm:t>
    </dgm:pt>
    <dgm:pt modelId="{12B6D6F3-E792-42D3-A4F3-C1ACAD8D63A7}" type="pres">
      <dgm:prSet presAssocID="{25F3EFA2-0744-4979-B050-C63AB9735BA4}" presName="rootConnector" presStyleLbl="node4" presStyleIdx="11" presStyleCnt="14"/>
      <dgm:spPr/>
      <dgm:t>
        <a:bodyPr/>
        <a:lstStyle/>
        <a:p>
          <a:endParaRPr lang="en-US"/>
        </a:p>
      </dgm:t>
    </dgm:pt>
    <dgm:pt modelId="{C0B0B01F-3637-4F0D-A37E-C394C932E692}" type="pres">
      <dgm:prSet presAssocID="{25F3EFA2-0744-4979-B050-C63AB9735BA4}" presName="hierChild4" presStyleCnt="0"/>
      <dgm:spPr/>
    </dgm:pt>
    <dgm:pt modelId="{99990735-082F-40B7-AA76-31CFE77F7749}" type="pres">
      <dgm:prSet presAssocID="{25F3EFA2-0744-4979-B050-C63AB9735BA4}" presName="hierChild5" presStyleCnt="0"/>
      <dgm:spPr/>
    </dgm:pt>
    <dgm:pt modelId="{61E6B64A-BE29-46E3-B49E-C9EED5D34AFF}" type="pres">
      <dgm:prSet presAssocID="{7B63EB21-0DFA-4D70-98DB-479E6AC82385}" presName="Name37" presStyleLbl="parChTrans1D4" presStyleIdx="12" presStyleCnt="14"/>
      <dgm:spPr/>
      <dgm:t>
        <a:bodyPr/>
        <a:lstStyle/>
        <a:p>
          <a:endParaRPr lang="en-US"/>
        </a:p>
      </dgm:t>
    </dgm:pt>
    <dgm:pt modelId="{13E97C55-85F4-4BF3-BD11-40319FD4D13E}" type="pres">
      <dgm:prSet presAssocID="{9210FA59-68B6-43A2-9B93-48921BAFD8F3}" presName="hierRoot2" presStyleCnt="0">
        <dgm:presLayoutVars>
          <dgm:hierBranch val="init"/>
        </dgm:presLayoutVars>
      </dgm:prSet>
      <dgm:spPr/>
    </dgm:pt>
    <dgm:pt modelId="{FB7FDB5D-B45D-45BF-87E5-C0AFD8F1EB01}" type="pres">
      <dgm:prSet presAssocID="{9210FA59-68B6-43A2-9B93-48921BAFD8F3}" presName="rootComposite" presStyleCnt="0"/>
      <dgm:spPr/>
    </dgm:pt>
    <dgm:pt modelId="{6E921956-F3E3-41CE-B751-2FFBD5DF0069}" type="pres">
      <dgm:prSet presAssocID="{9210FA59-68B6-43A2-9B93-48921BAFD8F3}" presName="rootText" presStyleLbl="node4" presStyleIdx="12" presStyleCnt="14" custScaleX="170243" custScaleY="165102">
        <dgm:presLayoutVars>
          <dgm:chPref val="3"/>
        </dgm:presLayoutVars>
      </dgm:prSet>
      <dgm:spPr/>
      <dgm:t>
        <a:bodyPr/>
        <a:lstStyle/>
        <a:p>
          <a:endParaRPr lang="en-US"/>
        </a:p>
      </dgm:t>
    </dgm:pt>
    <dgm:pt modelId="{667A20CA-C906-4F74-9AB8-3D35AD5A1ED7}" type="pres">
      <dgm:prSet presAssocID="{9210FA59-68B6-43A2-9B93-48921BAFD8F3}" presName="rootConnector" presStyleLbl="node4" presStyleIdx="12" presStyleCnt="14"/>
      <dgm:spPr/>
      <dgm:t>
        <a:bodyPr/>
        <a:lstStyle/>
        <a:p>
          <a:endParaRPr lang="en-US"/>
        </a:p>
      </dgm:t>
    </dgm:pt>
    <dgm:pt modelId="{AB8AD681-B0BB-44FD-9A79-54C2174EC86D}" type="pres">
      <dgm:prSet presAssocID="{9210FA59-68B6-43A2-9B93-48921BAFD8F3}" presName="hierChild4" presStyleCnt="0"/>
      <dgm:spPr/>
    </dgm:pt>
    <dgm:pt modelId="{B6F1C50E-2954-4444-A49D-6F95679A5D26}" type="pres">
      <dgm:prSet presAssocID="{9210FA59-68B6-43A2-9B93-48921BAFD8F3}" presName="hierChild5" presStyleCnt="0"/>
      <dgm:spPr/>
    </dgm:pt>
    <dgm:pt modelId="{6CE80F35-B0A3-45AA-8EA5-ED1C8ABEE5EF}" type="pres">
      <dgm:prSet presAssocID="{41AC9DE4-3E9F-43CA-9C57-CB93228C4247}" presName="Name37" presStyleLbl="parChTrans1D4" presStyleIdx="13" presStyleCnt="14"/>
      <dgm:spPr/>
      <dgm:t>
        <a:bodyPr/>
        <a:lstStyle/>
        <a:p>
          <a:endParaRPr lang="en-US"/>
        </a:p>
      </dgm:t>
    </dgm:pt>
    <dgm:pt modelId="{96287715-6C89-4E89-9026-212FA8131885}" type="pres">
      <dgm:prSet presAssocID="{44125934-A7E9-4BBB-AC38-490379336A9D}" presName="hierRoot2" presStyleCnt="0">
        <dgm:presLayoutVars>
          <dgm:hierBranch val="init"/>
        </dgm:presLayoutVars>
      </dgm:prSet>
      <dgm:spPr/>
    </dgm:pt>
    <dgm:pt modelId="{B9652131-8017-4D95-A7C0-3366E4009430}" type="pres">
      <dgm:prSet presAssocID="{44125934-A7E9-4BBB-AC38-490379336A9D}" presName="rootComposite" presStyleCnt="0"/>
      <dgm:spPr/>
    </dgm:pt>
    <dgm:pt modelId="{7A76FFCA-CA2A-4FD8-A154-55F015E74BC0}" type="pres">
      <dgm:prSet presAssocID="{44125934-A7E9-4BBB-AC38-490379336A9D}" presName="rootText" presStyleLbl="node4" presStyleIdx="13" presStyleCnt="14" custScaleX="168942" custScaleY="161797">
        <dgm:presLayoutVars>
          <dgm:chPref val="3"/>
        </dgm:presLayoutVars>
      </dgm:prSet>
      <dgm:spPr/>
      <dgm:t>
        <a:bodyPr/>
        <a:lstStyle/>
        <a:p>
          <a:endParaRPr lang="en-US"/>
        </a:p>
      </dgm:t>
    </dgm:pt>
    <dgm:pt modelId="{BBE3BCED-A0F5-4789-92C7-246D36FFE8C5}" type="pres">
      <dgm:prSet presAssocID="{44125934-A7E9-4BBB-AC38-490379336A9D}" presName="rootConnector" presStyleLbl="node4" presStyleIdx="13" presStyleCnt="14"/>
      <dgm:spPr/>
      <dgm:t>
        <a:bodyPr/>
        <a:lstStyle/>
        <a:p>
          <a:endParaRPr lang="en-US"/>
        </a:p>
      </dgm:t>
    </dgm:pt>
    <dgm:pt modelId="{2BF55865-6712-4A17-A4C0-5993A7354F00}" type="pres">
      <dgm:prSet presAssocID="{44125934-A7E9-4BBB-AC38-490379336A9D}" presName="hierChild4" presStyleCnt="0"/>
      <dgm:spPr/>
    </dgm:pt>
    <dgm:pt modelId="{89432CC3-68AF-45B2-B01D-97F76CF32553}" type="pres">
      <dgm:prSet presAssocID="{44125934-A7E9-4BBB-AC38-490379336A9D}" presName="hierChild5" presStyleCnt="0"/>
      <dgm:spPr/>
    </dgm:pt>
    <dgm:pt modelId="{B764BD01-8834-498E-97DF-E90C75AACD21}" type="pres">
      <dgm:prSet presAssocID="{E1D2FF3E-55CA-4126-B899-16F7AED1E44F}" presName="hierChild5" presStyleCnt="0"/>
      <dgm:spPr/>
    </dgm:pt>
    <dgm:pt modelId="{47098F0E-7901-4815-A9AF-274A92288DFF}" type="pres">
      <dgm:prSet presAssocID="{7E4B7A78-3437-416F-BD58-B460FA21984B}" presName="hierChild5" presStyleCnt="0"/>
      <dgm:spPr/>
    </dgm:pt>
    <dgm:pt modelId="{418561C9-9EEC-43D0-8D8E-90335BACADF7}" type="pres">
      <dgm:prSet presAssocID="{D2962EA1-3451-4283-96DA-A459126D05FF}" presName="hierChild3" presStyleCnt="0"/>
      <dgm:spPr/>
    </dgm:pt>
    <dgm:pt modelId="{6DF16581-5639-446B-8CD8-E36F6ACE7DBA}" type="pres">
      <dgm:prSet presAssocID="{FB4EC2DB-B402-4F02-8C9B-7C91DD03B77C}" presName="Name111" presStyleLbl="parChTrans1D2" presStyleIdx="2" presStyleCnt="6"/>
      <dgm:spPr/>
      <dgm:t>
        <a:bodyPr/>
        <a:lstStyle/>
        <a:p>
          <a:endParaRPr lang="en-US"/>
        </a:p>
      </dgm:t>
    </dgm:pt>
    <dgm:pt modelId="{8F35F668-59BC-4071-8F4F-EB84679AB3AE}" type="pres">
      <dgm:prSet presAssocID="{9207EF32-642B-4668-A21C-5C4AC87477FE}" presName="hierRoot3" presStyleCnt="0">
        <dgm:presLayoutVars>
          <dgm:hierBranch val="init"/>
        </dgm:presLayoutVars>
      </dgm:prSet>
      <dgm:spPr/>
    </dgm:pt>
    <dgm:pt modelId="{1B4CC827-85A5-4BC7-94C1-5E0AFDB331B3}" type="pres">
      <dgm:prSet presAssocID="{9207EF32-642B-4668-A21C-5C4AC87477FE}" presName="rootComposite3" presStyleCnt="0"/>
      <dgm:spPr/>
    </dgm:pt>
    <dgm:pt modelId="{6298EE57-F27E-48C8-9662-7897B361B882}" type="pres">
      <dgm:prSet presAssocID="{9207EF32-642B-4668-A21C-5C4AC87477FE}" presName="rootText3" presStyleLbl="asst1" presStyleIdx="0" presStyleCnt="4" custScaleX="252112" custScaleY="99874" custLinFactNeighborX="-70072">
        <dgm:presLayoutVars>
          <dgm:chPref val="3"/>
        </dgm:presLayoutVars>
      </dgm:prSet>
      <dgm:spPr/>
      <dgm:t>
        <a:bodyPr/>
        <a:lstStyle/>
        <a:p>
          <a:endParaRPr lang="en-US"/>
        </a:p>
      </dgm:t>
    </dgm:pt>
    <dgm:pt modelId="{900C6317-EDF1-4BEB-B6BB-5EEDFDDDCB84}" type="pres">
      <dgm:prSet presAssocID="{9207EF32-642B-4668-A21C-5C4AC87477FE}" presName="rootConnector3" presStyleLbl="asst1" presStyleIdx="0" presStyleCnt="4"/>
      <dgm:spPr/>
      <dgm:t>
        <a:bodyPr/>
        <a:lstStyle/>
        <a:p>
          <a:endParaRPr lang="en-US"/>
        </a:p>
      </dgm:t>
    </dgm:pt>
    <dgm:pt modelId="{617C2C52-5187-49AE-9D1B-F487F9402A64}" type="pres">
      <dgm:prSet presAssocID="{9207EF32-642B-4668-A21C-5C4AC87477FE}" presName="hierChild6" presStyleCnt="0"/>
      <dgm:spPr/>
    </dgm:pt>
    <dgm:pt modelId="{1F852288-1E5A-4D82-AA5D-CA92DD977048}" type="pres">
      <dgm:prSet presAssocID="{9207EF32-642B-4668-A21C-5C4AC87477FE}" presName="hierChild7" presStyleCnt="0"/>
      <dgm:spPr/>
    </dgm:pt>
    <dgm:pt modelId="{D7727CEE-757F-437D-A5B7-01C017A383C3}" type="pres">
      <dgm:prSet presAssocID="{F295FD2A-F697-44A0-A86A-036B72EEB4EE}" presName="Name111" presStyleLbl="parChTrans1D2" presStyleIdx="3" presStyleCnt="6"/>
      <dgm:spPr/>
      <dgm:t>
        <a:bodyPr/>
        <a:lstStyle/>
        <a:p>
          <a:endParaRPr lang="en-US"/>
        </a:p>
      </dgm:t>
    </dgm:pt>
    <dgm:pt modelId="{45DB6EC5-ACF8-4929-A35D-23A87005CADD}" type="pres">
      <dgm:prSet presAssocID="{16E33519-6563-4DB8-A223-A6C5B46577B0}" presName="hierRoot3" presStyleCnt="0">
        <dgm:presLayoutVars>
          <dgm:hierBranch val="init"/>
        </dgm:presLayoutVars>
      </dgm:prSet>
      <dgm:spPr/>
    </dgm:pt>
    <dgm:pt modelId="{4E66CE2F-7CA7-480A-A418-D519AAF10A69}" type="pres">
      <dgm:prSet presAssocID="{16E33519-6563-4DB8-A223-A6C5B46577B0}" presName="rootComposite3" presStyleCnt="0"/>
      <dgm:spPr/>
    </dgm:pt>
    <dgm:pt modelId="{2688AD45-40C5-4FD5-B19E-5DD9A25F2867}" type="pres">
      <dgm:prSet presAssocID="{16E33519-6563-4DB8-A223-A6C5B46577B0}" presName="rootText3" presStyleLbl="asst1" presStyleIdx="1" presStyleCnt="4" custScaleX="139003" custLinFactNeighborX="81466" custLinFactNeighborY="-3359">
        <dgm:presLayoutVars>
          <dgm:chPref val="3"/>
        </dgm:presLayoutVars>
      </dgm:prSet>
      <dgm:spPr/>
      <dgm:t>
        <a:bodyPr/>
        <a:lstStyle/>
        <a:p>
          <a:endParaRPr lang="en-US"/>
        </a:p>
      </dgm:t>
    </dgm:pt>
    <dgm:pt modelId="{5DFA5ED6-97CF-487B-948E-9AEC15BA4524}" type="pres">
      <dgm:prSet presAssocID="{16E33519-6563-4DB8-A223-A6C5B46577B0}" presName="rootConnector3" presStyleLbl="asst1" presStyleIdx="1" presStyleCnt="4"/>
      <dgm:spPr/>
      <dgm:t>
        <a:bodyPr/>
        <a:lstStyle/>
        <a:p>
          <a:endParaRPr lang="en-US"/>
        </a:p>
      </dgm:t>
    </dgm:pt>
    <dgm:pt modelId="{CDA32E83-9945-4E1B-8E2F-3F2708A101A5}" type="pres">
      <dgm:prSet presAssocID="{16E33519-6563-4DB8-A223-A6C5B46577B0}" presName="hierChild6" presStyleCnt="0"/>
      <dgm:spPr/>
    </dgm:pt>
    <dgm:pt modelId="{386CD4A0-6778-43C4-8814-E039038A9D84}" type="pres">
      <dgm:prSet presAssocID="{16E33519-6563-4DB8-A223-A6C5B46577B0}" presName="hierChild7" presStyleCnt="0"/>
      <dgm:spPr/>
    </dgm:pt>
    <dgm:pt modelId="{B39E603C-1665-4056-B61B-C37507AC06AF}" type="pres">
      <dgm:prSet presAssocID="{C8144779-5A02-4D0F-83A3-7CEDB8D866BE}" presName="Name111" presStyleLbl="parChTrans1D2" presStyleIdx="4" presStyleCnt="6"/>
      <dgm:spPr/>
      <dgm:t>
        <a:bodyPr/>
        <a:lstStyle/>
        <a:p>
          <a:endParaRPr lang="en-US"/>
        </a:p>
      </dgm:t>
    </dgm:pt>
    <dgm:pt modelId="{5C15CEFB-95B1-43A8-83CA-79A7408B985E}" type="pres">
      <dgm:prSet presAssocID="{13FDD0BD-3156-492F-8297-032B76737F37}" presName="hierRoot3" presStyleCnt="0">
        <dgm:presLayoutVars>
          <dgm:hierBranch val="init"/>
        </dgm:presLayoutVars>
      </dgm:prSet>
      <dgm:spPr/>
    </dgm:pt>
    <dgm:pt modelId="{E56C0E58-06A9-4DE9-9D9F-8312445D16DE}" type="pres">
      <dgm:prSet presAssocID="{13FDD0BD-3156-492F-8297-032B76737F37}" presName="rootComposite3" presStyleCnt="0"/>
      <dgm:spPr/>
    </dgm:pt>
    <dgm:pt modelId="{75BB0E0B-2675-4AA4-B00D-285A1BC128B6}" type="pres">
      <dgm:prSet presAssocID="{13FDD0BD-3156-492F-8297-032B76737F37}" presName="rootText3" presStyleLbl="asst1" presStyleIdx="2" presStyleCnt="4" custScaleX="163755" custLinFactNeighborX="-35129" custLinFactNeighborY="-3603">
        <dgm:presLayoutVars>
          <dgm:chPref val="3"/>
        </dgm:presLayoutVars>
      </dgm:prSet>
      <dgm:spPr/>
      <dgm:t>
        <a:bodyPr/>
        <a:lstStyle/>
        <a:p>
          <a:endParaRPr lang="en-US"/>
        </a:p>
      </dgm:t>
    </dgm:pt>
    <dgm:pt modelId="{18C07C4C-115F-4239-9394-966C7101C21E}" type="pres">
      <dgm:prSet presAssocID="{13FDD0BD-3156-492F-8297-032B76737F37}" presName="rootConnector3" presStyleLbl="asst1" presStyleIdx="2" presStyleCnt="4"/>
      <dgm:spPr/>
      <dgm:t>
        <a:bodyPr/>
        <a:lstStyle/>
        <a:p>
          <a:endParaRPr lang="en-US"/>
        </a:p>
      </dgm:t>
    </dgm:pt>
    <dgm:pt modelId="{82024A52-C3EB-4CEA-98F2-80C4CC2C41A5}" type="pres">
      <dgm:prSet presAssocID="{13FDD0BD-3156-492F-8297-032B76737F37}" presName="hierChild6" presStyleCnt="0"/>
      <dgm:spPr/>
    </dgm:pt>
    <dgm:pt modelId="{E1AA79A5-D00C-431B-82A7-F5643EEDB863}" type="pres">
      <dgm:prSet presAssocID="{13FDD0BD-3156-492F-8297-032B76737F37}" presName="hierChild7" presStyleCnt="0"/>
      <dgm:spPr/>
    </dgm:pt>
    <dgm:pt modelId="{17CFDB6F-B93C-4E29-AD85-E21F6641FF97}" type="pres">
      <dgm:prSet presAssocID="{8954747F-6D68-4670-AE46-533FAE273E0F}" presName="Name111" presStyleLbl="parChTrans1D2" presStyleIdx="5" presStyleCnt="6"/>
      <dgm:spPr/>
      <dgm:t>
        <a:bodyPr/>
        <a:lstStyle/>
        <a:p>
          <a:endParaRPr lang="en-US"/>
        </a:p>
      </dgm:t>
    </dgm:pt>
    <dgm:pt modelId="{1A46FBD3-CB59-40EF-AC6E-3AA81F815616}" type="pres">
      <dgm:prSet presAssocID="{4756C19F-23D4-4B20-AEA7-E1251C93DBC1}" presName="hierRoot3" presStyleCnt="0">
        <dgm:presLayoutVars>
          <dgm:hierBranch val="init"/>
        </dgm:presLayoutVars>
      </dgm:prSet>
      <dgm:spPr/>
    </dgm:pt>
    <dgm:pt modelId="{30FEBFFE-B388-4653-B717-E45CFBB179CE}" type="pres">
      <dgm:prSet presAssocID="{4756C19F-23D4-4B20-AEA7-E1251C93DBC1}" presName="rootComposite3" presStyleCnt="0"/>
      <dgm:spPr/>
    </dgm:pt>
    <dgm:pt modelId="{9EC0576C-2AEB-4391-91C5-B2926467DFED}" type="pres">
      <dgm:prSet presAssocID="{4756C19F-23D4-4B20-AEA7-E1251C93DBC1}" presName="rootText3" presStyleLbl="asst1" presStyleIdx="3" presStyleCnt="4" custScaleX="206473" custLinFactNeighborX="48571" custLinFactNeighborY="-12740">
        <dgm:presLayoutVars>
          <dgm:chPref val="3"/>
        </dgm:presLayoutVars>
      </dgm:prSet>
      <dgm:spPr/>
      <dgm:t>
        <a:bodyPr/>
        <a:lstStyle/>
        <a:p>
          <a:endParaRPr lang="en-US"/>
        </a:p>
      </dgm:t>
    </dgm:pt>
    <dgm:pt modelId="{DACB0339-4095-481D-88BE-4C272BEBA698}" type="pres">
      <dgm:prSet presAssocID="{4756C19F-23D4-4B20-AEA7-E1251C93DBC1}" presName="rootConnector3" presStyleLbl="asst1" presStyleIdx="3" presStyleCnt="4"/>
      <dgm:spPr/>
      <dgm:t>
        <a:bodyPr/>
        <a:lstStyle/>
        <a:p>
          <a:endParaRPr lang="en-US"/>
        </a:p>
      </dgm:t>
    </dgm:pt>
    <dgm:pt modelId="{F8E22892-26D1-42FE-9023-F4167B9E1A31}" type="pres">
      <dgm:prSet presAssocID="{4756C19F-23D4-4B20-AEA7-E1251C93DBC1}" presName="hierChild6" presStyleCnt="0"/>
      <dgm:spPr/>
    </dgm:pt>
    <dgm:pt modelId="{FC3DC282-9056-4FDF-9B02-9C9D93E721F1}" type="pres">
      <dgm:prSet presAssocID="{4756C19F-23D4-4B20-AEA7-E1251C93DBC1}" presName="hierChild7" presStyleCnt="0"/>
      <dgm:spPr/>
    </dgm:pt>
  </dgm:ptLst>
  <dgm:cxnLst>
    <dgm:cxn modelId="{BA97D806-A3E1-DD4E-A090-DDB427CB62D1}" type="presOf" srcId="{FB4EC2DB-B402-4F02-8C9B-7C91DD03B77C}" destId="{6DF16581-5639-446B-8CD8-E36F6ACE7DBA}" srcOrd="0" destOrd="0" presId="urn:microsoft.com/office/officeart/2005/8/layout/orgChart1"/>
    <dgm:cxn modelId="{3E710812-3D12-8543-B75C-73A68B8872D1}" type="presOf" srcId="{F295FD2A-F697-44A0-A86A-036B72EEB4EE}" destId="{D7727CEE-757F-437D-A5B7-01C017A383C3}" srcOrd="0" destOrd="0" presId="urn:microsoft.com/office/officeart/2005/8/layout/orgChart1"/>
    <dgm:cxn modelId="{9AF79567-2324-403D-8FE2-00CF716FC81F}" srcId="{D2962EA1-3451-4283-96DA-A459126D05FF}" destId="{16E33519-6563-4DB8-A223-A6C5B46577B0}" srcOrd="1" destOrd="0" parTransId="{F295FD2A-F697-44A0-A86A-036B72EEB4EE}" sibTransId="{82F96D78-47E0-4174-B2D1-AB3C7E7E3A71}"/>
    <dgm:cxn modelId="{0FF39C12-A1AB-474C-B87A-4798276DF45C}" type="presOf" srcId="{1705426C-48E1-413C-AAB6-68CB60EC917F}" destId="{195D0CE0-C710-4492-9DB8-BC8668CC4887}" srcOrd="0" destOrd="0" presId="urn:microsoft.com/office/officeart/2005/8/layout/orgChart1"/>
    <dgm:cxn modelId="{307A4507-5F03-6D41-8493-8B7E64E2BEA0}" type="presOf" srcId="{13FDD0BD-3156-492F-8297-032B76737F37}" destId="{18C07C4C-115F-4239-9394-966C7101C21E}" srcOrd="1" destOrd="0" presId="urn:microsoft.com/office/officeart/2005/8/layout/orgChart1"/>
    <dgm:cxn modelId="{18F18ED2-0569-BF48-8559-52D5C3AAD5EA}" type="presOf" srcId="{04082E95-A5FF-4937-B1A5-E66A35CC9F01}" destId="{010E12B2-2B9C-4DE7-81A5-9A7A6622536D}" srcOrd="1" destOrd="0" presId="urn:microsoft.com/office/officeart/2005/8/layout/orgChart1"/>
    <dgm:cxn modelId="{7E9813AA-DA85-4386-ADD7-59C3D2007BBC}" srcId="{E1252130-AE20-4C5F-BD1D-CD77B9930014}" destId="{CDDA458E-7E6A-46E0-A7F3-057073748F55}" srcOrd="0" destOrd="0" parTransId="{AC87A63D-80D5-4C90-A13B-561BFB17E436}" sibTransId="{7C3344F0-AAE6-49F3-9E7D-A4A4BEA7C217}"/>
    <dgm:cxn modelId="{A9C8EB45-5051-4E73-A7E0-7D9C6A1F3769}" srcId="{D2962EA1-3451-4283-96DA-A459126D05FF}" destId="{4756C19F-23D4-4B20-AEA7-E1251C93DBC1}" srcOrd="3" destOrd="0" parTransId="{8954747F-6D68-4670-AE46-533FAE273E0F}" sibTransId="{764BFB62-30F8-49F3-8072-510AE140CBE8}"/>
    <dgm:cxn modelId="{9B762922-DBAF-424D-9279-E35675A6E1A0}" type="presOf" srcId="{25F3EFA2-0744-4979-B050-C63AB9735BA4}" destId="{12B6D6F3-E792-42D3-A4F3-C1ACAD8D63A7}" srcOrd="1" destOrd="0" presId="urn:microsoft.com/office/officeart/2005/8/layout/orgChart1"/>
    <dgm:cxn modelId="{B6318D84-05B6-AF4C-B126-499097865769}" type="presOf" srcId="{40306797-AF67-4E7C-B71F-E7A904460E89}" destId="{C53E5C48-724D-43E4-87BF-4408ACC56857}" srcOrd="1" destOrd="0" presId="urn:microsoft.com/office/officeart/2005/8/layout/orgChart1"/>
    <dgm:cxn modelId="{4F767A27-1B1D-444F-8386-A3A6C470B607}" type="presOf" srcId="{2E19771B-1D97-45B9-9F69-784C960A973D}" destId="{5FF25773-C1CF-4AB7-9129-6811519BCDEE}" srcOrd="0" destOrd="0" presId="urn:microsoft.com/office/officeart/2005/8/layout/orgChart1"/>
    <dgm:cxn modelId="{A41A6A5E-8DD9-A941-BB13-CF10846CCA22}" type="presOf" srcId="{4082141D-E9A7-4253-9939-051311DC52C5}" destId="{F4FCF0D1-202F-4719-9ACB-999991416DAD}" srcOrd="1" destOrd="0" presId="urn:microsoft.com/office/officeart/2005/8/layout/orgChart1"/>
    <dgm:cxn modelId="{80CC0FED-1144-1548-8792-5EBF221D9044}" type="presOf" srcId="{BFAE686E-7BFF-49F7-AB1B-67F747DB6B23}" destId="{B158A29C-4171-4A23-8F68-D19DA12DEE4E}" srcOrd="0" destOrd="0" presId="urn:microsoft.com/office/officeart/2005/8/layout/orgChart1"/>
    <dgm:cxn modelId="{3FEFA088-6FA1-1940-92DA-3E9F0B4C7942}" type="presOf" srcId="{2D5452B0-2E1A-45E7-898E-27B2D76D929E}" destId="{48CC7ADD-5955-4D29-81A6-A5A14A9FAAD5}" srcOrd="0" destOrd="0" presId="urn:microsoft.com/office/officeart/2005/8/layout/orgChart1"/>
    <dgm:cxn modelId="{2CF8CC92-9848-436B-BC28-D1B720AEEC93}" srcId="{D2962EA1-3451-4283-96DA-A459126D05FF}" destId="{13FDD0BD-3156-492F-8297-032B76737F37}" srcOrd="2" destOrd="0" parTransId="{C8144779-5A02-4D0F-83A3-7CEDB8D866BE}" sibTransId="{757EF5BC-3392-4D2F-B81B-3D4246C4465C}"/>
    <dgm:cxn modelId="{410E6CD6-30EC-974C-AB2E-416DDD23883B}" type="presOf" srcId="{A21F2864-1DF0-41C8-BBC7-80F84C58D58E}" destId="{77E3DEAE-2A5C-4126-AF86-F364B6EBFEFC}" srcOrd="0" destOrd="0" presId="urn:microsoft.com/office/officeart/2005/8/layout/orgChart1"/>
    <dgm:cxn modelId="{D5C82BDD-69E8-194E-9360-29B60E7D1991}" type="presOf" srcId="{8954747F-6D68-4670-AE46-533FAE273E0F}" destId="{17CFDB6F-B93C-4E29-AD85-E21F6641FF97}" srcOrd="0" destOrd="0" presId="urn:microsoft.com/office/officeart/2005/8/layout/orgChart1"/>
    <dgm:cxn modelId="{DD180CE1-B914-A943-B2A2-E6CF263553B2}" type="presOf" srcId="{9207EF32-642B-4668-A21C-5C4AC87477FE}" destId="{6298EE57-F27E-48C8-9662-7897B361B882}" srcOrd="0" destOrd="0" presId="urn:microsoft.com/office/officeart/2005/8/layout/orgChart1"/>
    <dgm:cxn modelId="{B70283EC-7CA7-A443-AF67-30F570E7E081}" type="presOf" srcId="{07F80FDB-073E-4F17-B5DC-806FFD9C0A41}" destId="{300D188A-BF58-4CAD-9FD0-BBFBF569031D}" srcOrd="1" destOrd="0" presId="urn:microsoft.com/office/officeart/2005/8/layout/orgChart1"/>
    <dgm:cxn modelId="{E9233F06-F101-7841-81ED-36079828267F}" type="presOf" srcId="{04082E95-A5FF-4937-B1A5-E66A35CC9F01}" destId="{6B8B0AD4-B9B5-4253-B40D-25BC22F96E1A}" srcOrd="0" destOrd="0" presId="urn:microsoft.com/office/officeart/2005/8/layout/orgChart1"/>
    <dgm:cxn modelId="{95F01AC2-5278-5448-A2BF-4C6C9135736F}" type="presOf" srcId="{93716957-E4E6-41B3-9217-1441F16C49AA}" destId="{B8620579-D69D-4BDC-8D97-CA663FC551A0}" srcOrd="0" destOrd="0" presId="urn:microsoft.com/office/officeart/2005/8/layout/orgChart1"/>
    <dgm:cxn modelId="{1B18D331-68FC-4655-879C-6DBBB9391B8A}" srcId="{2AB3A785-02AE-41C0-A738-3573E6992B32}" destId="{0B1989E1-2862-47BE-8A75-5C76B7DAC9EC}" srcOrd="1" destOrd="0" parTransId="{386F8972-0492-4EB2-97D5-328A004D9CEF}" sibTransId="{4DB5FDF2-904A-4F59-8DFA-8BD8D3314302}"/>
    <dgm:cxn modelId="{1FD75FE1-250C-49B7-B347-16206D2A61A2}" srcId="{E1D2FF3E-55CA-4126-B899-16F7AED1E44F}" destId="{9210FA59-68B6-43A2-9B93-48921BAFD8F3}" srcOrd="1" destOrd="0" parTransId="{7B63EB21-0DFA-4D70-98DB-479E6AC82385}" sibTransId="{ABDA14F6-194D-447C-A2E5-5EE5F2ADFCA3}"/>
    <dgm:cxn modelId="{7F4CD331-B104-F640-9001-EE60FABFAD1E}" type="presOf" srcId="{A70A0057-B4E8-42CD-AA89-DB87D7DE0700}" destId="{244C2469-9DBA-4F4A-B978-6DFE1EC2E00A}" srcOrd="0" destOrd="0" presId="urn:microsoft.com/office/officeart/2005/8/layout/orgChart1"/>
    <dgm:cxn modelId="{70E1DBC1-77AB-074B-AD4F-763843149038}" type="presOf" srcId="{F1D36D66-7B76-4496-AE90-A3C48298A46E}" destId="{EF24D6FC-8986-4601-A13A-53819E49CDB8}" srcOrd="0" destOrd="0" presId="urn:microsoft.com/office/officeart/2005/8/layout/orgChart1"/>
    <dgm:cxn modelId="{75DE6DF1-13BF-9644-82A1-1FC95F1A2BAA}" type="presOf" srcId="{4082141D-E9A7-4253-9939-051311DC52C5}" destId="{15791328-236A-43C2-95C2-BB6334C9C974}" srcOrd="0" destOrd="0" presId="urn:microsoft.com/office/officeart/2005/8/layout/orgChart1"/>
    <dgm:cxn modelId="{6A34B73F-4383-4594-9D84-1FB5BA075867}" srcId="{2AB3A785-02AE-41C0-A738-3573E6992B32}" destId="{A6EFA3EC-A22A-4E4E-818C-8481527E7175}" srcOrd="4" destOrd="0" parTransId="{3DC1EE6D-D09D-4185-BED2-AC24DF57D966}" sibTransId="{187D668F-94B5-4501-AFAC-00FC5DBF780A}"/>
    <dgm:cxn modelId="{46544EDB-68CD-434A-AF82-A6B9016C90F6}" type="presOf" srcId="{9210FA59-68B6-43A2-9B93-48921BAFD8F3}" destId="{6E921956-F3E3-41CE-B751-2FFBD5DF0069}" srcOrd="0" destOrd="0" presId="urn:microsoft.com/office/officeart/2005/8/layout/orgChart1"/>
    <dgm:cxn modelId="{8E93683A-5D9C-524E-B33D-3B044876D6B3}" type="presOf" srcId="{5978F145-CEE0-4A65-9CD5-E6CAE7044844}" destId="{9B2B4EDD-D8D8-4590-87AD-FE80B17AB779}" srcOrd="1" destOrd="0" presId="urn:microsoft.com/office/officeart/2005/8/layout/orgChart1"/>
    <dgm:cxn modelId="{3F32E798-2EC4-764F-9EE6-7C1DB2596141}" type="presOf" srcId="{1FE242C0-1B05-4D2A-A176-EAE7AE881111}" destId="{808932C7-891C-4266-9270-8514DD08C0B8}" srcOrd="0" destOrd="0" presId="urn:microsoft.com/office/officeart/2005/8/layout/orgChart1"/>
    <dgm:cxn modelId="{97E8BA20-8029-6546-BE5A-E2275BE92D03}" type="presOf" srcId="{50D82113-1FC6-429F-BEBC-89847BB081E8}" destId="{8015937C-1218-4E69-9FA3-622B2FF905D6}" srcOrd="0" destOrd="0" presId="urn:microsoft.com/office/officeart/2005/8/layout/orgChart1"/>
    <dgm:cxn modelId="{63777A61-D566-084C-B79B-E6BC38BB39EB}" type="presOf" srcId="{2AB3A785-02AE-41C0-A738-3573E6992B32}" destId="{8AB38824-ED58-4377-A1DB-9F37C8FDB6FD}" srcOrd="1" destOrd="0" presId="urn:microsoft.com/office/officeart/2005/8/layout/orgChart1"/>
    <dgm:cxn modelId="{E1D34AF9-AD3E-EE47-9D4F-8388ED28D61C}" type="presOf" srcId="{7E4B7A78-3437-416F-BD58-B460FA21984B}" destId="{4BAEB071-439D-47A1-BCD1-C96247264CC6}" srcOrd="1" destOrd="0" presId="urn:microsoft.com/office/officeart/2005/8/layout/orgChart1"/>
    <dgm:cxn modelId="{8241D3D7-AEF7-478B-9D65-67781E3D4D5F}" srcId="{E1252130-AE20-4C5F-BD1D-CD77B9930014}" destId="{D2962EA1-3451-4283-96DA-A459126D05FF}" srcOrd="1" destOrd="0" parTransId="{FA8A3C08-5D34-43F6-B898-811F178AF1E1}" sibTransId="{32E5530B-FDF5-42B9-AB3F-6A0B0098AB9D}"/>
    <dgm:cxn modelId="{7ECA42CA-0D65-7840-B7A5-43368A92CE5A}" type="presOf" srcId="{E1D2FF3E-55CA-4126-B899-16F7AED1E44F}" destId="{BE7C4E30-03B9-41A0-8A70-72E0F6E8796B}" srcOrd="0" destOrd="0" presId="urn:microsoft.com/office/officeart/2005/8/layout/orgChart1"/>
    <dgm:cxn modelId="{2F1959F6-8D9D-114B-B1BB-79F04B7A16DC}" type="presOf" srcId="{D2962EA1-3451-4283-96DA-A459126D05FF}" destId="{D9CC1372-AA20-485A-A95F-509D4369BEE0}" srcOrd="0" destOrd="0" presId="urn:microsoft.com/office/officeart/2005/8/layout/orgChart1"/>
    <dgm:cxn modelId="{FFF405C1-DE42-DC49-B8B0-B1151BED73DB}" type="presOf" srcId="{EFA377CA-337A-4320-B552-52D0A8BBC24A}" destId="{B64858FD-2068-48BE-997C-B66CE033717B}" srcOrd="0" destOrd="0" presId="urn:microsoft.com/office/officeart/2005/8/layout/orgChart1"/>
    <dgm:cxn modelId="{1AB95C09-163E-C24F-8B2E-25292692D3B4}" type="presOf" srcId="{BFAE686E-7BFF-49F7-AB1B-67F747DB6B23}" destId="{E8D28EB6-2EA8-43BF-BF1E-494CA25E7820}" srcOrd="1" destOrd="0" presId="urn:microsoft.com/office/officeart/2005/8/layout/orgChart1"/>
    <dgm:cxn modelId="{9ACB9B2D-195E-4D82-B86C-7839BE564852}" srcId="{7E4B7A78-3437-416F-BD58-B460FA21984B}" destId="{E3F3371A-B2CC-46C4-AF4E-0D8792C62728}" srcOrd="0" destOrd="0" parTransId="{8A615575-CEC7-475A-81E3-5CCDEDC8A10A}" sibTransId="{87EEC723-6B6D-4800-B889-02A302F48423}"/>
    <dgm:cxn modelId="{9D945783-749C-4446-92DA-7C41E894865B}" srcId="{D2962EA1-3451-4283-96DA-A459126D05FF}" destId="{9207EF32-642B-4668-A21C-5C4AC87477FE}" srcOrd="0" destOrd="0" parTransId="{FB4EC2DB-B402-4F02-8C9B-7C91DD03B77C}" sibTransId="{3EE40C17-6925-41F2-BE34-026BDD910DD4}"/>
    <dgm:cxn modelId="{4CDAED37-E389-DA41-AE29-AEE3ABC10680}" type="presOf" srcId="{E6618A04-05CF-4909-93C8-EFCF16D12C37}" destId="{50AE6CB5-8267-407D-B8D8-95F20ECE2DFF}" srcOrd="0" destOrd="0" presId="urn:microsoft.com/office/officeart/2005/8/layout/orgChart1"/>
    <dgm:cxn modelId="{836BF727-401B-1E4B-8A04-D9AA90D91CF2}" type="presOf" srcId="{058EF03E-05AA-41AC-88F0-516C97E7C0B5}" destId="{2455B6BF-8E01-4CCF-B293-18B46C02EF7B}" srcOrd="0" destOrd="0" presId="urn:microsoft.com/office/officeart/2005/8/layout/orgChart1"/>
    <dgm:cxn modelId="{3EE18188-3B5C-494D-8F8C-32ADB4A162D9}" srcId="{D2962EA1-3451-4283-96DA-A459126D05FF}" destId="{7E4B7A78-3437-416F-BD58-B460FA21984B}" srcOrd="5" destOrd="0" parTransId="{FD1C638B-C1E2-4EB1-A750-900B13F85293}" sibTransId="{2CF42685-5422-4970-9422-760F52E3EB63}"/>
    <dgm:cxn modelId="{70804238-E03C-4C76-A7AF-8B24844B86A4}" srcId="{2AB3A785-02AE-41C0-A738-3573E6992B32}" destId="{52FD6019-E621-459E-94C6-AD7B50019F50}" srcOrd="0" destOrd="0" parTransId="{A21F2864-1DF0-41C8-BBC7-80F84C58D58E}" sibTransId="{CDD9FAA8-E677-4FA6-9F41-EE1EC80B39B4}"/>
    <dgm:cxn modelId="{564A3231-09F5-B44D-903C-799315F2D91A}" type="presOf" srcId="{1D98087A-A8AA-4F31-BB3A-F6596D4CC342}" destId="{0C9E68CC-0DC5-4ABF-B50F-0AFDCD300CF6}" srcOrd="0" destOrd="0" presId="urn:microsoft.com/office/officeart/2005/8/layout/orgChart1"/>
    <dgm:cxn modelId="{5B1A6EA3-8AAB-634C-B7EC-B6EC1E277A23}" type="presOf" srcId="{3DC1EE6D-D09D-4185-BED2-AC24DF57D966}" destId="{758FE8FC-D1C0-4980-A3FB-E03545936139}" srcOrd="0" destOrd="0" presId="urn:microsoft.com/office/officeart/2005/8/layout/orgChart1"/>
    <dgm:cxn modelId="{A1FB3060-B697-479F-A382-205C2F070BE4}" srcId="{E1D2FF3E-55CA-4126-B899-16F7AED1E44F}" destId="{25F3EFA2-0744-4979-B050-C63AB9735BA4}" srcOrd="0" destOrd="0" parTransId="{2D5452B0-2E1A-45E7-898E-27B2D76D929E}" sibTransId="{A6E50BB6-D070-4398-B24A-444E249F0A47}"/>
    <dgm:cxn modelId="{679DC873-57E8-454F-B6D3-500E4526BABA}" srcId="{1D98087A-A8AA-4F31-BB3A-F6596D4CC342}" destId="{BFAE686E-7BFF-49F7-AB1B-67F747DB6B23}" srcOrd="1" destOrd="0" parTransId="{A70A0057-B4E8-42CD-AA89-DB87D7DE0700}" sibTransId="{94D6DBD3-8AC4-4D6D-AA01-9A32E0113150}"/>
    <dgm:cxn modelId="{D24EC8A6-DA85-0645-BBE0-E83A2209F374}" type="presOf" srcId="{0B1989E1-2862-47BE-8A75-5C76B7DAC9EC}" destId="{94822871-CF8E-415D-9A1D-3D80C14E44BE}" srcOrd="0" destOrd="0" presId="urn:microsoft.com/office/officeart/2005/8/layout/orgChart1"/>
    <dgm:cxn modelId="{0C612A73-E8CA-F04B-BE9F-ACDCA99433DD}" type="presOf" srcId="{4142AC98-9FD5-4FAD-8F66-BE8FDD2BF992}" destId="{9816C2D2-A309-42F7-A700-5DDEC3FD9451}" srcOrd="1" destOrd="0" presId="urn:microsoft.com/office/officeart/2005/8/layout/orgChart1"/>
    <dgm:cxn modelId="{C29AB804-A56C-D848-8107-D37EEB8A112A}" type="presOf" srcId="{F307317D-7EE2-434A-BF18-D325492C1E69}" destId="{F3FB3861-0969-488E-9629-A463128A56B1}" srcOrd="0" destOrd="0" presId="urn:microsoft.com/office/officeart/2005/8/layout/orgChart1"/>
    <dgm:cxn modelId="{D066E7E9-DE88-4336-9266-72121AD373D5}" srcId="{7E4B7A78-3437-416F-BD58-B460FA21984B}" destId="{E1D2FF3E-55CA-4126-B899-16F7AED1E44F}" srcOrd="2" destOrd="0" parTransId="{B7B2968A-D8B5-41E1-A7E3-19CBEEC344E1}" sibTransId="{AAF7C0E4-F0CD-4585-B8BD-3D8DC18F6207}"/>
    <dgm:cxn modelId="{6E5683DE-7EA0-7C44-8905-7634E2B31308}" type="presOf" srcId="{6192E92A-0966-40CD-86E1-0E9DEEBA199D}" destId="{C336E841-D6B3-4233-99B1-0670E163381A}" srcOrd="0" destOrd="0" presId="urn:microsoft.com/office/officeart/2005/8/layout/orgChart1"/>
    <dgm:cxn modelId="{34B54ED7-A645-E94F-8B2F-24B866E6D8AD}" type="presOf" srcId="{386F8972-0492-4EB2-97D5-328A004D9CEF}" destId="{C6BA8EED-7CAA-41C9-ADD0-FD2B3A9E19C1}" srcOrd="0" destOrd="0" presId="urn:microsoft.com/office/officeart/2005/8/layout/orgChart1"/>
    <dgm:cxn modelId="{8DD3DED6-FD20-4DA1-91E6-2AC9B42D419F}" srcId="{7E4B7A78-3437-416F-BD58-B460FA21984B}" destId="{1D98087A-A8AA-4F31-BB3A-F6596D4CC342}" srcOrd="1" destOrd="0" parTransId="{DBD77DAA-8DED-42DC-8A89-F7C1111C1961}" sibTransId="{F1A41204-D336-466D-8662-40710552E44B}"/>
    <dgm:cxn modelId="{634A56CD-534C-1441-8401-0F95C7B08796}" type="presOf" srcId="{7E4B7A78-3437-416F-BD58-B460FA21984B}" destId="{0BAD1886-D3CA-4DC0-BD1F-8AD5A817D013}" srcOrd="0" destOrd="0" presId="urn:microsoft.com/office/officeart/2005/8/layout/orgChart1"/>
    <dgm:cxn modelId="{222A7F23-E9B3-E443-BAB3-0370D90956AD}" type="presOf" srcId="{8C1C9C20-BD47-4238-9EC9-60C03B34ACDF}" destId="{195811F6-BF18-4F19-B668-B4D018DE8601}" srcOrd="0" destOrd="0" presId="urn:microsoft.com/office/officeart/2005/8/layout/orgChart1"/>
    <dgm:cxn modelId="{13C70CE1-4C9E-DE4E-9D84-1A25892782B4}" type="presOf" srcId="{40306797-AF67-4E7C-B71F-E7A904460E89}" destId="{AB78875D-1BFF-4921-9450-47BBA58018ED}" srcOrd="0" destOrd="0" presId="urn:microsoft.com/office/officeart/2005/8/layout/orgChart1"/>
    <dgm:cxn modelId="{0F86E723-8BD5-1849-AC13-F4C8F01D7AA4}" type="presOf" srcId="{44125934-A7E9-4BBB-AC38-490379336A9D}" destId="{BBE3BCED-A0F5-4789-92C7-246D36FFE8C5}" srcOrd="1" destOrd="0" presId="urn:microsoft.com/office/officeart/2005/8/layout/orgChart1"/>
    <dgm:cxn modelId="{822F8E2D-9AF1-3944-B0EE-FE8F4B863FC9}" type="presOf" srcId="{1D98087A-A8AA-4F31-BB3A-F6596D4CC342}" destId="{AE78670E-8F64-4320-BE05-E6CD7DC51AEA}" srcOrd="1" destOrd="0" presId="urn:microsoft.com/office/officeart/2005/8/layout/orgChart1"/>
    <dgm:cxn modelId="{5AC79921-80FE-234D-92D9-5EAD4FB4D029}" type="presOf" srcId="{F464BEB5-8466-4AEE-992F-38E63CBB7D05}" destId="{245896F9-7DA2-489B-ADAC-3A34EF586EB5}" srcOrd="0" destOrd="0" presId="urn:microsoft.com/office/officeart/2005/8/layout/orgChart1"/>
    <dgm:cxn modelId="{C10E3044-859D-7849-846E-55E3F1385679}" type="presOf" srcId="{6B7BAD6C-F8D2-4A6A-BB41-3E4CC1244918}" destId="{1708D935-771C-45B7-B596-C117D9A0D3A4}" srcOrd="1" destOrd="0" presId="urn:microsoft.com/office/officeart/2005/8/layout/orgChart1"/>
    <dgm:cxn modelId="{E27FB10A-C816-0B4C-A047-EE6B50806F3C}" type="presOf" srcId="{4D69487C-5C80-4B8E-9181-C71C8D944FBC}" destId="{9776E03C-4DBB-4BF9-9BD5-694B00B7F4D9}" srcOrd="0" destOrd="0" presId="urn:microsoft.com/office/officeart/2005/8/layout/orgChart1"/>
    <dgm:cxn modelId="{2A42DD01-98C8-5A42-98C0-B484F658EF93}" type="presOf" srcId="{7B63EB21-0DFA-4D70-98DB-479E6AC82385}" destId="{61E6B64A-BE29-46E3-B49E-C9EED5D34AFF}" srcOrd="0" destOrd="0" presId="urn:microsoft.com/office/officeart/2005/8/layout/orgChart1"/>
    <dgm:cxn modelId="{59D5974F-6533-D94F-B7AA-FDA9C6C737A5}" type="presOf" srcId="{D2962EA1-3451-4283-96DA-A459126D05FF}" destId="{2DB28B97-E3F3-49BC-8B87-98AF105B6566}" srcOrd="1" destOrd="0" presId="urn:microsoft.com/office/officeart/2005/8/layout/orgChart1"/>
    <dgm:cxn modelId="{FEBC5B33-0D21-A64C-86FC-9916C732F134}" type="presOf" srcId="{4756C19F-23D4-4B20-AEA7-E1251C93DBC1}" destId="{DACB0339-4095-481D-88BE-4C272BEBA698}" srcOrd="1" destOrd="0" presId="urn:microsoft.com/office/officeart/2005/8/layout/orgChart1"/>
    <dgm:cxn modelId="{755199D1-525C-9345-BFA2-E6C5D310F3CF}" type="presOf" srcId="{F307317D-7EE2-434A-BF18-D325492C1E69}" destId="{ECA62A2B-ED90-40C7-801C-5B538CF12FC3}" srcOrd="1" destOrd="0" presId="urn:microsoft.com/office/officeart/2005/8/layout/orgChart1"/>
    <dgm:cxn modelId="{2A1F00FC-B764-C448-BAB5-282A1410D130}" type="presOf" srcId="{52FD6019-E621-459E-94C6-AD7B50019F50}" destId="{D2D3E887-A993-481A-9D3E-D11488DEB0D7}" srcOrd="1" destOrd="0" presId="urn:microsoft.com/office/officeart/2005/8/layout/orgChart1"/>
    <dgm:cxn modelId="{6B32D9FC-83DB-4940-9F36-1821C7531165}" srcId="{1D98087A-A8AA-4F31-BB3A-F6596D4CC342}" destId="{4142AC98-9FD5-4FAD-8F66-BE8FDD2BF992}" srcOrd="0" destOrd="0" parTransId="{2E19771B-1D97-45B9-9F69-784C960A973D}" sibTransId="{B688575A-3E59-4B4C-A914-3FA183DBB9EB}"/>
    <dgm:cxn modelId="{E1CBB665-0F58-1749-B552-A09C9A5D17E8}" type="presOf" srcId="{A6EFA3EC-A22A-4E4E-818C-8481527E7175}" destId="{82657D96-942D-42EE-9F3E-F32ED517E134}" srcOrd="1" destOrd="0" presId="urn:microsoft.com/office/officeart/2005/8/layout/orgChart1"/>
    <dgm:cxn modelId="{7F2D6143-6EBA-9442-971A-EE53B548FA24}" type="presOf" srcId="{058EF03E-05AA-41AC-88F0-516C97E7C0B5}" destId="{BD0BAA99-861C-4137-A3CB-FEF59466BDF1}" srcOrd="1" destOrd="0" presId="urn:microsoft.com/office/officeart/2005/8/layout/orgChart1"/>
    <dgm:cxn modelId="{EF67920E-EA5C-B748-8557-EAB3A7BB41C1}" type="presOf" srcId="{8A615575-CEC7-475A-81E3-5CCDEDC8A10A}" destId="{FDD06EC9-D4EA-478A-BD4F-AC2C529A3BB0}" srcOrd="0" destOrd="0" presId="urn:microsoft.com/office/officeart/2005/8/layout/orgChart1"/>
    <dgm:cxn modelId="{D813E187-B0C0-9D40-B8BC-14932F06EB0C}" type="presOf" srcId="{DBD77DAA-8DED-42DC-8A89-F7C1111C1961}" destId="{55818835-091A-4242-9B27-8F5516CE60A2}" srcOrd="0" destOrd="0" presId="urn:microsoft.com/office/officeart/2005/8/layout/orgChart1"/>
    <dgm:cxn modelId="{5509631E-C9D8-754F-8884-346FD33BEB32}" type="presOf" srcId="{9210FA59-68B6-43A2-9B93-48921BAFD8F3}" destId="{667A20CA-C906-4F74-9AB8-3D35AD5A1ED7}" srcOrd="1" destOrd="0" presId="urn:microsoft.com/office/officeart/2005/8/layout/orgChart1"/>
    <dgm:cxn modelId="{FA132B6E-1288-1F41-A674-5376ACEF776A}" type="presOf" srcId="{CDDA458E-7E6A-46E0-A7F3-057073748F55}" destId="{5E6D565C-047E-4419-BD29-D4BF2A0E82EB}" srcOrd="1" destOrd="0" presId="urn:microsoft.com/office/officeart/2005/8/layout/orgChart1"/>
    <dgm:cxn modelId="{804BBC2F-9FE8-9148-8E57-4B94567417AE}" type="presOf" srcId="{50D82113-1FC6-429F-BEBC-89847BB081E8}" destId="{5AC4514D-4ACF-462C-8655-1B3180A054EF}" srcOrd="1" destOrd="0" presId="urn:microsoft.com/office/officeart/2005/8/layout/orgChart1"/>
    <dgm:cxn modelId="{67F4C838-ED72-C148-ADA7-0577B7073893}" type="presOf" srcId="{E1D2FF3E-55CA-4126-B899-16F7AED1E44F}" destId="{09BA1DD1-FFC0-48D4-97A7-76173D9ACF23}" srcOrd="1" destOrd="0" presId="urn:microsoft.com/office/officeart/2005/8/layout/orgChart1"/>
    <dgm:cxn modelId="{7EE6A24D-7D46-9840-8C58-468A7230D840}" type="presOf" srcId="{ADD68087-EDE8-4A7E-9242-D15BB3E27E4D}" destId="{B5823B47-3838-47A0-8AF8-75074FC5DDD6}" srcOrd="1" destOrd="0" presId="urn:microsoft.com/office/officeart/2005/8/layout/orgChart1"/>
    <dgm:cxn modelId="{4F858897-3318-174F-A7F9-0E80869D2B4A}" type="presOf" srcId="{2AB3A785-02AE-41C0-A738-3573E6992B32}" destId="{7C45E2CF-FF13-4405-886B-01903E8C51DA}" srcOrd="0" destOrd="0" presId="urn:microsoft.com/office/officeart/2005/8/layout/orgChart1"/>
    <dgm:cxn modelId="{8A9E708A-E186-E645-9C47-48FD751BC60B}" type="presOf" srcId="{4D6D54B7-0937-49DA-9F04-874C62997757}" destId="{A8EA98DB-0FF0-4992-8F47-A5BB27051CDA}" srcOrd="0" destOrd="0" presId="urn:microsoft.com/office/officeart/2005/8/layout/orgChart1"/>
    <dgm:cxn modelId="{0EC04226-97E1-463E-9C6B-03ABD5551422}" srcId="{52FD6019-E621-459E-94C6-AD7B50019F50}" destId="{5978F145-CEE0-4A65-9CD5-E6CAE7044844}" srcOrd="1" destOrd="0" parTransId="{4D6D54B7-0937-49DA-9F04-874C62997757}" sibTransId="{B27CBC1D-4C28-47EB-B067-DEA47667FDE4}"/>
    <dgm:cxn modelId="{46CFE2CC-C4EB-4B46-9079-DFCEDFE399DD}" type="presOf" srcId="{E3F3371A-B2CC-46C4-AF4E-0D8792C62728}" destId="{A4BD56A0-3BF2-4A94-9532-782A567D6A15}" srcOrd="0" destOrd="0" presId="urn:microsoft.com/office/officeart/2005/8/layout/orgChart1"/>
    <dgm:cxn modelId="{05E140A2-3FB5-534B-85A6-D6B43D7E8C78}" type="presOf" srcId="{9207EF32-642B-4668-A21C-5C4AC87477FE}" destId="{900C6317-EDF1-4BEB-B6BB-5EEDFDDDCB84}" srcOrd="1" destOrd="0" presId="urn:microsoft.com/office/officeart/2005/8/layout/orgChart1"/>
    <dgm:cxn modelId="{20EDE01E-DA96-D042-8DA6-70BA73A12175}" type="presOf" srcId="{6B7BAD6C-F8D2-4A6A-BB41-3E4CC1244918}" destId="{2B2D8EF7-85F0-4FD7-9E41-7C2D76F539C9}" srcOrd="0" destOrd="0" presId="urn:microsoft.com/office/officeart/2005/8/layout/orgChart1"/>
    <dgm:cxn modelId="{DB2FD52A-A77C-E349-9397-F870B8058CC6}" type="presOf" srcId="{13FDD0BD-3156-492F-8297-032B76737F37}" destId="{75BB0E0B-2675-4AA4-B00D-285A1BC128B6}" srcOrd="0" destOrd="0" presId="urn:microsoft.com/office/officeart/2005/8/layout/orgChart1"/>
    <dgm:cxn modelId="{7694673A-8BD0-2740-975A-FA9D474C3536}" type="presOf" srcId="{ADD68087-EDE8-4A7E-9242-D15BB3E27E4D}" destId="{33894E94-3E14-428C-BC48-C87C5500E4D5}" srcOrd="0" destOrd="0" presId="urn:microsoft.com/office/officeart/2005/8/layout/orgChart1"/>
    <dgm:cxn modelId="{FA545B1A-EDB3-8C43-84CE-B08CDAB81605}" type="presOf" srcId="{07F80FDB-073E-4F17-B5DC-806FFD9C0A41}" destId="{C9BB38CC-BBF3-4FA3-8A1F-38061DB15610}" srcOrd="0" destOrd="0" presId="urn:microsoft.com/office/officeart/2005/8/layout/orgChart1"/>
    <dgm:cxn modelId="{9325932E-955E-A942-BDFF-912B81CE2EC4}" type="presOf" srcId="{16E33519-6563-4DB8-A223-A6C5B46577B0}" destId="{2688AD45-40C5-4FD5-B19E-5DD9A25F2867}" srcOrd="0" destOrd="0" presId="urn:microsoft.com/office/officeart/2005/8/layout/orgChart1"/>
    <dgm:cxn modelId="{1BDD58AA-C6DB-4F9E-90AE-9B62D7775C00}" srcId="{A6EFA3EC-A22A-4E4E-818C-8481527E7175}" destId="{9602FAAB-7386-4B16-A146-A11B4F8BA0F3}" srcOrd="0" destOrd="0" parTransId="{1705426C-48E1-413C-AAB6-68CB60EC917F}" sibTransId="{6E88AFAD-F374-4C87-B257-D9017BEEDE54}"/>
    <dgm:cxn modelId="{115870CC-AE0A-4DE2-B431-9F5C9EBE5063}" srcId="{D2962EA1-3451-4283-96DA-A459126D05FF}" destId="{2AB3A785-02AE-41C0-A738-3573E6992B32}" srcOrd="4" destOrd="0" parTransId="{93716957-E4E6-41B3-9217-1441F16C49AA}" sibTransId="{76B15EF4-ED83-4256-8D2B-DB9C04ACADEC}"/>
    <dgm:cxn modelId="{48F7AED9-CDB0-CF4F-AD4D-06B3E6F3A8BF}" type="presOf" srcId="{0B1989E1-2862-47BE-8A75-5C76B7DAC9EC}" destId="{90990D50-B22C-494C-8D4D-844E6CDC3802}" srcOrd="1" destOrd="0" presId="urn:microsoft.com/office/officeart/2005/8/layout/orgChart1"/>
    <dgm:cxn modelId="{C82D6A65-0EDA-264D-A2D9-1E79B544D4E6}" type="presOf" srcId="{A6EFA3EC-A22A-4E4E-818C-8481527E7175}" destId="{E8F1253A-D236-4E4D-A84C-737881338DB1}" srcOrd="0" destOrd="0" presId="urn:microsoft.com/office/officeart/2005/8/layout/orgChart1"/>
    <dgm:cxn modelId="{0D580656-570C-9141-B812-1B5F6541F267}" type="presOf" srcId="{C8144779-5A02-4D0F-83A3-7CEDB8D866BE}" destId="{B39E603C-1665-4056-B61B-C37507AC06AF}" srcOrd="0" destOrd="0" presId="urn:microsoft.com/office/officeart/2005/8/layout/orgChart1"/>
    <dgm:cxn modelId="{B08B35C7-0709-3C48-A2B5-2AC542C82F61}" type="presOf" srcId="{4756C19F-23D4-4B20-AEA7-E1251C93DBC1}" destId="{9EC0576C-2AEB-4391-91C5-B2926467DFED}" srcOrd="0" destOrd="0" presId="urn:microsoft.com/office/officeart/2005/8/layout/orgChart1"/>
    <dgm:cxn modelId="{460D5F2A-2479-2042-A75A-4D46D24DCD2D}" type="presOf" srcId="{E3F3371A-B2CC-46C4-AF4E-0D8792C62728}" destId="{75981FBE-5350-4B34-8C5D-754CA70B5A25}" srcOrd="1" destOrd="0" presId="urn:microsoft.com/office/officeart/2005/8/layout/orgChart1"/>
    <dgm:cxn modelId="{A97EF692-5553-4A67-8F77-F70D286C4A57}" srcId="{A6EFA3EC-A22A-4E4E-818C-8481527E7175}" destId="{058EF03E-05AA-41AC-88F0-516C97E7C0B5}" srcOrd="1" destOrd="0" parTransId="{6192E92A-0966-40CD-86E1-0E9DEEBA199D}" sibTransId="{8B8190CE-90C4-482F-9FDC-818528C66DE5}"/>
    <dgm:cxn modelId="{AD4E5B78-0BA2-A849-BD63-0EF050913B03}" type="presOf" srcId="{25F3EFA2-0744-4979-B050-C63AB9735BA4}" destId="{BB7AD6C9-7A62-45EE-8CE7-F625B6F06F4A}" srcOrd="0" destOrd="0" presId="urn:microsoft.com/office/officeart/2005/8/layout/orgChart1"/>
    <dgm:cxn modelId="{D5D3956F-DC56-458E-9B17-19A849A585DB}" srcId="{07F80FDB-073E-4F17-B5DC-806FFD9C0A41}" destId="{6B7BAD6C-F8D2-4A6A-BB41-3E4CC1244918}" srcOrd="0" destOrd="0" parTransId="{1FE242C0-1B05-4D2A-A176-EAE7AE881111}" sibTransId="{202EA690-032B-4C65-B17C-778645AE875E}"/>
    <dgm:cxn modelId="{34BB2EE1-EF23-F649-A328-AA39CA6F1B9F}" type="presOf" srcId="{9602FAAB-7386-4B16-A146-A11B4F8BA0F3}" destId="{0420E4E5-0BE6-43CB-B561-A86CED5AC0A4}" srcOrd="1" destOrd="0" presId="urn:microsoft.com/office/officeart/2005/8/layout/orgChart1"/>
    <dgm:cxn modelId="{2F209677-ECAD-42BD-8398-79281CBCC5CB}" srcId="{E3F3371A-B2CC-46C4-AF4E-0D8792C62728}" destId="{04082E95-A5FF-4937-B1A5-E66A35CC9F01}" srcOrd="0" destOrd="0" parTransId="{E6618A04-05CF-4909-93C8-EFCF16D12C37}" sibTransId="{16C96F3E-41FF-4081-9B70-C0F639AD6755}"/>
    <dgm:cxn modelId="{9723C9D1-3D22-4759-931F-C62C356FE176}" srcId="{07F80FDB-073E-4F17-B5DC-806FFD9C0A41}" destId="{F307317D-7EE2-434A-BF18-D325492C1E69}" srcOrd="1" destOrd="0" parTransId="{E09E4824-7C67-4F36-B0D6-54AC41210963}" sibTransId="{320B488D-3BC2-47DB-ABD3-EC99F70E361A}"/>
    <dgm:cxn modelId="{4B02577D-1178-AF47-9DA6-52EEFBF19222}" type="presOf" srcId="{5978F145-CEE0-4A65-9CD5-E6CAE7044844}" destId="{ED7C82F4-62E4-4DEF-B960-85CCBA0D074A}" srcOrd="0" destOrd="0" presId="urn:microsoft.com/office/officeart/2005/8/layout/orgChart1"/>
    <dgm:cxn modelId="{669C052E-21B9-D147-AC65-B128FE8C9582}" type="presOf" srcId="{E1252130-AE20-4C5F-BD1D-CD77B9930014}" destId="{760E6C00-8B34-444E-B3BD-C6CC460E559D}" srcOrd="0" destOrd="0" presId="urn:microsoft.com/office/officeart/2005/8/layout/orgChart1"/>
    <dgm:cxn modelId="{4A7FD554-DE98-BF4E-876D-43B76B5BB59B}" type="presOf" srcId="{B7B2968A-D8B5-41E1-A7E3-19CBEEC344E1}" destId="{C3A3A5A6-BB71-4B1D-AFC0-2B9C917B8DE3}" srcOrd="0" destOrd="0" presId="urn:microsoft.com/office/officeart/2005/8/layout/orgChart1"/>
    <dgm:cxn modelId="{2E2222DD-63EE-624E-B6F3-E9F80581BB67}" type="presOf" srcId="{FD1C638B-C1E2-4EB1-A750-900B13F85293}" destId="{8802ACCF-298F-4482-A153-E0226731E6B4}" srcOrd="0" destOrd="0" presId="urn:microsoft.com/office/officeart/2005/8/layout/orgChart1"/>
    <dgm:cxn modelId="{A37D3CF9-70AD-3A4E-9AA3-9CD820E00B37}" type="presOf" srcId="{44125934-A7E9-4BBB-AC38-490379336A9D}" destId="{7A76FFCA-CA2A-4FD8-A154-55F015E74BC0}" srcOrd="0" destOrd="0" presId="urn:microsoft.com/office/officeart/2005/8/layout/orgChart1"/>
    <dgm:cxn modelId="{688933FE-2E59-7D4D-A285-8EDF0B655916}" type="presOf" srcId="{4142AC98-9FD5-4FAD-8F66-BE8FDD2BF992}" destId="{111CA91B-0C30-4ACE-99E5-DC6B9B24ABAE}" srcOrd="0" destOrd="0" presId="urn:microsoft.com/office/officeart/2005/8/layout/orgChart1"/>
    <dgm:cxn modelId="{8FEAEB6B-F75E-47B8-99E4-5AA5AD3368E2}" srcId="{1D98087A-A8AA-4F31-BB3A-F6596D4CC342}" destId="{40306797-AF67-4E7C-B71F-E7A904460E89}" srcOrd="2" destOrd="0" parTransId="{8C1C9C20-BD47-4238-9EC9-60C03B34ACDF}" sibTransId="{507F25F2-DC78-4374-AD5D-C838492AE695}"/>
    <dgm:cxn modelId="{C23AB00D-C304-8143-A501-BBC272E98299}" type="presOf" srcId="{E09E4824-7C67-4F36-B0D6-54AC41210963}" destId="{3C7096B0-7A43-431B-8F39-8A46E3A49A3B}" srcOrd="0" destOrd="0" presId="urn:microsoft.com/office/officeart/2005/8/layout/orgChart1"/>
    <dgm:cxn modelId="{2B3B1EC6-F29D-3B41-8D13-FDE3B9ABAC04}" type="presOf" srcId="{41AC9DE4-3E9F-43CA-9C57-CB93228C4247}" destId="{6CE80F35-B0A3-45AA-8EA5-ED1C8ABEE5EF}" srcOrd="0" destOrd="0" presId="urn:microsoft.com/office/officeart/2005/8/layout/orgChart1"/>
    <dgm:cxn modelId="{CBD7CBD6-19EF-1348-A616-C67243540250}" type="presOf" srcId="{16E33519-6563-4DB8-A223-A6C5B46577B0}" destId="{5DFA5ED6-97CF-487B-948E-9AEC15BA4524}" srcOrd="1" destOrd="0" presId="urn:microsoft.com/office/officeart/2005/8/layout/orgChart1"/>
    <dgm:cxn modelId="{CE87A7ED-120A-5943-A051-E467514BAE7C}" type="presOf" srcId="{52FD6019-E621-459E-94C6-AD7B50019F50}" destId="{26D1B269-8ACD-4914-A3EF-AA34617CDC50}" srcOrd="0" destOrd="0" presId="urn:microsoft.com/office/officeart/2005/8/layout/orgChart1"/>
    <dgm:cxn modelId="{F2C4A72E-A32F-4222-BCC0-4E12491C76F3}" srcId="{52FD6019-E621-459E-94C6-AD7B50019F50}" destId="{50D82113-1FC6-429F-BEBC-89847BB081E8}" srcOrd="0" destOrd="0" parTransId="{F1D36D66-7B76-4496-AE90-A3C48298A46E}" sibTransId="{92A846F3-7A64-4CF5-94F0-F78B8270274A}"/>
    <dgm:cxn modelId="{C7D74971-781C-4E4B-88DA-DBD53CE46034}" type="presOf" srcId="{CDDA458E-7E6A-46E0-A7F3-057073748F55}" destId="{C8F1EFBD-ED87-4A30-912E-65DF251DE792}" srcOrd="0" destOrd="0" presId="urn:microsoft.com/office/officeart/2005/8/layout/orgChart1"/>
    <dgm:cxn modelId="{9D3B4B8B-2919-419A-910A-72511675E117}" srcId="{E3F3371A-B2CC-46C4-AF4E-0D8792C62728}" destId="{4082141D-E9A7-4253-9939-051311DC52C5}" srcOrd="1" destOrd="0" parTransId="{F464BEB5-8466-4AEE-992F-38E63CBB7D05}" sibTransId="{27824819-C256-4971-8B43-3F61B1626E43}"/>
    <dgm:cxn modelId="{2C167617-0E80-9C44-B836-945FFB04E32E}" type="presOf" srcId="{9602FAAB-7386-4B16-A146-A11B4F8BA0F3}" destId="{01156EC7-A8B7-4AF8-92FC-A8FD73680B11}" srcOrd="0" destOrd="0" presId="urn:microsoft.com/office/officeart/2005/8/layout/orgChart1"/>
    <dgm:cxn modelId="{FB4F4B98-E405-4607-A7C7-A69E39FACC4D}" srcId="{E1D2FF3E-55CA-4126-B899-16F7AED1E44F}" destId="{44125934-A7E9-4BBB-AC38-490379336A9D}" srcOrd="2" destOrd="0" parTransId="{41AC9DE4-3E9F-43CA-9C57-CB93228C4247}" sibTransId="{DDA1982D-AFDA-4714-98D8-8EEB07B34092}"/>
    <dgm:cxn modelId="{68A4C9D8-9FA4-4EEC-B960-0768793675B1}" srcId="{2AB3A785-02AE-41C0-A738-3573E6992B32}" destId="{ADD68087-EDE8-4A7E-9242-D15BB3E27E4D}" srcOrd="2" destOrd="0" parTransId="{4D69487C-5C80-4B8E-9181-C71C8D944FBC}" sibTransId="{06FED057-17FA-4031-918C-BDF746FC97BE}"/>
    <dgm:cxn modelId="{867B685E-8CD4-4CCF-AEB2-3E07C923B142}" srcId="{2AB3A785-02AE-41C0-A738-3573E6992B32}" destId="{07F80FDB-073E-4F17-B5DC-806FFD9C0A41}" srcOrd="3" destOrd="0" parTransId="{EFA377CA-337A-4320-B552-52D0A8BBC24A}" sibTransId="{89FC514A-80A6-4C47-AB92-9BE92180C24E}"/>
    <dgm:cxn modelId="{B8720A70-2641-2E49-9A0C-EFF9B6132079}" type="presParOf" srcId="{760E6C00-8B34-444E-B3BD-C6CC460E559D}" destId="{B5BACF15-D296-4829-B83E-5DDE52CF8555}" srcOrd="0" destOrd="0" presId="urn:microsoft.com/office/officeart/2005/8/layout/orgChart1"/>
    <dgm:cxn modelId="{2D47F421-6391-A545-81D3-E550617D2786}" type="presParOf" srcId="{B5BACF15-D296-4829-B83E-5DDE52CF8555}" destId="{F10AAB1D-40F9-4BC3-A142-95A746E90876}" srcOrd="0" destOrd="0" presId="urn:microsoft.com/office/officeart/2005/8/layout/orgChart1"/>
    <dgm:cxn modelId="{2FCC4EC4-B201-CF45-A510-E55E438AD932}" type="presParOf" srcId="{F10AAB1D-40F9-4BC3-A142-95A746E90876}" destId="{C8F1EFBD-ED87-4A30-912E-65DF251DE792}" srcOrd="0" destOrd="0" presId="urn:microsoft.com/office/officeart/2005/8/layout/orgChart1"/>
    <dgm:cxn modelId="{48D633AB-4E68-A345-AF19-A6711712064D}" type="presParOf" srcId="{F10AAB1D-40F9-4BC3-A142-95A746E90876}" destId="{5E6D565C-047E-4419-BD29-D4BF2A0E82EB}" srcOrd="1" destOrd="0" presId="urn:microsoft.com/office/officeart/2005/8/layout/orgChart1"/>
    <dgm:cxn modelId="{C5C19942-5576-1F4F-8AB9-C33A007F45DE}" type="presParOf" srcId="{B5BACF15-D296-4829-B83E-5DDE52CF8555}" destId="{5AA0B65C-21C9-449C-BC18-90EA90178AA2}" srcOrd="1" destOrd="0" presId="urn:microsoft.com/office/officeart/2005/8/layout/orgChart1"/>
    <dgm:cxn modelId="{68ACFDD1-3D71-2B4C-8BF3-56A3B54F6CF9}" type="presParOf" srcId="{B5BACF15-D296-4829-B83E-5DDE52CF8555}" destId="{ED49FB09-CAB1-4EC2-AF33-9509CFD65066}" srcOrd="2" destOrd="0" presId="urn:microsoft.com/office/officeart/2005/8/layout/orgChart1"/>
    <dgm:cxn modelId="{FB043062-2991-4044-831D-08330E902C1A}" type="presParOf" srcId="{760E6C00-8B34-444E-B3BD-C6CC460E559D}" destId="{2B26DEF3-88BC-4432-A654-30AA4995B4D1}" srcOrd="1" destOrd="0" presId="urn:microsoft.com/office/officeart/2005/8/layout/orgChart1"/>
    <dgm:cxn modelId="{88FC81D3-0883-794C-89F9-7FCA85AC1E4F}" type="presParOf" srcId="{2B26DEF3-88BC-4432-A654-30AA4995B4D1}" destId="{6D1178A0-9410-460A-A5D2-9C2F6472D5CE}" srcOrd="0" destOrd="0" presId="urn:microsoft.com/office/officeart/2005/8/layout/orgChart1"/>
    <dgm:cxn modelId="{4FF36732-DDEA-C943-A54C-E3BBB29BC7E7}" type="presParOf" srcId="{6D1178A0-9410-460A-A5D2-9C2F6472D5CE}" destId="{D9CC1372-AA20-485A-A95F-509D4369BEE0}" srcOrd="0" destOrd="0" presId="urn:microsoft.com/office/officeart/2005/8/layout/orgChart1"/>
    <dgm:cxn modelId="{BA75AA16-3C5F-0E41-B3AC-117B60A3B46B}" type="presParOf" srcId="{6D1178A0-9410-460A-A5D2-9C2F6472D5CE}" destId="{2DB28B97-E3F3-49BC-8B87-98AF105B6566}" srcOrd="1" destOrd="0" presId="urn:microsoft.com/office/officeart/2005/8/layout/orgChart1"/>
    <dgm:cxn modelId="{D19435C2-940D-414F-A0F2-6A20853DD956}" type="presParOf" srcId="{2B26DEF3-88BC-4432-A654-30AA4995B4D1}" destId="{6C100236-21E5-4A61-9CC4-93C1E7C95C21}" srcOrd="1" destOrd="0" presId="urn:microsoft.com/office/officeart/2005/8/layout/orgChart1"/>
    <dgm:cxn modelId="{CD98AF27-BF64-E840-9716-F3884AF37FE8}" type="presParOf" srcId="{6C100236-21E5-4A61-9CC4-93C1E7C95C21}" destId="{B8620579-D69D-4BDC-8D97-CA663FC551A0}" srcOrd="0" destOrd="0" presId="urn:microsoft.com/office/officeart/2005/8/layout/orgChart1"/>
    <dgm:cxn modelId="{1B0DE3E5-5439-164A-B67C-8BB64227A16A}" type="presParOf" srcId="{6C100236-21E5-4A61-9CC4-93C1E7C95C21}" destId="{F2B40B1F-6412-450D-A8C8-E64B02BC3DEF}" srcOrd="1" destOrd="0" presId="urn:microsoft.com/office/officeart/2005/8/layout/orgChart1"/>
    <dgm:cxn modelId="{C9325BAF-A5C0-0543-828A-E2049DEAD25F}" type="presParOf" srcId="{F2B40B1F-6412-450D-A8C8-E64B02BC3DEF}" destId="{554A0D4D-79FD-4DEE-8D12-E97500D9F720}" srcOrd="0" destOrd="0" presId="urn:microsoft.com/office/officeart/2005/8/layout/orgChart1"/>
    <dgm:cxn modelId="{0829BC76-2789-824C-9ECC-2AAECB310730}" type="presParOf" srcId="{554A0D4D-79FD-4DEE-8D12-E97500D9F720}" destId="{7C45E2CF-FF13-4405-886B-01903E8C51DA}" srcOrd="0" destOrd="0" presId="urn:microsoft.com/office/officeart/2005/8/layout/orgChart1"/>
    <dgm:cxn modelId="{B248BDEF-3224-AB4A-BCB7-38FD08A5BDFF}" type="presParOf" srcId="{554A0D4D-79FD-4DEE-8D12-E97500D9F720}" destId="{8AB38824-ED58-4377-A1DB-9F37C8FDB6FD}" srcOrd="1" destOrd="0" presId="urn:microsoft.com/office/officeart/2005/8/layout/orgChart1"/>
    <dgm:cxn modelId="{F9E9B7AD-C8ED-0848-AC0C-1B749BBD0F6D}" type="presParOf" srcId="{F2B40B1F-6412-450D-A8C8-E64B02BC3DEF}" destId="{49DC08F7-F8B5-4D95-BA1A-A3054D0572D1}" srcOrd="1" destOrd="0" presId="urn:microsoft.com/office/officeart/2005/8/layout/orgChart1"/>
    <dgm:cxn modelId="{4A0D3CFC-C62F-2C40-A14E-338C1BF04FAA}" type="presParOf" srcId="{49DC08F7-F8B5-4D95-BA1A-A3054D0572D1}" destId="{77E3DEAE-2A5C-4126-AF86-F364B6EBFEFC}" srcOrd="0" destOrd="0" presId="urn:microsoft.com/office/officeart/2005/8/layout/orgChart1"/>
    <dgm:cxn modelId="{49A386A5-954E-6D4F-A6DB-EF94D2A1A62E}" type="presParOf" srcId="{49DC08F7-F8B5-4D95-BA1A-A3054D0572D1}" destId="{C5967C00-830B-4714-839B-FAB0F9FFBF96}" srcOrd="1" destOrd="0" presId="urn:microsoft.com/office/officeart/2005/8/layout/orgChart1"/>
    <dgm:cxn modelId="{9CE7E9E9-9CD8-0B44-830B-EC7277A5E86A}" type="presParOf" srcId="{C5967C00-830B-4714-839B-FAB0F9FFBF96}" destId="{0671AE59-C5EA-4F8D-AA44-1D1CB725F064}" srcOrd="0" destOrd="0" presId="urn:microsoft.com/office/officeart/2005/8/layout/orgChart1"/>
    <dgm:cxn modelId="{B1160618-D410-FF40-8508-79749E6ADA6F}" type="presParOf" srcId="{0671AE59-C5EA-4F8D-AA44-1D1CB725F064}" destId="{26D1B269-8ACD-4914-A3EF-AA34617CDC50}" srcOrd="0" destOrd="0" presId="urn:microsoft.com/office/officeart/2005/8/layout/orgChart1"/>
    <dgm:cxn modelId="{85086B5F-DD54-E546-9AB1-6C284FDCC53C}" type="presParOf" srcId="{0671AE59-C5EA-4F8D-AA44-1D1CB725F064}" destId="{D2D3E887-A993-481A-9D3E-D11488DEB0D7}" srcOrd="1" destOrd="0" presId="urn:microsoft.com/office/officeart/2005/8/layout/orgChart1"/>
    <dgm:cxn modelId="{0B1621C0-B09F-134F-8A97-BC99A546636F}" type="presParOf" srcId="{C5967C00-830B-4714-839B-FAB0F9FFBF96}" destId="{041B1D7F-9BD7-4B30-ABD3-C6DCD1724D23}" srcOrd="1" destOrd="0" presId="urn:microsoft.com/office/officeart/2005/8/layout/orgChart1"/>
    <dgm:cxn modelId="{28E35EBD-91E5-8246-863F-150663DE73EA}" type="presParOf" srcId="{041B1D7F-9BD7-4B30-ABD3-C6DCD1724D23}" destId="{EF24D6FC-8986-4601-A13A-53819E49CDB8}" srcOrd="0" destOrd="0" presId="urn:microsoft.com/office/officeart/2005/8/layout/orgChart1"/>
    <dgm:cxn modelId="{FD6CD86F-72F5-9A47-8649-26FB71CFA88B}" type="presParOf" srcId="{041B1D7F-9BD7-4B30-ABD3-C6DCD1724D23}" destId="{F2781342-8CD7-4BD7-A51E-A14D6F9F0875}" srcOrd="1" destOrd="0" presId="urn:microsoft.com/office/officeart/2005/8/layout/orgChart1"/>
    <dgm:cxn modelId="{1E6FB5A1-9C8B-914E-8965-128A3D5BB54C}" type="presParOf" srcId="{F2781342-8CD7-4BD7-A51E-A14D6F9F0875}" destId="{D85BA91B-3ECF-4A3A-BFCF-45E121FCF4C0}" srcOrd="0" destOrd="0" presId="urn:microsoft.com/office/officeart/2005/8/layout/orgChart1"/>
    <dgm:cxn modelId="{C015A443-0EA5-7943-8313-6C6BE13B59ED}" type="presParOf" srcId="{D85BA91B-3ECF-4A3A-BFCF-45E121FCF4C0}" destId="{8015937C-1218-4E69-9FA3-622B2FF905D6}" srcOrd="0" destOrd="0" presId="urn:microsoft.com/office/officeart/2005/8/layout/orgChart1"/>
    <dgm:cxn modelId="{09F8AB63-F134-D645-9749-75D396310E78}" type="presParOf" srcId="{D85BA91B-3ECF-4A3A-BFCF-45E121FCF4C0}" destId="{5AC4514D-4ACF-462C-8655-1B3180A054EF}" srcOrd="1" destOrd="0" presId="urn:microsoft.com/office/officeart/2005/8/layout/orgChart1"/>
    <dgm:cxn modelId="{5D6EA2FA-5AA2-B645-BA88-E9495F2AA457}" type="presParOf" srcId="{F2781342-8CD7-4BD7-A51E-A14D6F9F0875}" destId="{92C6D52C-BACB-449E-BE8A-BD63A52105C3}" srcOrd="1" destOrd="0" presId="urn:microsoft.com/office/officeart/2005/8/layout/orgChart1"/>
    <dgm:cxn modelId="{CEE057E0-7CFE-1E4F-B442-7061CA959E36}" type="presParOf" srcId="{F2781342-8CD7-4BD7-A51E-A14D6F9F0875}" destId="{48D67681-4697-49D1-8905-7C6D6E7F0359}" srcOrd="2" destOrd="0" presId="urn:microsoft.com/office/officeart/2005/8/layout/orgChart1"/>
    <dgm:cxn modelId="{7C2616B3-2944-D743-B68C-0FFF87A4713E}" type="presParOf" srcId="{041B1D7F-9BD7-4B30-ABD3-C6DCD1724D23}" destId="{A8EA98DB-0FF0-4992-8F47-A5BB27051CDA}" srcOrd="2" destOrd="0" presId="urn:microsoft.com/office/officeart/2005/8/layout/orgChart1"/>
    <dgm:cxn modelId="{0A2E8AB9-6929-5D4F-8575-0E5CC2404842}" type="presParOf" srcId="{041B1D7F-9BD7-4B30-ABD3-C6DCD1724D23}" destId="{3F810A65-F3B3-4A96-8079-83A5842115E0}" srcOrd="3" destOrd="0" presId="urn:microsoft.com/office/officeart/2005/8/layout/orgChart1"/>
    <dgm:cxn modelId="{4A354C84-C839-324F-B129-F9FF8F32D713}" type="presParOf" srcId="{3F810A65-F3B3-4A96-8079-83A5842115E0}" destId="{A37D5260-15C7-49C2-A531-5FC4BEC7E113}" srcOrd="0" destOrd="0" presId="urn:microsoft.com/office/officeart/2005/8/layout/orgChart1"/>
    <dgm:cxn modelId="{6AD566E4-F4AF-2746-9754-CCFC6AC86593}" type="presParOf" srcId="{A37D5260-15C7-49C2-A531-5FC4BEC7E113}" destId="{ED7C82F4-62E4-4DEF-B960-85CCBA0D074A}" srcOrd="0" destOrd="0" presId="urn:microsoft.com/office/officeart/2005/8/layout/orgChart1"/>
    <dgm:cxn modelId="{4D2EFF0B-FCDB-2146-9421-DA4220B10206}" type="presParOf" srcId="{A37D5260-15C7-49C2-A531-5FC4BEC7E113}" destId="{9B2B4EDD-D8D8-4590-87AD-FE80B17AB779}" srcOrd="1" destOrd="0" presId="urn:microsoft.com/office/officeart/2005/8/layout/orgChart1"/>
    <dgm:cxn modelId="{EF06DE7D-F53F-C14C-BBC0-16A37A573F21}" type="presParOf" srcId="{3F810A65-F3B3-4A96-8079-83A5842115E0}" destId="{355063C5-CE37-4132-BBCC-ECD6F101AFBD}" srcOrd="1" destOrd="0" presId="urn:microsoft.com/office/officeart/2005/8/layout/orgChart1"/>
    <dgm:cxn modelId="{AAD35A1B-7D16-0B44-8C4B-6EF6F0F90209}" type="presParOf" srcId="{3F810A65-F3B3-4A96-8079-83A5842115E0}" destId="{F0332062-5BC3-4ED6-A37E-81E306EE381F}" srcOrd="2" destOrd="0" presId="urn:microsoft.com/office/officeart/2005/8/layout/orgChart1"/>
    <dgm:cxn modelId="{FD8B0499-A2E9-5849-815E-208882AD6D61}" type="presParOf" srcId="{C5967C00-830B-4714-839B-FAB0F9FFBF96}" destId="{A5924D6C-C5F2-49B7-9219-77E864BE8C70}" srcOrd="2" destOrd="0" presId="urn:microsoft.com/office/officeart/2005/8/layout/orgChart1"/>
    <dgm:cxn modelId="{350FB7D9-4AAC-AE47-962D-C153F2E7C6D0}" type="presParOf" srcId="{49DC08F7-F8B5-4D95-BA1A-A3054D0572D1}" destId="{C6BA8EED-7CAA-41C9-ADD0-FD2B3A9E19C1}" srcOrd="2" destOrd="0" presId="urn:microsoft.com/office/officeart/2005/8/layout/orgChart1"/>
    <dgm:cxn modelId="{496E76A0-4828-FC48-A0FA-1F2B47E62115}" type="presParOf" srcId="{49DC08F7-F8B5-4D95-BA1A-A3054D0572D1}" destId="{6FF5743A-FAED-4797-9AC9-05ED10E3462E}" srcOrd="3" destOrd="0" presId="urn:microsoft.com/office/officeart/2005/8/layout/orgChart1"/>
    <dgm:cxn modelId="{095BF3B0-D93D-C841-A359-D8FE7D4593CE}" type="presParOf" srcId="{6FF5743A-FAED-4797-9AC9-05ED10E3462E}" destId="{07619CD3-4A3D-438D-AC49-9A19E412B50E}" srcOrd="0" destOrd="0" presId="urn:microsoft.com/office/officeart/2005/8/layout/orgChart1"/>
    <dgm:cxn modelId="{37CCFE88-7DED-6A42-A124-C7F044813B0A}" type="presParOf" srcId="{07619CD3-4A3D-438D-AC49-9A19E412B50E}" destId="{94822871-CF8E-415D-9A1D-3D80C14E44BE}" srcOrd="0" destOrd="0" presId="urn:microsoft.com/office/officeart/2005/8/layout/orgChart1"/>
    <dgm:cxn modelId="{FC04A27D-9110-1149-8E0B-8C4CE7A6F952}" type="presParOf" srcId="{07619CD3-4A3D-438D-AC49-9A19E412B50E}" destId="{90990D50-B22C-494C-8D4D-844E6CDC3802}" srcOrd="1" destOrd="0" presId="urn:microsoft.com/office/officeart/2005/8/layout/orgChart1"/>
    <dgm:cxn modelId="{28BA09D6-8E4E-3846-9BC6-BA4DD5109877}" type="presParOf" srcId="{6FF5743A-FAED-4797-9AC9-05ED10E3462E}" destId="{826AD6C8-AE1F-4582-A60C-C0953BBC491B}" srcOrd="1" destOrd="0" presId="urn:microsoft.com/office/officeart/2005/8/layout/orgChart1"/>
    <dgm:cxn modelId="{C802AA0D-6958-8C4D-96AB-8E7D0C8FF7D0}" type="presParOf" srcId="{6FF5743A-FAED-4797-9AC9-05ED10E3462E}" destId="{840265A7-2E1D-44E3-A325-DC737DA20D4A}" srcOrd="2" destOrd="0" presId="urn:microsoft.com/office/officeart/2005/8/layout/orgChart1"/>
    <dgm:cxn modelId="{858D179B-93A9-6943-9326-6ADD76DFC144}" type="presParOf" srcId="{49DC08F7-F8B5-4D95-BA1A-A3054D0572D1}" destId="{9776E03C-4DBB-4BF9-9BD5-694B00B7F4D9}" srcOrd="4" destOrd="0" presId="urn:microsoft.com/office/officeart/2005/8/layout/orgChart1"/>
    <dgm:cxn modelId="{366366D5-DE25-7C4C-A59A-C272588D2544}" type="presParOf" srcId="{49DC08F7-F8B5-4D95-BA1A-A3054D0572D1}" destId="{506F1890-AD93-4555-B809-1CB8A4275357}" srcOrd="5" destOrd="0" presId="urn:microsoft.com/office/officeart/2005/8/layout/orgChart1"/>
    <dgm:cxn modelId="{282FFCFB-467B-7140-8F40-05D6344D0AC2}" type="presParOf" srcId="{506F1890-AD93-4555-B809-1CB8A4275357}" destId="{F77919BB-FA6E-49EB-B4FE-4FBAC0CB6F7E}" srcOrd="0" destOrd="0" presId="urn:microsoft.com/office/officeart/2005/8/layout/orgChart1"/>
    <dgm:cxn modelId="{CC249EB2-0304-8B46-AB05-86A9D99D52BC}" type="presParOf" srcId="{F77919BB-FA6E-49EB-B4FE-4FBAC0CB6F7E}" destId="{33894E94-3E14-428C-BC48-C87C5500E4D5}" srcOrd="0" destOrd="0" presId="urn:microsoft.com/office/officeart/2005/8/layout/orgChart1"/>
    <dgm:cxn modelId="{B4BA2611-E88B-8641-A6FD-8F34511DE933}" type="presParOf" srcId="{F77919BB-FA6E-49EB-B4FE-4FBAC0CB6F7E}" destId="{B5823B47-3838-47A0-8AF8-75074FC5DDD6}" srcOrd="1" destOrd="0" presId="urn:microsoft.com/office/officeart/2005/8/layout/orgChart1"/>
    <dgm:cxn modelId="{226C4133-FE8B-B344-A131-554861CB727C}" type="presParOf" srcId="{506F1890-AD93-4555-B809-1CB8A4275357}" destId="{477EB2B2-CD6C-445F-99DD-D04032B597B3}" srcOrd="1" destOrd="0" presId="urn:microsoft.com/office/officeart/2005/8/layout/orgChart1"/>
    <dgm:cxn modelId="{DB91B8FC-F440-EC46-9882-136559DECD22}" type="presParOf" srcId="{506F1890-AD93-4555-B809-1CB8A4275357}" destId="{4C2B006D-6118-428B-B6CE-BB8C0ED61926}" srcOrd="2" destOrd="0" presId="urn:microsoft.com/office/officeart/2005/8/layout/orgChart1"/>
    <dgm:cxn modelId="{171B86B8-9A7C-8A4F-A7D6-465CD043E05B}" type="presParOf" srcId="{49DC08F7-F8B5-4D95-BA1A-A3054D0572D1}" destId="{B64858FD-2068-48BE-997C-B66CE033717B}" srcOrd="6" destOrd="0" presId="urn:microsoft.com/office/officeart/2005/8/layout/orgChart1"/>
    <dgm:cxn modelId="{16808131-737A-E64A-8BE9-25B70A577721}" type="presParOf" srcId="{49DC08F7-F8B5-4D95-BA1A-A3054D0572D1}" destId="{3F8149DF-6310-4566-84F8-C8EB4CFF34DD}" srcOrd="7" destOrd="0" presId="urn:microsoft.com/office/officeart/2005/8/layout/orgChart1"/>
    <dgm:cxn modelId="{F767D603-78C8-BD44-A25D-3E198C9C9497}" type="presParOf" srcId="{3F8149DF-6310-4566-84F8-C8EB4CFF34DD}" destId="{F77FFA80-74B1-4DCF-A083-A72F13A2827E}" srcOrd="0" destOrd="0" presId="urn:microsoft.com/office/officeart/2005/8/layout/orgChart1"/>
    <dgm:cxn modelId="{8DEAD019-4035-8E4A-B190-951A95ADA6CC}" type="presParOf" srcId="{F77FFA80-74B1-4DCF-A083-A72F13A2827E}" destId="{C9BB38CC-BBF3-4FA3-8A1F-38061DB15610}" srcOrd="0" destOrd="0" presId="urn:microsoft.com/office/officeart/2005/8/layout/orgChart1"/>
    <dgm:cxn modelId="{192BA7F0-5AD3-D642-92F1-25D0CB4950F4}" type="presParOf" srcId="{F77FFA80-74B1-4DCF-A083-A72F13A2827E}" destId="{300D188A-BF58-4CAD-9FD0-BBFBF569031D}" srcOrd="1" destOrd="0" presId="urn:microsoft.com/office/officeart/2005/8/layout/orgChart1"/>
    <dgm:cxn modelId="{1BA88854-DF8C-4645-9280-FEFF342A834B}" type="presParOf" srcId="{3F8149DF-6310-4566-84F8-C8EB4CFF34DD}" destId="{389DD80E-F526-46E9-ADBC-E07BEB272587}" srcOrd="1" destOrd="0" presId="urn:microsoft.com/office/officeart/2005/8/layout/orgChart1"/>
    <dgm:cxn modelId="{E61BF6D0-CE5B-7C4F-B3F1-0884871DADF5}" type="presParOf" srcId="{389DD80E-F526-46E9-ADBC-E07BEB272587}" destId="{808932C7-891C-4266-9270-8514DD08C0B8}" srcOrd="0" destOrd="0" presId="urn:microsoft.com/office/officeart/2005/8/layout/orgChart1"/>
    <dgm:cxn modelId="{857D829E-CCF6-0643-B9BB-A44279D06397}" type="presParOf" srcId="{389DD80E-F526-46E9-ADBC-E07BEB272587}" destId="{EC12EEEC-36CA-4F21-9D5B-61F393CFB79E}" srcOrd="1" destOrd="0" presId="urn:microsoft.com/office/officeart/2005/8/layout/orgChart1"/>
    <dgm:cxn modelId="{D6714DF0-5512-3748-BDE3-ADFA66278148}" type="presParOf" srcId="{EC12EEEC-36CA-4F21-9D5B-61F393CFB79E}" destId="{DBFBB525-D716-473F-BF05-1320C226215A}" srcOrd="0" destOrd="0" presId="urn:microsoft.com/office/officeart/2005/8/layout/orgChart1"/>
    <dgm:cxn modelId="{01301B5E-3987-F542-B13C-9F6994B7C703}" type="presParOf" srcId="{DBFBB525-D716-473F-BF05-1320C226215A}" destId="{2B2D8EF7-85F0-4FD7-9E41-7C2D76F539C9}" srcOrd="0" destOrd="0" presId="urn:microsoft.com/office/officeart/2005/8/layout/orgChart1"/>
    <dgm:cxn modelId="{1876512B-8CC0-B547-8290-0F901688FB90}" type="presParOf" srcId="{DBFBB525-D716-473F-BF05-1320C226215A}" destId="{1708D935-771C-45B7-B596-C117D9A0D3A4}" srcOrd="1" destOrd="0" presId="urn:microsoft.com/office/officeart/2005/8/layout/orgChart1"/>
    <dgm:cxn modelId="{9AD556B9-CD6B-A046-B0C4-DB4E76D7AA7B}" type="presParOf" srcId="{EC12EEEC-36CA-4F21-9D5B-61F393CFB79E}" destId="{88C0C49C-67DB-4CC5-92DB-EC2F9EBAC247}" srcOrd="1" destOrd="0" presId="urn:microsoft.com/office/officeart/2005/8/layout/orgChart1"/>
    <dgm:cxn modelId="{8AE99B7A-5DF7-5740-9372-E1D7546B4EF4}" type="presParOf" srcId="{EC12EEEC-36CA-4F21-9D5B-61F393CFB79E}" destId="{7C3E38B7-B28E-450D-AB9C-1F38B1673231}" srcOrd="2" destOrd="0" presId="urn:microsoft.com/office/officeart/2005/8/layout/orgChart1"/>
    <dgm:cxn modelId="{0B306A04-0ED7-3249-B4A0-9CD09A1746E6}" type="presParOf" srcId="{389DD80E-F526-46E9-ADBC-E07BEB272587}" destId="{3C7096B0-7A43-431B-8F39-8A46E3A49A3B}" srcOrd="2" destOrd="0" presId="urn:microsoft.com/office/officeart/2005/8/layout/orgChart1"/>
    <dgm:cxn modelId="{33BF118E-CB88-AE45-BD29-BB83D1EA7B88}" type="presParOf" srcId="{389DD80E-F526-46E9-ADBC-E07BEB272587}" destId="{518C729F-B2E1-492C-841D-13C1014DA073}" srcOrd="3" destOrd="0" presId="urn:microsoft.com/office/officeart/2005/8/layout/orgChart1"/>
    <dgm:cxn modelId="{DADCB975-9C15-DD4A-9CAC-7B48C495A8AB}" type="presParOf" srcId="{518C729F-B2E1-492C-841D-13C1014DA073}" destId="{98C578FF-F514-4F6D-A26C-78EC04BDA0B0}" srcOrd="0" destOrd="0" presId="urn:microsoft.com/office/officeart/2005/8/layout/orgChart1"/>
    <dgm:cxn modelId="{BD71F31E-42BC-AD41-BEE5-7EC7AFF1D34D}" type="presParOf" srcId="{98C578FF-F514-4F6D-A26C-78EC04BDA0B0}" destId="{F3FB3861-0969-488E-9629-A463128A56B1}" srcOrd="0" destOrd="0" presId="urn:microsoft.com/office/officeart/2005/8/layout/orgChart1"/>
    <dgm:cxn modelId="{5F5E327E-B049-7540-ADFC-CD907ACD5AB6}" type="presParOf" srcId="{98C578FF-F514-4F6D-A26C-78EC04BDA0B0}" destId="{ECA62A2B-ED90-40C7-801C-5B538CF12FC3}" srcOrd="1" destOrd="0" presId="urn:microsoft.com/office/officeart/2005/8/layout/orgChart1"/>
    <dgm:cxn modelId="{955AB962-6372-904D-8B7A-E28D2A0DDD24}" type="presParOf" srcId="{518C729F-B2E1-492C-841D-13C1014DA073}" destId="{86B374DB-3FA3-4ADA-9DE3-0867E03EFF4D}" srcOrd="1" destOrd="0" presId="urn:microsoft.com/office/officeart/2005/8/layout/orgChart1"/>
    <dgm:cxn modelId="{222D25EC-2BB2-B649-AD04-BB587218CC74}" type="presParOf" srcId="{518C729F-B2E1-492C-841D-13C1014DA073}" destId="{1D2AF3C2-E151-44FF-AEED-7469AEEA54FC}" srcOrd="2" destOrd="0" presId="urn:microsoft.com/office/officeart/2005/8/layout/orgChart1"/>
    <dgm:cxn modelId="{021891E1-FED6-7B48-A033-06523EF7B6D7}" type="presParOf" srcId="{3F8149DF-6310-4566-84F8-C8EB4CFF34DD}" destId="{ED6F0E56-F187-40D8-B436-FDB1246A457A}" srcOrd="2" destOrd="0" presId="urn:microsoft.com/office/officeart/2005/8/layout/orgChart1"/>
    <dgm:cxn modelId="{CC64254C-7DF6-BE40-B5EE-24820DE13F53}" type="presParOf" srcId="{49DC08F7-F8B5-4D95-BA1A-A3054D0572D1}" destId="{758FE8FC-D1C0-4980-A3FB-E03545936139}" srcOrd="8" destOrd="0" presId="urn:microsoft.com/office/officeart/2005/8/layout/orgChart1"/>
    <dgm:cxn modelId="{35CE203D-A8E9-5040-BCA8-F59FCA547697}" type="presParOf" srcId="{49DC08F7-F8B5-4D95-BA1A-A3054D0572D1}" destId="{C222D23D-976A-459B-87F3-65BFF4BE9288}" srcOrd="9" destOrd="0" presId="urn:microsoft.com/office/officeart/2005/8/layout/orgChart1"/>
    <dgm:cxn modelId="{38ECE484-A3D2-CA46-AF73-576E5D9CCB3A}" type="presParOf" srcId="{C222D23D-976A-459B-87F3-65BFF4BE9288}" destId="{D51F84B8-DEAC-4C92-A3DF-AA0A1088D594}" srcOrd="0" destOrd="0" presId="urn:microsoft.com/office/officeart/2005/8/layout/orgChart1"/>
    <dgm:cxn modelId="{CEBDD2FA-CE7D-8C42-A97F-52F22407514C}" type="presParOf" srcId="{D51F84B8-DEAC-4C92-A3DF-AA0A1088D594}" destId="{E8F1253A-D236-4E4D-A84C-737881338DB1}" srcOrd="0" destOrd="0" presId="urn:microsoft.com/office/officeart/2005/8/layout/orgChart1"/>
    <dgm:cxn modelId="{A86D7D79-F618-5543-8139-ED02DC9AFAFF}" type="presParOf" srcId="{D51F84B8-DEAC-4C92-A3DF-AA0A1088D594}" destId="{82657D96-942D-42EE-9F3E-F32ED517E134}" srcOrd="1" destOrd="0" presId="urn:microsoft.com/office/officeart/2005/8/layout/orgChart1"/>
    <dgm:cxn modelId="{16C82D81-271F-F641-A694-64AE482653DF}" type="presParOf" srcId="{C222D23D-976A-459B-87F3-65BFF4BE9288}" destId="{5286BE4E-BC75-46B8-82C5-87E68B266FA3}" srcOrd="1" destOrd="0" presId="urn:microsoft.com/office/officeart/2005/8/layout/orgChart1"/>
    <dgm:cxn modelId="{7331B625-0F0B-B24D-B14A-A4AE0218C595}" type="presParOf" srcId="{5286BE4E-BC75-46B8-82C5-87E68B266FA3}" destId="{195D0CE0-C710-4492-9DB8-BC8668CC4887}" srcOrd="0" destOrd="0" presId="urn:microsoft.com/office/officeart/2005/8/layout/orgChart1"/>
    <dgm:cxn modelId="{69EC9CC3-B6C6-EA42-B2A6-1F82E25A3D48}" type="presParOf" srcId="{5286BE4E-BC75-46B8-82C5-87E68B266FA3}" destId="{2BC388C4-F0EC-4B9C-953F-7B721CC52CB7}" srcOrd="1" destOrd="0" presId="urn:microsoft.com/office/officeart/2005/8/layout/orgChart1"/>
    <dgm:cxn modelId="{2258C3E3-58D2-EB48-A6AF-E8347DF631BC}" type="presParOf" srcId="{2BC388C4-F0EC-4B9C-953F-7B721CC52CB7}" destId="{16691E71-4C88-4C72-9290-4920D0C0D1DE}" srcOrd="0" destOrd="0" presId="urn:microsoft.com/office/officeart/2005/8/layout/orgChart1"/>
    <dgm:cxn modelId="{7358B950-CBE9-0447-923F-BFE4430C967D}" type="presParOf" srcId="{16691E71-4C88-4C72-9290-4920D0C0D1DE}" destId="{01156EC7-A8B7-4AF8-92FC-A8FD73680B11}" srcOrd="0" destOrd="0" presId="urn:microsoft.com/office/officeart/2005/8/layout/orgChart1"/>
    <dgm:cxn modelId="{ABB8D650-9571-4F47-B6BD-DC9001EFC7FF}" type="presParOf" srcId="{16691E71-4C88-4C72-9290-4920D0C0D1DE}" destId="{0420E4E5-0BE6-43CB-B561-A86CED5AC0A4}" srcOrd="1" destOrd="0" presId="urn:microsoft.com/office/officeart/2005/8/layout/orgChart1"/>
    <dgm:cxn modelId="{7A941729-62B3-9E4F-983D-71644B59581F}" type="presParOf" srcId="{2BC388C4-F0EC-4B9C-953F-7B721CC52CB7}" destId="{DCC85166-FD95-47DB-9676-4CBCFE6CFE57}" srcOrd="1" destOrd="0" presId="urn:microsoft.com/office/officeart/2005/8/layout/orgChart1"/>
    <dgm:cxn modelId="{2BED9B32-4BE4-254E-AC51-196BA5A66D36}" type="presParOf" srcId="{2BC388C4-F0EC-4B9C-953F-7B721CC52CB7}" destId="{92268E55-D539-45DE-8E1D-5D6281093AF0}" srcOrd="2" destOrd="0" presId="urn:microsoft.com/office/officeart/2005/8/layout/orgChart1"/>
    <dgm:cxn modelId="{618BCAE2-38F6-5E4D-83C7-0D9F3C72F6F4}" type="presParOf" srcId="{5286BE4E-BC75-46B8-82C5-87E68B266FA3}" destId="{C336E841-D6B3-4233-99B1-0670E163381A}" srcOrd="2" destOrd="0" presId="urn:microsoft.com/office/officeart/2005/8/layout/orgChart1"/>
    <dgm:cxn modelId="{49464C1C-2EC7-2E46-BA81-9936364F2E73}" type="presParOf" srcId="{5286BE4E-BC75-46B8-82C5-87E68B266FA3}" destId="{727D6CDF-9156-4589-9955-F9D067032B7E}" srcOrd="3" destOrd="0" presId="urn:microsoft.com/office/officeart/2005/8/layout/orgChart1"/>
    <dgm:cxn modelId="{159AD0B8-F94D-5D4E-A976-4B34B815F08D}" type="presParOf" srcId="{727D6CDF-9156-4589-9955-F9D067032B7E}" destId="{7C3B7C5D-D5FC-45A6-9A1E-D3214662CEEC}" srcOrd="0" destOrd="0" presId="urn:microsoft.com/office/officeart/2005/8/layout/orgChart1"/>
    <dgm:cxn modelId="{9C335BD4-F92E-2942-BAA7-E3FB80D85E58}" type="presParOf" srcId="{7C3B7C5D-D5FC-45A6-9A1E-D3214662CEEC}" destId="{2455B6BF-8E01-4CCF-B293-18B46C02EF7B}" srcOrd="0" destOrd="0" presId="urn:microsoft.com/office/officeart/2005/8/layout/orgChart1"/>
    <dgm:cxn modelId="{68A8ECFE-70CE-B549-A2C7-3836654FF0A6}" type="presParOf" srcId="{7C3B7C5D-D5FC-45A6-9A1E-D3214662CEEC}" destId="{BD0BAA99-861C-4137-A3CB-FEF59466BDF1}" srcOrd="1" destOrd="0" presId="urn:microsoft.com/office/officeart/2005/8/layout/orgChart1"/>
    <dgm:cxn modelId="{E173450B-278C-9541-9357-07225F8186E1}" type="presParOf" srcId="{727D6CDF-9156-4589-9955-F9D067032B7E}" destId="{975C82DD-3E10-41A9-8B3C-8D87E6DF549C}" srcOrd="1" destOrd="0" presId="urn:microsoft.com/office/officeart/2005/8/layout/orgChart1"/>
    <dgm:cxn modelId="{EA006EE8-4162-F648-8D56-49178BDB9165}" type="presParOf" srcId="{727D6CDF-9156-4589-9955-F9D067032B7E}" destId="{EACA8257-D4EB-424B-BF05-D5DBAF33649F}" srcOrd="2" destOrd="0" presId="urn:microsoft.com/office/officeart/2005/8/layout/orgChart1"/>
    <dgm:cxn modelId="{2039DED9-8484-1E40-B46A-222AF6202E3F}" type="presParOf" srcId="{C222D23D-976A-459B-87F3-65BFF4BE9288}" destId="{53E1B1D2-7FF9-4AFD-A249-062CA0A8A0DB}" srcOrd="2" destOrd="0" presId="urn:microsoft.com/office/officeart/2005/8/layout/orgChart1"/>
    <dgm:cxn modelId="{9C0B1A03-A89F-C448-BB0A-CB519EEF759A}" type="presParOf" srcId="{F2B40B1F-6412-450D-A8C8-E64B02BC3DEF}" destId="{C29215F3-D70E-4897-AACC-86535B2A68BC}" srcOrd="2" destOrd="0" presId="urn:microsoft.com/office/officeart/2005/8/layout/orgChart1"/>
    <dgm:cxn modelId="{F906C7E2-0F40-3C41-99D9-7846FF491989}" type="presParOf" srcId="{6C100236-21E5-4A61-9CC4-93C1E7C95C21}" destId="{8802ACCF-298F-4482-A153-E0226731E6B4}" srcOrd="2" destOrd="0" presId="urn:microsoft.com/office/officeart/2005/8/layout/orgChart1"/>
    <dgm:cxn modelId="{8D83D746-E32F-0D4F-B78F-696913D202D3}" type="presParOf" srcId="{6C100236-21E5-4A61-9CC4-93C1E7C95C21}" destId="{BFCF8555-5982-430B-8B70-90469A2D3044}" srcOrd="3" destOrd="0" presId="urn:microsoft.com/office/officeart/2005/8/layout/orgChart1"/>
    <dgm:cxn modelId="{9FC3C0FB-D5E3-884F-9D8C-8E979382E9A4}" type="presParOf" srcId="{BFCF8555-5982-430B-8B70-90469A2D3044}" destId="{2E2D3DFC-FD4B-4974-ACD3-EE6FDA1EF9AA}" srcOrd="0" destOrd="0" presId="urn:microsoft.com/office/officeart/2005/8/layout/orgChart1"/>
    <dgm:cxn modelId="{37F45E54-C027-464D-97CB-ED9EBF9D4E35}" type="presParOf" srcId="{2E2D3DFC-FD4B-4974-ACD3-EE6FDA1EF9AA}" destId="{0BAD1886-D3CA-4DC0-BD1F-8AD5A817D013}" srcOrd="0" destOrd="0" presId="urn:microsoft.com/office/officeart/2005/8/layout/orgChart1"/>
    <dgm:cxn modelId="{F507E2E5-A8D0-4344-AC30-5C06F42D8356}" type="presParOf" srcId="{2E2D3DFC-FD4B-4974-ACD3-EE6FDA1EF9AA}" destId="{4BAEB071-439D-47A1-BCD1-C96247264CC6}" srcOrd="1" destOrd="0" presId="urn:microsoft.com/office/officeart/2005/8/layout/orgChart1"/>
    <dgm:cxn modelId="{83CA86CF-D7DE-6B42-A5A6-B5214FDBEC3A}" type="presParOf" srcId="{BFCF8555-5982-430B-8B70-90469A2D3044}" destId="{7E7A504D-24F4-4634-B166-A95FECAB3539}" srcOrd="1" destOrd="0" presId="urn:microsoft.com/office/officeart/2005/8/layout/orgChart1"/>
    <dgm:cxn modelId="{7F7F860C-E6D8-EC41-A79B-BA3B482E9206}" type="presParOf" srcId="{7E7A504D-24F4-4634-B166-A95FECAB3539}" destId="{FDD06EC9-D4EA-478A-BD4F-AC2C529A3BB0}" srcOrd="0" destOrd="0" presId="urn:microsoft.com/office/officeart/2005/8/layout/orgChart1"/>
    <dgm:cxn modelId="{D65B1401-DD36-1D43-8EC4-5B24627F1132}" type="presParOf" srcId="{7E7A504D-24F4-4634-B166-A95FECAB3539}" destId="{A902AF6A-D533-4AB1-89EC-997EFDFD1B59}" srcOrd="1" destOrd="0" presId="urn:microsoft.com/office/officeart/2005/8/layout/orgChart1"/>
    <dgm:cxn modelId="{B1C32492-EA31-0C4B-8224-32B6FB52F93A}" type="presParOf" srcId="{A902AF6A-D533-4AB1-89EC-997EFDFD1B59}" destId="{AFD28A9A-381C-4E6F-BD34-120F926501A5}" srcOrd="0" destOrd="0" presId="urn:microsoft.com/office/officeart/2005/8/layout/orgChart1"/>
    <dgm:cxn modelId="{2724742E-6DBC-D64A-833A-5D86D8A1C9F0}" type="presParOf" srcId="{AFD28A9A-381C-4E6F-BD34-120F926501A5}" destId="{A4BD56A0-3BF2-4A94-9532-782A567D6A15}" srcOrd="0" destOrd="0" presId="urn:microsoft.com/office/officeart/2005/8/layout/orgChart1"/>
    <dgm:cxn modelId="{CD064A29-7ED2-874A-8C21-82472C988A1A}" type="presParOf" srcId="{AFD28A9A-381C-4E6F-BD34-120F926501A5}" destId="{75981FBE-5350-4B34-8C5D-754CA70B5A25}" srcOrd="1" destOrd="0" presId="urn:microsoft.com/office/officeart/2005/8/layout/orgChart1"/>
    <dgm:cxn modelId="{CC7D004F-1F5E-8946-B799-B4935B6E72A6}" type="presParOf" srcId="{A902AF6A-D533-4AB1-89EC-997EFDFD1B59}" destId="{74F7B2AF-99ED-4E98-BE16-D32AC331F0AA}" srcOrd="1" destOrd="0" presId="urn:microsoft.com/office/officeart/2005/8/layout/orgChart1"/>
    <dgm:cxn modelId="{8F27F03E-917C-5748-A2B9-C2FA7F4AD8FB}" type="presParOf" srcId="{74F7B2AF-99ED-4E98-BE16-D32AC331F0AA}" destId="{50AE6CB5-8267-407D-B8D8-95F20ECE2DFF}" srcOrd="0" destOrd="0" presId="urn:microsoft.com/office/officeart/2005/8/layout/orgChart1"/>
    <dgm:cxn modelId="{D4F6E284-B923-C449-A64B-E43CF77EA679}" type="presParOf" srcId="{74F7B2AF-99ED-4E98-BE16-D32AC331F0AA}" destId="{EF8A8AEE-71DC-47A5-90A7-B51DC8161D70}" srcOrd="1" destOrd="0" presId="urn:microsoft.com/office/officeart/2005/8/layout/orgChart1"/>
    <dgm:cxn modelId="{501A9078-86BA-AB4A-B53B-7E77E6676F66}" type="presParOf" srcId="{EF8A8AEE-71DC-47A5-90A7-B51DC8161D70}" destId="{3D3FDC6E-9DCF-45F8-AA80-57BAA899CE93}" srcOrd="0" destOrd="0" presId="urn:microsoft.com/office/officeart/2005/8/layout/orgChart1"/>
    <dgm:cxn modelId="{D2A20338-87E8-A747-8950-ECFC88CDAF97}" type="presParOf" srcId="{3D3FDC6E-9DCF-45F8-AA80-57BAA899CE93}" destId="{6B8B0AD4-B9B5-4253-B40D-25BC22F96E1A}" srcOrd="0" destOrd="0" presId="urn:microsoft.com/office/officeart/2005/8/layout/orgChart1"/>
    <dgm:cxn modelId="{29C06501-19AF-C64D-A880-9CDF12DD69E6}" type="presParOf" srcId="{3D3FDC6E-9DCF-45F8-AA80-57BAA899CE93}" destId="{010E12B2-2B9C-4DE7-81A5-9A7A6622536D}" srcOrd="1" destOrd="0" presId="urn:microsoft.com/office/officeart/2005/8/layout/orgChart1"/>
    <dgm:cxn modelId="{36DFEE9B-3877-2C42-BE19-480682507F4A}" type="presParOf" srcId="{EF8A8AEE-71DC-47A5-90A7-B51DC8161D70}" destId="{21C71C82-E21C-4CD6-978A-E6F91688898B}" srcOrd="1" destOrd="0" presId="urn:microsoft.com/office/officeart/2005/8/layout/orgChart1"/>
    <dgm:cxn modelId="{08D9E915-704A-9442-85C2-4A2C066FBA0D}" type="presParOf" srcId="{EF8A8AEE-71DC-47A5-90A7-B51DC8161D70}" destId="{87148021-FEC8-4326-AC1A-9582291C3A1D}" srcOrd="2" destOrd="0" presId="urn:microsoft.com/office/officeart/2005/8/layout/orgChart1"/>
    <dgm:cxn modelId="{ADA95F69-7D9C-5E4E-9FAB-04997ABC4E40}" type="presParOf" srcId="{74F7B2AF-99ED-4E98-BE16-D32AC331F0AA}" destId="{245896F9-7DA2-489B-ADAC-3A34EF586EB5}" srcOrd="2" destOrd="0" presId="urn:microsoft.com/office/officeart/2005/8/layout/orgChart1"/>
    <dgm:cxn modelId="{28F7037F-2A9A-394D-A4D1-F33CB0D3E8E5}" type="presParOf" srcId="{74F7B2AF-99ED-4E98-BE16-D32AC331F0AA}" destId="{16873FA7-9ED2-47B0-8001-5E1AD41FE4AE}" srcOrd="3" destOrd="0" presId="urn:microsoft.com/office/officeart/2005/8/layout/orgChart1"/>
    <dgm:cxn modelId="{00E942F2-7EAA-9346-8A26-31F660A8D557}" type="presParOf" srcId="{16873FA7-9ED2-47B0-8001-5E1AD41FE4AE}" destId="{493FF2A2-33AE-4CB1-A8DF-F8F2863FF69C}" srcOrd="0" destOrd="0" presId="urn:microsoft.com/office/officeart/2005/8/layout/orgChart1"/>
    <dgm:cxn modelId="{3532F3B6-893F-C047-9910-E5ACF65F9462}" type="presParOf" srcId="{493FF2A2-33AE-4CB1-A8DF-F8F2863FF69C}" destId="{15791328-236A-43C2-95C2-BB6334C9C974}" srcOrd="0" destOrd="0" presId="urn:microsoft.com/office/officeart/2005/8/layout/orgChart1"/>
    <dgm:cxn modelId="{D0450D21-327C-AE4C-825D-10D55F4D7015}" type="presParOf" srcId="{493FF2A2-33AE-4CB1-A8DF-F8F2863FF69C}" destId="{F4FCF0D1-202F-4719-9ACB-999991416DAD}" srcOrd="1" destOrd="0" presId="urn:microsoft.com/office/officeart/2005/8/layout/orgChart1"/>
    <dgm:cxn modelId="{88696C1B-9D69-F140-8C12-6A1B3834F8A1}" type="presParOf" srcId="{16873FA7-9ED2-47B0-8001-5E1AD41FE4AE}" destId="{B8A4B701-AC64-4F5D-89B4-B3D692CE9753}" srcOrd="1" destOrd="0" presId="urn:microsoft.com/office/officeart/2005/8/layout/orgChart1"/>
    <dgm:cxn modelId="{AA840DD9-3661-904B-BCEC-CEAA398698DE}" type="presParOf" srcId="{16873FA7-9ED2-47B0-8001-5E1AD41FE4AE}" destId="{6130A742-5FA4-4A34-B821-DBA3CE3D25F1}" srcOrd="2" destOrd="0" presId="urn:microsoft.com/office/officeart/2005/8/layout/orgChart1"/>
    <dgm:cxn modelId="{544FBE9D-7827-F042-922E-F031EBB437C3}" type="presParOf" srcId="{A902AF6A-D533-4AB1-89EC-997EFDFD1B59}" destId="{8A2AFBB8-21E2-4BE3-B657-DE276F769E01}" srcOrd="2" destOrd="0" presId="urn:microsoft.com/office/officeart/2005/8/layout/orgChart1"/>
    <dgm:cxn modelId="{7DB4C5F9-FE61-6D42-B46A-B570E0EC83BB}" type="presParOf" srcId="{7E7A504D-24F4-4634-B166-A95FECAB3539}" destId="{55818835-091A-4242-9B27-8F5516CE60A2}" srcOrd="2" destOrd="0" presId="urn:microsoft.com/office/officeart/2005/8/layout/orgChart1"/>
    <dgm:cxn modelId="{0D77E7FC-EFD0-A443-B58C-B3A48CD0AD01}" type="presParOf" srcId="{7E7A504D-24F4-4634-B166-A95FECAB3539}" destId="{3655BD7F-C907-40A6-BB48-D8AD4FCEECF9}" srcOrd="3" destOrd="0" presId="urn:microsoft.com/office/officeart/2005/8/layout/orgChart1"/>
    <dgm:cxn modelId="{148F634F-6A5F-C54B-AD6B-D9B108CED292}" type="presParOf" srcId="{3655BD7F-C907-40A6-BB48-D8AD4FCEECF9}" destId="{CDBAFB88-09CB-44D8-B1E3-8B02716015BE}" srcOrd="0" destOrd="0" presId="urn:microsoft.com/office/officeart/2005/8/layout/orgChart1"/>
    <dgm:cxn modelId="{D25FF46F-D607-D547-9711-DE93DF73BEC2}" type="presParOf" srcId="{CDBAFB88-09CB-44D8-B1E3-8B02716015BE}" destId="{0C9E68CC-0DC5-4ABF-B50F-0AFDCD300CF6}" srcOrd="0" destOrd="0" presId="urn:microsoft.com/office/officeart/2005/8/layout/orgChart1"/>
    <dgm:cxn modelId="{E59A6245-8677-9F41-83DD-7027BE3C416C}" type="presParOf" srcId="{CDBAFB88-09CB-44D8-B1E3-8B02716015BE}" destId="{AE78670E-8F64-4320-BE05-E6CD7DC51AEA}" srcOrd="1" destOrd="0" presId="urn:microsoft.com/office/officeart/2005/8/layout/orgChart1"/>
    <dgm:cxn modelId="{C8AD2432-1C1F-4444-AADA-035506FCC391}" type="presParOf" srcId="{3655BD7F-C907-40A6-BB48-D8AD4FCEECF9}" destId="{CEE209C9-867C-4EC5-A884-62374CBF53E9}" srcOrd="1" destOrd="0" presId="urn:microsoft.com/office/officeart/2005/8/layout/orgChart1"/>
    <dgm:cxn modelId="{DF623079-C6BE-3C47-B94E-F3B52A228AEE}" type="presParOf" srcId="{CEE209C9-867C-4EC5-A884-62374CBF53E9}" destId="{5FF25773-C1CF-4AB7-9129-6811519BCDEE}" srcOrd="0" destOrd="0" presId="urn:microsoft.com/office/officeart/2005/8/layout/orgChart1"/>
    <dgm:cxn modelId="{86538ADA-AB09-4F46-9181-DD478BA084B8}" type="presParOf" srcId="{CEE209C9-867C-4EC5-A884-62374CBF53E9}" destId="{2EDEE943-ED17-4059-B1C2-5E58B552519A}" srcOrd="1" destOrd="0" presId="urn:microsoft.com/office/officeart/2005/8/layout/orgChart1"/>
    <dgm:cxn modelId="{E29CF00D-D90C-2A48-8082-01DB61DA3D1C}" type="presParOf" srcId="{2EDEE943-ED17-4059-B1C2-5E58B552519A}" destId="{DBDA6A14-B88C-4D08-842E-0E95D2D3ACAF}" srcOrd="0" destOrd="0" presId="urn:microsoft.com/office/officeart/2005/8/layout/orgChart1"/>
    <dgm:cxn modelId="{E26E29DF-2D53-FC4B-903A-9E0DEE63EFC3}" type="presParOf" srcId="{DBDA6A14-B88C-4D08-842E-0E95D2D3ACAF}" destId="{111CA91B-0C30-4ACE-99E5-DC6B9B24ABAE}" srcOrd="0" destOrd="0" presId="urn:microsoft.com/office/officeart/2005/8/layout/orgChart1"/>
    <dgm:cxn modelId="{BB56893F-FB10-C74F-A746-6ACBB58B4AF0}" type="presParOf" srcId="{DBDA6A14-B88C-4D08-842E-0E95D2D3ACAF}" destId="{9816C2D2-A309-42F7-A700-5DDEC3FD9451}" srcOrd="1" destOrd="0" presId="urn:microsoft.com/office/officeart/2005/8/layout/orgChart1"/>
    <dgm:cxn modelId="{B511C79C-8E8A-4F4E-BAD6-E03BB429BE02}" type="presParOf" srcId="{2EDEE943-ED17-4059-B1C2-5E58B552519A}" destId="{1E35E9AD-F29D-4D20-9CF3-77F21BCD11D6}" srcOrd="1" destOrd="0" presId="urn:microsoft.com/office/officeart/2005/8/layout/orgChart1"/>
    <dgm:cxn modelId="{42AF5520-4C1A-EE4C-B14D-0AC7BCD6AC72}" type="presParOf" srcId="{2EDEE943-ED17-4059-B1C2-5E58B552519A}" destId="{B3A99BC2-17AE-4355-8D8A-130A08404712}" srcOrd="2" destOrd="0" presId="urn:microsoft.com/office/officeart/2005/8/layout/orgChart1"/>
    <dgm:cxn modelId="{145DFCC9-CA70-9244-9F1D-624EE9490B54}" type="presParOf" srcId="{CEE209C9-867C-4EC5-A884-62374CBF53E9}" destId="{244C2469-9DBA-4F4A-B978-6DFE1EC2E00A}" srcOrd="2" destOrd="0" presId="urn:microsoft.com/office/officeart/2005/8/layout/orgChart1"/>
    <dgm:cxn modelId="{30F55C3F-5E1E-1B47-A777-CC398EB86914}" type="presParOf" srcId="{CEE209C9-867C-4EC5-A884-62374CBF53E9}" destId="{1289BB76-F98D-43FB-9B31-CD3F51699915}" srcOrd="3" destOrd="0" presId="urn:microsoft.com/office/officeart/2005/8/layout/orgChart1"/>
    <dgm:cxn modelId="{C008D355-EA43-ED43-AB71-079005AA6437}" type="presParOf" srcId="{1289BB76-F98D-43FB-9B31-CD3F51699915}" destId="{797E1E00-DA27-43F9-8361-C3EF14610684}" srcOrd="0" destOrd="0" presId="urn:microsoft.com/office/officeart/2005/8/layout/orgChart1"/>
    <dgm:cxn modelId="{1D87B835-F6F2-AA4C-BA34-10CB16952329}" type="presParOf" srcId="{797E1E00-DA27-43F9-8361-C3EF14610684}" destId="{B158A29C-4171-4A23-8F68-D19DA12DEE4E}" srcOrd="0" destOrd="0" presId="urn:microsoft.com/office/officeart/2005/8/layout/orgChart1"/>
    <dgm:cxn modelId="{530A339B-8949-7143-908C-9EEAFF1C75F4}" type="presParOf" srcId="{797E1E00-DA27-43F9-8361-C3EF14610684}" destId="{E8D28EB6-2EA8-43BF-BF1E-494CA25E7820}" srcOrd="1" destOrd="0" presId="urn:microsoft.com/office/officeart/2005/8/layout/orgChart1"/>
    <dgm:cxn modelId="{6FE4A293-EC4A-7443-A837-F5934EC37756}" type="presParOf" srcId="{1289BB76-F98D-43FB-9B31-CD3F51699915}" destId="{5D512D93-B56D-4700-9707-A167C064219C}" srcOrd="1" destOrd="0" presId="urn:microsoft.com/office/officeart/2005/8/layout/orgChart1"/>
    <dgm:cxn modelId="{182BAEEF-37DB-884C-9EDA-189C17509D5B}" type="presParOf" srcId="{1289BB76-F98D-43FB-9B31-CD3F51699915}" destId="{9ACF4B85-3157-4627-B964-1266A2B86F6F}" srcOrd="2" destOrd="0" presId="urn:microsoft.com/office/officeart/2005/8/layout/orgChart1"/>
    <dgm:cxn modelId="{8A905537-519A-2E4D-ABEC-FB304806C243}" type="presParOf" srcId="{CEE209C9-867C-4EC5-A884-62374CBF53E9}" destId="{195811F6-BF18-4F19-B668-B4D018DE8601}" srcOrd="4" destOrd="0" presId="urn:microsoft.com/office/officeart/2005/8/layout/orgChart1"/>
    <dgm:cxn modelId="{5DD97BF5-E570-8B4F-9B7B-51DE603E22AA}" type="presParOf" srcId="{CEE209C9-867C-4EC5-A884-62374CBF53E9}" destId="{2B52CB6D-BB84-4BD5-AB57-624B65DA6C1C}" srcOrd="5" destOrd="0" presId="urn:microsoft.com/office/officeart/2005/8/layout/orgChart1"/>
    <dgm:cxn modelId="{1BCB1A17-0CC5-A549-9324-720FEE7734E6}" type="presParOf" srcId="{2B52CB6D-BB84-4BD5-AB57-624B65DA6C1C}" destId="{0EE13369-C52F-4E87-9C36-3AD3C920CE58}" srcOrd="0" destOrd="0" presId="urn:microsoft.com/office/officeart/2005/8/layout/orgChart1"/>
    <dgm:cxn modelId="{17D2FE10-7631-C94E-A8D0-76FC202C7B64}" type="presParOf" srcId="{0EE13369-C52F-4E87-9C36-3AD3C920CE58}" destId="{AB78875D-1BFF-4921-9450-47BBA58018ED}" srcOrd="0" destOrd="0" presId="urn:microsoft.com/office/officeart/2005/8/layout/orgChart1"/>
    <dgm:cxn modelId="{0E2388E2-249E-AA43-A1D0-FE32098CEFE5}" type="presParOf" srcId="{0EE13369-C52F-4E87-9C36-3AD3C920CE58}" destId="{C53E5C48-724D-43E4-87BF-4408ACC56857}" srcOrd="1" destOrd="0" presId="urn:microsoft.com/office/officeart/2005/8/layout/orgChart1"/>
    <dgm:cxn modelId="{DF91515E-5B7C-AE4C-A9A8-B9D2F6B5EAAA}" type="presParOf" srcId="{2B52CB6D-BB84-4BD5-AB57-624B65DA6C1C}" destId="{CFFF21B5-2768-40D2-BC9B-B073995B1D07}" srcOrd="1" destOrd="0" presId="urn:microsoft.com/office/officeart/2005/8/layout/orgChart1"/>
    <dgm:cxn modelId="{2087C65D-F07E-7740-9EC4-3F7FE2235407}" type="presParOf" srcId="{2B52CB6D-BB84-4BD5-AB57-624B65DA6C1C}" destId="{93E4B884-FDC3-4687-90D9-95B202F71B2C}" srcOrd="2" destOrd="0" presId="urn:microsoft.com/office/officeart/2005/8/layout/orgChart1"/>
    <dgm:cxn modelId="{988562F3-A391-714F-ABAE-D7C93C0474E9}" type="presParOf" srcId="{3655BD7F-C907-40A6-BB48-D8AD4FCEECF9}" destId="{55A4F2AC-239D-478D-9E73-47B77EF07D93}" srcOrd="2" destOrd="0" presId="urn:microsoft.com/office/officeart/2005/8/layout/orgChart1"/>
    <dgm:cxn modelId="{ABF11798-502B-7C45-A975-BC52A4618479}" type="presParOf" srcId="{7E7A504D-24F4-4634-B166-A95FECAB3539}" destId="{C3A3A5A6-BB71-4B1D-AFC0-2B9C917B8DE3}" srcOrd="4" destOrd="0" presId="urn:microsoft.com/office/officeart/2005/8/layout/orgChart1"/>
    <dgm:cxn modelId="{AE0778D5-8789-1841-A840-0939E29E53DC}" type="presParOf" srcId="{7E7A504D-24F4-4634-B166-A95FECAB3539}" destId="{E00126E7-ABA4-4407-A6F5-3D807CF3758A}" srcOrd="5" destOrd="0" presId="urn:microsoft.com/office/officeart/2005/8/layout/orgChart1"/>
    <dgm:cxn modelId="{FBA397F1-83A5-754B-9982-8DF6D5A475A2}" type="presParOf" srcId="{E00126E7-ABA4-4407-A6F5-3D807CF3758A}" destId="{FD9D08C5-5BCF-4E59-81F3-DFB62379D167}" srcOrd="0" destOrd="0" presId="urn:microsoft.com/office/officeart/2005/8/layout/orgChart1"/>
    <dgm:cxn modelId="{C3F93CE2-12FA-E342-9E1F-200A9F5E843C}" type="presParOf" srcId="{FD9D08C5-5BCF-4E59-81F3-DFB62379D167}" destId="{BE7C4E30-03B9-41A0-8A70-72E0F6E8796B}" srcOrd="0" destOrd="0" presId="urn:microsoft.com/office/officeart/2005/8/layout/orgChart1"/>
    <dgm:cxn modelId="{61423E47-4499-AC46-961E-EA3DB6DEF6E6}" type="presParOf" srcId="{FD9D08C5-5BCF-4E59-81F3-DFB62379D167}" destId="{09BA1DD1-FFC0-48D4-97A7-76173D9ACF23}" srcOrd="1" destOrd="0" presId="urn:microsoft.com/office/officeart/2005/8/layout/orgChart1"/>
    <dgm:cxn modelId="{92FC1B2A-7578-3A49-930F-1987C1372AD9}" type="presParOf" srcId="{E00126E7-ABA4-4407-A6F5-3D807CF3758A}" destId="{5A8A4B9E-8101-44BC-B912-1EE2BCDCEC01}" srcOrd="1" destOrd="0" presId="urn:microsoft.com/office/officeart/2005/8/layout/orgChart1"/>
    <dgm:cxn modelId="{E4106050-7071-7040-A14B-B2C937F34B90}" type="presParOf" srcId="{5A8A4B9E-8101-44BC-B912-1EE2BCDCEC01}" destId="{48CC7ADD-5955-4D29-81A6-A5A14A9FAAD5}" srcOrd="0" destOrd="0" presId="urn:microsoft.com/office/officeart/2005/8/layout/orgChart1"/>
    <dgm:cxn modelId="{EB3CEFC7-E302-264A-BBB6-983037D208C8}" type="presParOf" srcId="{5A8A4B9E-8101-44BC-B912-1EE2BCDCEC01}" destId="{81ADD0DC-5D47-448B-86CA-C02F6842D9FD}" srcOrd="1" destOrd="0" presId="urn:microsoft.com/office/officeart/2005/8/layout/orgChart1"/>
    <dgm:cxn modelId="{357C2AA6-AB3E-3648-A4E3-02D9D80C2123}" type="presParOf" srcId="{81ADD0DC-5D47-448B-86CA-C02F6842D9FD}" destId="{4CB50B4D-C0DA-4707-82C6-6C6D61114AF9}" srcOrd="0" destOrd="0" presId="urn:microsoft.com/office/officeart/2005/8/layout/orgChart1"/>
    <dgm:cxn modelId="{1CB1B7E0-7A11-E64A-8063-1E81FF7B7D66}" type="presParOf" srcId="{4CB50B4D-C0DA-4707-82C6-6C6D61114AF9}" destId="{BB7AD6C9-7A62-45EE-8CE7-F625B6F06F4A}" srcOrd="0" destOrd="0" presId="urn:microsoft.com/office/officeart/2005/8/layout/orgChart1"/>
    <dgm:cxn modelId="{58A1C0F3-56D9-9547-955D-60670A5C2A14}" type="presParOf" srcId="{4CB50B4D-C0DA-4707-82C6-6C6D61114AF9}" destId="{12B6D6F3-E792-42D3-A4F3-C1ACAD8D63A7}" srcOrd="1" destOrd="0" presId="urn:microsoft.com/office/officeart/2005/8/layout/orgChart1"/>
    <dgm:cxn modelId="{8AD425DB-7A1E-174C-AEBD-B96B762EB202}" type="presParOf" srcId="{81ADD0DC-5D47-448B-86CA-C02F6842D9FD}" destId="{C0B0B01F-3637-4F0D-A37E-C394C932E692}" srcOrd="1" destOrd="0" presId="urn:microsoft.com/office/officeart/2005/8/layout/orgChart1"/>
    <dgm:cxn modelId="{A6ADDD25-A8D8-4742-BAAE-39046E860161}" type="presParOf" srcId="{81ADD0DC-5D47-448B-86CA-C02F6842D9FD}" destId="{99990735-082F-40B7-AA76-31CFE77F7749}" srcOrd="2" destOrd="0" presId="urn:microsoft.com/office/officeart/2005/8/layout/orgChart1"/>
    <dgm:cxn modelId="{3C4CD5D1-A23E-434B-A7AD-7422B8BB473C}" type="presParOf" srcId="{5A8A4B9E-8101-44BC-B912-1EE2BCDCEC01}" destId="{61E6B64A-BE29-46E3-B49E-C9EED5D34AFF}" srcOrd="2" destOrd="0" presId="urn:microsoft.com/office/officeart/2005/8/layout/orgChart1"/>
    <dgm:cxn modelId="{EAB59E43-9E69-5946-BFBA-EF32C0D5882D}" type="presParOf" srcId="{5A8A4B9E-8101-44BC-B912-1EE2BCDCEC01}" destId="{13E97C55-85F4-4BF3-BD11-40319FD4D13E}" srcOrd="3" destOrd="0" presId="urn:microsoft.com/office/officeart/2005/8/layout/orgChart1"/>
    <dgm:cxn modelId="{EEAFFBAE-F16F-AE4F-9260-2B39A97EFEED}" type="presParOf" srcId="{13E97C55-85F4-4BF3-BD11-40319FD4D13E}" destId="{FB7FDB5D-B45D-45BF-87E5-C0AFD8F1EB01}" srcOrd="0" destOrd="0" presId="urn:microsoft.com/office/officeart/2005/8/layout/orgChart1"/>
    <dgm:cxn modelId="{ED092D0A-0297-AE4D-A73E-503CF682BE21}" type="presParOf" srcId="{FB7FDB5D-B45D-45BF-87E5-C0AFD8F1EB01}" destId="{6E921956-F3E3-41CE-B751-2FFBD5DF0069}" srcOrd="0" destOrd="0" presId="urn:microsoft.com/office/officeart/2005/8/layout/orgChart1"/>
    <dgm:cxn modelId="{3214A61E-C79E-F44E-B2C5-B00D6D790DE5}" type="presParOf" srcId="{FB7FDB5D-B45D-45BF-87E5-C0AFD8F1EB01}" destId="{667A20CA-C906-4F74-9AB8-3D35AD5A1ED7}" srcOrd="1" destOrd="0" presId="urn:microsoft.com/office/officeart/2005/8/layout/orgChart1"/>
    <dgm:cxn modelId="{869CDE79-0AC1-6247-9F30-BF2F8F011D58}" type="presParOf" srcId="{13E97C55-85F4-4BF3-BD11-40319FD4D13E}" destId="{AB8AD681-B0BB-44FD-9A79-54C2174EC86D}" srcOrd="1" destOrd="0" presId="urn:microsoft.com/office/officeart/2005/8/layout/orgChart1"/>
    <dgm:cxn modelId="{48D1832C-0322-1A45-A1C9-4F0D091E67EB}" type="presParOf" srcId="{13E97C55-85F4-4BF3-BD11-40319FD4D13E}" destId="{B6F1C50E-2954-4444-A49D-6F95679A5D26}" srcOrd="2" destOrd="0" presId="urn:microsoft.com/office/officeart/2005/8/layout/orgChart1"/>
    <dgm:cxn modelId="{0677F80D-4940-404C-AFB5-538E1EA5210F}" type="presParOf" srcId="{5A8A4B9E-8101-44BC-B912-1EE2BCDCEC01}" destId="{6CE80F35-B0A3-45AA-8EA5-ED1C8ABEE5EF}" srcOrd="4" destOrd="0" presId="urn:microsoft.com/office/officeart/2005/8/layout/orgChart1"/>
    <dgm:cxn modelId="{172E0197-F533-934E-8136-F4AF71BF216E}" type="presParOf" srcId="{5A8A4B9E-8101-44BC-B912-1EE2BCDCEC01}" destId="{96287715-6C89-4E89-9026-212FA8131885}" srcOrd="5" destOrd="0" presId="urn:microsoft.com/office/officeart/2005/8/layout/orgChart1"/>
    <dgm:cxn modelId="{AAB45FFD-C660-CF43-9B47-DB12B4F8A787}" type="presParOf" srcId="{96287715-6C89-4E89-9026-212FA8131885}" destId="{B9652131-8017-4D95-A7C0-3366E4009430}" srcOrd="0" destOrd="0" presId="urn:microsoft.com/office/officeart/2005/8/layout/orgChart1"/>
    <dgm:cxn modelId="{ABC826B5-C881-2B4A-A0CB-9D1727F6C35D}" type="presParOf" srcId="{B9652131-8017-4D95-A7C0-3366E4009430}" destId="{7A76FFCA-CA2A-4FD8-A154-55F015E74BC0}" srcOrd="0" destOrd="0" presId="urn:microsoft.com/office/officeart/2005/8/layout/orgChart1"/>
    <dgm:cxn modelId="{57FB0036-81E0-7147-97AD-6E270C99790A}" type="presParOf" srcId="{B9652131-8017-4D95-A7C0-3366E4009430}" destId="{BBE3BCED-A0F5-4789-92C7-246D36FFE8C5}" srcOrd="1" destOrd="0" presId="urn:microsoft.com/office/officeart/2005/8/layout/orgChart1"/>
    <dgm:cxn modelId="{71F4F39A-D505-EA42-8233-0C37DEA108E6}" type="presParOf" srcId="{96287715-6C89-4E89-9026-212FA8131885}" destId="{2BF55865-6712-4A17-A4C0-5993A7354F00}" srcOrd="1" destOrd="0" presId="urn:microsoft.com/office/officeart/2005/8/layout/orgChart1"/>
    <dgm:cxn modelId="{9ED7AFE1-B484-7149-B676-A50C2A78C29E}" type="presParOf" srcId="{96287715-6C89-4E89-9026-212FA8131885}" destId="{89432CC3-68AF-45B2-B01D-97F76CF32553}" srcOrd="2" destOrd="0" presId="urn:microsoft.com/office/officeart/2005/8/layout/orgChart1"/>
    <dgm:cxn modelId="{E15D9606-26D5-0747-97AB-820B680842FE}" type="presParOf" srcId="{E00126E7-ABA4-4407-A6F5-3D807CF3758A}" destId="{B764BD01-8834-498E-97DF-E90C75AACD21}" srcOrd="2" destOrd="0" presId="urn:microsoft.com/office/officeart/2005/8/layout/orgChart1"/>
    <dgm:cxn modelId="{D95F723B-1BCB-4242-B7EF-6E8682385C0B}" type="presParOf" srcId="{BFCF8555-5982-430B-8B70-90469A2D3044}" destId="{47098F0E-7901-4815-A9AF-274A92288DFF}" srcOrd="2" destOrd="0" presId="urn:microsoft.com/office/officeart/2005/8/layout/orgChart1"/>
    <dgm:cxn modelId="{585C186D-E77D-134C-93C4-7AE7ECBEBCC4}" type="presParOf" srcId="{2B26DEF3-88BC-4432-A654-30AA4995B4D1}" destId="{418561C9-9EEC-43D0-8D8E-90335BACADF7}" srcOrd="2" destOrd="0" presId="urn:microsoft.com/office/officeart/2005/8/layout/orgChart1"/>
    <dgm:cxn modelId="{5BC47AC1-C07E-324B-8017-AEBFEB275548}" type="presParOf" srcId="{418561C9-9EEC-43D0-8D8E-90335BACADF7}" destId="{6DF16581-5639-446B-8CD8-E36F6ACE7DBA}" srcOrd="0" destOrd="0" presId="urn:microsoft.com/office/officeart/2005/8/layout/orgChart1"/>
    <dgm:cxn modelId="{530571D4-2730-F849-83D2-9C5B85CF47B3}" type="presParOf" srcId="{418561C9-9EEC-43D0-8D8E-90335BACADF7}" destId="{8F35F668-59BC-4071-8F4F-EB84679AB3AE}" srcOrd="1" destOrd="0" presId="urn:microsoft.com/office/officeart/2005/8/layout/orgChart1"/>
    <dgm:cxn modelId="{D2CB9F71-6E18-D444-BDAB-1C36716E73A9}" type="presParOf" srcId="{8F35F668-59BC-4071-8F4F-EB84679AB3AE}" destId="{1B4CC827-85A5-4BC7-94C1-5E0AFDB331B3}" srcOrd="0" destOrd="0" presId="urn:microsoft.com/office/officeart/2005/8/layout/orgChart1"/>
    <dgm:cxn modelId="{AF0A6FFB-EE72-CE44-92EF-477A99E46218}" type="presParOf" srcId="{1B4CC827-85A5-4BC7-94C1-5E0AFDB331B3}" destId="{6298EE57-F27E-48C8-9662-7897B361B882}" srcOrd="0" destOrd="0" presId="urn:microsoft.com/office/officeart/2005/8/layout/orgChart1"/>
    <dgm:cxn modelId="{C49D1BDF-39BF-7F40-B777-1B42C2B53481}" type="presParOf" srcId="{1B4CC827-85A5-4BC7-94C1-5E0AFDB331B3}" destId="{900C6317-EDF1-4BEB-B6BB-5EEDFDDDCB84}" srcOrd="1" destOrd="0" presId="urn:microsoft.com/office/officeart/2005/8/layout/orgChart1"/>
    <dgm:cxn modelId="{8265BE10-6698-A045-BD7E-E027CEB66603}" type="presParOf" srcId="{8F35F668-59BC-4071-8F4F-EB84679AB3AE}" destId="{617C2C52-5187-49AE-9D1B-F487F9402A64}" srcOrd="1" destOrd="0" presId="urn:microsoft.com/office/officeart/2005/8/layout/orgChart1"/>
    <dgm:cxn modelId="{D12CBC3C-A769-844E-9C74-45AAD630A9C5}" type="presParOf" srcId="{8F35F668-59BC-4071-8F4F-EB84679AB3AE}" destId="{1F852288-1E5A-4D82-AA5D-CA92DD977048}" srcOrd="2" destOrd="0" presId="urn:microsoft.com/office/officeart/2005/8/layout/orgChart1"/>
    <dgm:cxn modelId="{9D5FCCE9-1047-4842-8F10-E83E16D13ED2}" type="presParOf" srcId="{418561C9-9EEC-43D0-8D8E-90335BACADF7}" destId="{D7727CEE-757F-437D-A5B7-01C017A383C3}" srcOrd="2" destOrd="0" presId="urn:microsoft.com/office/officeart/2005/8/layout/orgChart1"/>
    <dgm:cxn modelId="{34F96CA5-3A1D-6042-8EB1-12F825BC1ED4}" type="presParOf" srcId="{418561C9-9EEC-43D0-8D8E-90335BACADF7}" destId="{45DB6EC5-ACF8-4929-A35D-23A87005CADD}" srcOrd="3" destOrd="0" presId="urn:microsoft.com/office/officeart/2005/8/layout/orgChart1"/>
    <dgm:cxn modelId="{D6246BC0-6779-CF4A-8F38-BD424543F84E}" type="presParOf" srcId="{45DB6EC5-ACF8-4929-A35D-23A87005CADD}" destId="{4E66CE2F-7CA7-480A-A418-D519AAF10A69}" srcOrd="0" destOrd="0" presId="urn:microsoft.com/office/officeart/2005/8/layout/orgChart1"/>
    <dgm:cxn modelId="{B30D8C78-6C53-8E47-92AA-23578A4305B6}" type="presParOf" srcId="{4E66CE2F-7CA7-480A-A418-D519AAF10A69}" destId="{2688AD45-40C5-4FD5-B19E-5DD9A25F2867}" srcOrd="0" destOrd="0" presId="urn:microsoft.com/office/officeart/2005/8/layout/orgChart1"/>
    <dgm:cxn modelId="{342463CD-5A70-1046-A356-73826E1304AB}" type="presParOf" srcId="{4E66CE2F-7CA7-480A-A418-D519AAF10A69}" destId="{5DFA5ED6-97CF-487B-948E-9AEC15BA4524}" srcOrd="1" destOrd="0" presId="urn:microsoft.com/office/officeart/2005/8/layout/orgChart1"/>
    <dgm:cxn modelId="{569983CA-99AA-A647-91D1-2C91F44B4AC2}" type="presParOf" srcId="{45DB6EC5-ACF8-4929-A35D-23A87005CADD}" destId="{CDA32E83-9945-4E1B-8E2F-3F2708A101A5}" srcOrd="1" destOrd="0" presId="urn:microsoft.com/office/officeart/2005/8/layout/orgChart1"/>
    <dgm:cxn modelId="{9B037045-2814-9E43-B0DD-E2D64257FD39}" type="presParOf" srcId="{45DB6EC5-ACF8-4929-A35D-23A87005CADD}" destId="{386CD4A0-6778-43C4-8814-E039038A9D84}" srcOrd="2" destOrd="0" presId="urn:microsoft.com/office/officeart/2005/8/layout/orgChart1"/>
    <dgm:cxn modelId="{F7D7245A-FFCD-224B-85B9-AC2749FB824F}" type="presParOf" srcId="{418561C9-9EEC-43D0-8D8E-90335BACADF7}" destId="{B39E603C-1665-4056-B61B-C37507AC06AF}" srcOrd="4" destOrd="0" presId="urn:microsoft.com/office/officeart/2005/8/layout/orgChart1"/>
    <dgm:cxn modelId="{2B9DF1D7-5F5E-B64A-810C-FDEB18E31D8E}" type="presParOf" srcId="{418561C9-9EEC-43D0-8D8E-90335BACADF7}" destId="{5C15CEFB-95B1-43A8-83CA-79A7408B985E}" srcOrd="5" destOrd="0" presId="urn:microsoft.com/office/officeart/2005/8/layout/orgChart1"/>
    <dgm:cxn modelId="{9C3C2367-7A27-C44D-92FE-B088DEA16BE1}" type="presParOf" srcId="{5C15CEFB-95B1-43A8-83CA-79A7408B985E}" destId="{E56C0E58-06A9-4DE9-9D9F-8312445D16DE}" srcOrd="0" destOrd="0" presId="urn:microsoft.com/office/officeart/2005/8/layout/orgChart1"/>
    <dgm:cxn modelId="{00BFF596-115B-E048-9791-E3BEED7B7018}" type="presParOf" srcId="{E56C0E58-06A9-4DE9-9D9F-8312445D16DE}" destId="{75BB0E0B-2675-4AA4-B00D-285A1BC128B6}" srcOrd="0" destOrd="0" presId="urn:microsoft.com/office/officeart/2005/8/layout/orgChart1"/>
    <dgm:cxn modelId="{C5BD204A-AE58-DE43-ABAE-BF75CBA8FA4D}" type="presParOf" srcId="{E56C0E58-06A9-4DE9-9D9F-8312445D16DE}" destId="{18C07C4C-115F-4239-9394-966C7101C21E}" srcOrd="1" destOrd="0" presId="urn:microsoft.com/office/officeart/2005/8/layout/orgChart1"/>
    <dgm:cxn modelId="{E03CB9F7-C793-2A4F-AC54-FE2046D914A4}" type="presParOf" srcId="{5C15CEFB-95B1-43A8-83CA-79A7408B985E}" destId="{82024A52-C3EB-4CEA-98F2-80C4CC2C41A5}" srcOrd="1" destOrd="0" presId="urn:microsoft.com/office/officeart/2005/8/layout/orgChart1"/>
    <dgm:cxn modelId="{FDF44BD9-2AD9-6B42-B456-BCEB29272CEF}" type="presParOf" srcId="{5C15CEFB-95B1-43A8-83CA-79A7408B985E}" destId="{E1AA79A5-D00C-431B-82A7-F5643EEDB863}" srcOrd="2" destOrd="0" presId="urn:microsoft.com/office/officeart/2005/8/layout/orgChart1"/>
    <dgm:cxn modelId="{D73D5A09-BF10-134B-A587-CCB6C5767930}" type="presParOf" srcId="{418561C9-9EEC-43D0-8D8E-90335BACADF7}" destId="{17CFDB6F-B93C-4E29-AD85-E21F6641FF97}" srcOrd="6" destOrd="0" presId="urn:microsoft.com/office/officeart/2005/8/layout/orgChart1"/>
    <dgm:cxn modelId="{C1B4EB61-BF8C-5B4A-98BC-4403D1B5114E}" type="presParOf" srcId="{418561C9-9EEC-43D0-8D8E-90335BACADF7}" destId="{1A46FBD3-CB59-40EF-AC6E-3AA81F815616}" srcOrd="7" destOrd="0" presId="urn:microsoft.com/office/officeart/2005/8/layout/orgChart1"/>
    <dgm:cxn modelId="{09D1223E-C7E2-514F-858C-C407D5551781}" type="presParOf" srcId="{1A46FBD3-CB59-40EF-AC6E-3AA81F815616}" destId="{30FEBFFE-B388-4653-B717-E45CFBB179CE}" srcOrd="0" destOrd="0" presId="urn:microsoft.com/office/officeart/2005/8/layout/orgChart1"/>
    <dgm:cxn modelId="{7F0A8779-FA13-1848-83BF-70DDBB32F654}" type="presParOf" srcId="{30FEBFFE-B388-4653-B717-E45CFBB179CE}" destId="{9EC0576C-2AEB-4391-91C5-B2926467DFED}" srcOrd="0" destOrd="0" presId="urn:microsoft.com/office/officeart/2005/8/layout/orgChart1"/>
    <dgm:cxn modelId="{DA9A04BF-F862-8E4F-BE2F-778C35BC1F87}" type="presParOf" srcId="{30FEBFFE-B388-4653-B717-E45CFBB179CE}" destId="{DACB0339-4095-481D-88BE-4C272BEBA698}" srcOrd="1" destOrd="0" presId="urn:microsoft.com/office/officeart/2005/8/layout/orgChart1"/>
    <dgm:cxn modelId="{3E6362EB-6E31-194A-89F4-F13C759A34BA}" type="presParOf" srcId="{1A46FBD3-CB59-40EF-AC6E-3AA81F815616}" destId="{F8E22892-26D1-42FE-9023-F4167B9E1A31}" srcOrd="1" destOrd="0" presId="urn:microsoft.com/office/officeart/2005/8/layout/orgChart1"/>
    <dgm:cxn modelId="{B19B0975-FD9D-FB45-B7CF-491C23581D97}" type="presParOf" srcId="{1A46FBD3-CB59-40EF-AC6E-3AA81F815616}" destId="{FC3DC282-9056-4FDF-9B02-9C9D93E721F1}"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CFDB6F-B93C-4E29-AD85-E21F6641FF97}">
      <dsp:nvSpPr>
        <dsp:cNvPr id="0" name=""/>
        <dsp:cNvSpPr/>
      </dsp:nvSpPr>
      <dsp:spPr>
        <a:xfrm>
          <a:off x="5503630" y="523541"/>
          <a:ext cx="383306" cy="717867"/>
        </a:xfrm>
        <a:custGeom>
          <a:avLst/>
          <a:gdLst/>
          <a:ahLst/>
          <a:cxnLst/>
          <a:rect l="0" t="0" r="0" b="0"/>
          <a:pathLst>
            <a:path>
              <a:moveTo>
                <a:pt x="0" y="0"/>
              </a:moveTo>
              <a:lnTo>
                <a:pt x="0" y="770499"/>
              </a:lnTo>
              <a:lnTo>
                <a:pt x="411409" y="770499"/>
              </a:lnTo>
            </a:path>
          </a:pathLst>
        </a:custGeom>
        <a:noFill/>
        <a:ln w="25400" cap="flat" cmpd="sng" algn="ctr">
          <a:solidFill>
            <a:scrgbClr r="0" g="0" b="0"/>
          </a:solidFill>
          <a:prstDash val="dash"/>
        </a:ln>
        <a:effectLst/>
      </dsp:spPr>
      <dsp:style>
        <a:lnRef idx="2">
          <a:scrgbClr r="0" g="0" b="0"/>
        </a:lnRef>
        <a:fillRef idx="0">
          <a:scrgbClr r="0" g="0" b="0"/>
        </a:fillRef>
        <a:effectRef idx="0">
          <a:scrgbClr r="0" g="0" b="0"/>
        </a:effectRef>
        <a:fontRef idx="minor"/>
      </dsp:style>
    </dsp:sp>
    <dsp:sp modelId="{B39E603C-1665-4056-B61B-C37507AC06AF}">
      <dsp:nvSpPr>
        <dsp:cNvPr id="0" name=""/>
        <dsp:cNvSpPr/>
      </dsp:nvSpPr>
      <dsp:spPr>
        <a:xfrm>
          <a:off x="4634207" y="523541"/>
          <a:ext cx="869422" cy="747512"/>
        </a:xfrm>
        <a:custGeom>
          <a:avLst/>
          <a:gdLst/>
          <a:ahLst/>
          <a:cxnLst/>
          <a:rect l="0" t="0" r="0" b="0"/>
          <a:pathLst>
            <a:path>
              <a:moveTo>
                <a:pt x="933166" y="0"/>
              </a:moveTo>
              <a:lnTo>
                <a:pt x="933166" y="802317"/>
              </a:lnTo>
              <a:lnTo>
                <a:pt x="0" y="802317"/>
              </a:lnTo>
            </a:path>
          </a:pathLst>
        </a:custGeom>
        <a:noFill/>
        <a:ln w="25400" cap="flat" cmpd="sng" algn="ctr">
          <a:solidFill>
            <a:scrgbClr r="0" g="0" b="0"/>
          </a:solidFill>
          <a:prstDash val="dash"/>
        </a:ln>
        <a:effectLst/>
      </dsp:spPr>
      <dsp:style>
        <a:lnRef idx="2">
          <a:scrgbClr r="0" g="0" b="0"/>
        </a:lnRef>
        <a:fillRef idx="0">
          <a:scrgbClr r="0" g="0" b="0"/>
        </a:fillRef>
        <a:effectRef idx="0">
          <a:scrgbClr r="0" g="0" b="0"/>
        </a:effectRef>
        <a:fontRef idx="minor"/>
      </dsp:style>
    </dsp:sp>
    <dsp:sp modelId="{D7727CEE-757F-437D-A5B7-01C017A383C3}">
      <dsp:nvSpPr>
        <dsp:cNvPr id="0" name=""/>
        <dsp:cNvSpPr/>
      </dsp:nvSpPr>
      <dsp:spPr>
        <a:xfrm>
          <a:off x="5503630" y="523541"/>
          <a:ext cx="596758" cy="287591"/>
        </a:xfrm>
        <a:custGeom>
          <a:avLst/>
          <a:gdLst/>
          <a:ahLst/>
          <a:cxnLst/>
          <a:rect l="0" t="0" r="0" b="0"/>
          <a:pathLst>
            <a:path>
              <a:moveTo>
                <a:pt x="0" y="0"/>
              </a:moveTo>
              <a:lnTo>
                <a:pt x="0" y="308676"/>
              </a:lnTo>
              <a:lnTo>
                <a:pt x="640511" y="308676"/>
              </a:lnTo>
            </a:path>
          </a:pathLst>
        </a:custGeom>
        <a:noFill/>
        <a:ln w="25400" cap="flat" cmpd="sng" algn="ctr">
          <a:solidFill>
            <a:scrgbClr r="0" g="0" b="0"/>
          </a:solidFill>
          <a:prstDash val="dash"/>
        </a:ln>
        <a:effectLst/>
      </dsp:spPr>
      <dsp:style>
        <a:lnRef idx="2">
          <a:scrgbClr r="0" g="0" b="0"/>
        </a:lnRef>
        <a:fillRef idx="0">
          <a:scrgbClr r="0" g="0" b="0"/>
        </a:fillRef>
        <a:effectRef idx="0">
          <a:scrgbClr r="0" g="0" b="0"/>
        </a:effectRef>
        <a:fontRef idx="minor"/>
      </dsp:style>
    </dsp:sp>
    <dsp:sp modelId="{6DF16581-5639-446B-8CD8-E36F6ACE7DBA}">
      <dsp:nvSpPr>
        <dsp:cNvPr id="0" name=""/>
        <dsp:cNvSpPr/>
      </dsp:nvSpPr>
      <dsp:spPr>
        <a:xfrm>
          <a:off x="4980806" y="523541"/>
          <a:ext cx="522824" cy="298489"/>
        </a:xfrm>
        <a:custGeom>
          <a:avLst/>
          <a:gdLst/>
          <a:ahLst/>
          <a:cxnLst/>
          <a:rect l="0" t="0" r="0" b="0"/>
          <a:pathLst>
            <a:path>
              <a:moveTo>
                <a:pt x="561156" y="0"/>
              </a:moveTo>
              <a:lnTo>
                <a:pt x="561156" y="320374"/>
              </a:lnTo>
              <a:lnTo>
                <a:pt x="0" y="320374"/>
              </a:lnTo>
            </a:path>
          </a:pathLst>
        </a:custGeom>
        <a:noFill/>
        <a:ln w="25400" cap="flat" cmpd="sng" algn="ctr">
          <a:solidFill>
            <a:scrgbClr r="0" g="0" b="0"/>
          </a:solidFill>
          <a:prstDash val="dash"/>
        </a:ln>
        <a:effectLst/>
      </dsp:spPr>
      <dsp:style>
        <a:lnRef idx="2">
          <a:scrgbClr r="0" g="0" b="0"/>
        </a:lnRef>
        <a:fillRef idx="0">
          <a:scrgbClr r="0" g="0" b="0"/>
        </a:fillRef>
        <a:effectRef idx="0">
          <a:scrgbClr r="0" g="0" b="0"/>
        </a:effectRef>
        <a:fontRef idx="minor"/>
      </dsp:style>
    </dsp:sp>
    <dsp:sp modelId="{6CE80F35-B0A3-45AA-8EA5-ED1C8ABEE5EF}">
      <dsp:nvSpPr>
        <dsp:cNvPr id="0" name=""/>
        <dsp:cNvSpPr/>
      </dsp:nvSpPr>
      <dsp:spPr>
        <a:xfrm>
          <a:off x="8186210" y="2481568"/>
          <a:ext cx="444592" cy="1905089"/>
        </a:xfrm>
        <a:custGeom>
          <a:avLst/>
          <a:gdLst/>
          <a:ahLst/>
          <a:cxnLst/>
          <a:rect l="0" t="0" r="0" b="0"/>
          <a:pathLst>
            <a:path>
              <a:moveTo>
                <a:pt x="0" y="0"/>
              </a:moveTo>
              <a:lnTo>
                <a:pt x="0" y="2044765"/>
              </a:lnTo>
              <a:lnTo>
                <a:pt x="477188" y="2044765"/>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1E6B64A-BE29-46E3-B49E-C9EED5D34AFF}">
      <dsp:nvSpPr>
        <dsp:cNvPr id="0" name=""/>
        <dsp:cNvSpPr/>
      </dsp:nvSpPr>
      <dsp:spPr>
        <a:xfrm>
          <a:off x="8186210" y="2481568"/>
          <a:ext cx="444592" cy="1238518"/>
        </a:xfrm>
        <a:custGeom>
          <a:avLst/>
          <a:gdLst/>
          <a:ahLst/>
          <a:cxnLst/>
          <a:rect l="0" t="0" r="0" b="0"/>
          <a:pathLst>
            <a:path>
              <a:moveTo>
                <a:pt x="0" y="0"/>
              </a:moveTo>
              <a:lnTo>
                <a:pt x="0" y="1329322"/>
              </a:lnTo>
              <a:lnTo>
                <a:pt x="477188" y="1329322"/>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8CC7ADD-5955-4D29-81A6-A5A14A9FAAD5}">
      <dsp:nvSpPr>
        <dsp:cNvPr id="0" name=""/>
        <dsp:cNvSpPr/>
      </dsp:nvSpPr>
      <dsp:spPr>
        <a:xfrm>
          <a:off x="8186210" y="2481568"/>
          <a:ext cx="444592" cy="481038"/>
        </a:xfrm>
        <a:custGeom>
          <a:avLst/>
          <a:gdLst/>
          <a:ahLst/>
          <a:cxnLst/>
          <a:rect l="0" t="0" r="0" b="0"/>
          <a:pathLst>
            <a:path>
              <a:moveTo>
                <a:pt x="0" y="0"/>
              </a:moveTo>
              <a:lnTo>
                <a:pt x="0" y="516307"/>
              </a:lnTo>
              <a:lnTo>
                <a:pt x="477188" y="516307"/>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3A3A5A6-BB71-4B1D-AFC0-2B9C917B8DE3}">
      <dsp:nvSpPr>
        <dsp:cNvPr id="0" name=""/>
        <dsp:cNvSpPr/>
      </dsp:nvSpPr>
      <dsp:spPr>
        <a:xfrm>
          <a:off x="7717528" y="1905678"/>
          <a:ext cx="896754" cy="144874"/>
        </a:xfrm>
        <a:custGeom>
          <a:avLst/>
          <a:gdLst/>
          <a:ahLst/>
          <a:cxnLst/>
          <a:rect l="0" t="0" r="0" b="0"/>
          <a:pathLst>
            <a:path>
              <a:moveTo>
                <a:pt x="0" y="0"/>
              </a:moveTo>
              <a:lnTo>
                <a:pt x="0" y="82367"/>
              </a:lnTo>
              <a:lnTo>
                <a:pt x="942538" y="82367"/>
              </a:lnTo>
              <a:lnTo>
                <a:pt x="942538" y="155496"/>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95811F6-BF18-4F19-B668-B4D018DE8601}">
      <dsp:nvSpPr>
        <dsp:cNvPr id="0" name=""/>
        <dsp:cNvSpPr/>
      </dsp:nvSpPr>
      <dsp:spPr>
        <a:xfrm>
          <a:off x="6526258" y="2518315"/>
          <a:ext cx="212145" cy="1564932"/>
        </a:xfrm>
        <a:custGeom>
          <a:avLst/>
          <a:gdLst/>
          <a:ahLst/>
          <a:cxnLst/>
          <a:rect l="0" t="0" r="0" b="0"/>
          <a:pathLst>
            <a:path>
              <a:moveTo>
                <a:pt x="0" y="0"/>
              </a:moveTo>
              <a:lnTo>
                <a:pt x="0" y="1679669"/>
              </a:lnTo>
              <a:lnTo>
                <a:pt x="227698" y="1679669"/>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244C2469-9DBA-4F4A-B978-6DFE1EC2E00A}">
      <dsp:nvSpPr>
        <dsp:cNvPr id="0" name=""/>
        <dsp:cNvSpPr/>
      </dsp:nvSpPr>
      <dsp:spPr>
        <a:xfrm>
          <a:off x="6526258" y="2518315"/>
          <a:ext cx="203443" cy="987488"/>
        </a:xfrm>
        <a:custGeom>
          <a:avLst/>
          <a:gdLst/>
          <a:ahLst/>
          <a:cxnLst/>
          <a:rect l="0" t="0" r="0" b="0"/>
          <a:pathLst>
            <a:path>
              <a:moveTo>
                <a:pt x="0" y="0"/>
              </a:moveTo>
              <a:lnTo>
                <a:pt x="0" y="1059888"/>
              </a:lnTo>
              <a:lnTo>
                <a:pt x="218359" y="1059888"/>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5FF25773-C1CF-4AB7-9129-6811519BCDEE}">
      <dsp:nvSpPr>
        <dsp:cNvPr id="0" name=""/>
        <dsp:cNvSpPr/>
      </dsp:nvSpPr>
      <dsp:spPr>
        <a:xfrm>
          <a:off x="6526258" y="2518315"/>
          <a:ext cx="221631" cy="407949"/>
        </a:xfrm>
        <a:custGeom>
          <a:avLst/>
          <a:gdLst/>
          <a:ahLst/>
          <a:cxnLst/>
          <a:rect l="0" t="0" r="0" b="0"/>
          <a:pathLst>
            <a:path>
              <a:moveTo>
                <a:pt x="0" y="0"/>
              </a:moveTo>
              <a:lnTo>
                <a:pt x="0" y="437859"/>
              </a:lnTo>
              <a:lnTo>
                <a:pt x="237881" y="437859"/>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55818835-091A-4242-9B27-8F5516CE60A2}">
      <dsp:nvSpPr>
        <dsp:cNvPr id="0" name=""/>
        <dsp:cNvSpPr/>
      </dsp:nvSpPr>
      <dsp:spPr>
        <a:xfrm>
          <a:off x="6959276" y="1905678"/>
          <a:ext cx="758252" cy="144608"/>
        </a:xfrm>
        <a:custGeom>
          <a:avLst/>
          <a:gdLst/>
          <a:ahLst/>
          <a:cxnLst/>
          <a:rect l="0" t="0" r="0" b="0"/>
          <a:pathLst>
            <a:path>
              <a:moveTo>
                <a:pt x="833808" y="0"/>
              </a:moveTo>
              <a:lnTo>
                <a:pt x="833808" y="82081"/>
              </a:lnTo>
              <a:lnTo>
                <a:pt x="0" y="82081"/>
              </a:lnTo>
              <a:lnTo>
                <a:pt x="0" y="155210"/>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245896F9-7DA2-489B-ADAC-3A34EF586EB5}">
      <dsp:nvSpPr>
        <dsp:cNvPr id="0" name=""/>
        <dsp:cNvSpPr/>
      </dsp:nvSpPr>
      <dsp:spPr>
        <a:xfrm>
          <a:off x="5261528" y="2513386"/>
          <a:ext cx="274283" cy="1381153"/>
        </a:xfrm>
        <a:custGeom>
          <a:avLst/>
          <a:gdLst/>
          <a:ahLst/>
          <a:cxnLst/>
          <a:rect l="0" t="0" r="0" b="0"/>
          <a:pathLst>
            <a:path>
              <a:moveTo>
                <a:pt x="0" y="0"/>
              </a:moveTo>
              <a:lnTo>
                <a:pt x="0" y="1326331"/>
              </a:lnTo>
              <a:lnTo>
                <a:pt x="275249" y="1326331"/>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50AE6CB5-8267-407D-B8D8-95F20ECE2DFF}">
      <dsp:nvSpPr>
        <dsp:cNvPr id="0" name=""/>
        <dsp:cNvSpPr/>
      </dsp:nvSpPr>
      <dsp:spPr>
        <a:xfrm>
          <a:off x="5261528" y="2513386"/>
          <a:ext cx="240924" cy="539075"/>
        </a:xfrm>
        <a:custGeom>
          <a:avLst/>
          <a:gdLst/>
          <a:ahLst/>
          <a:cxnLst/>
          <a:rect l="0" t="0" r="0" b="0"/>
          <a:pathLst>
            <a:path>
              <a:moveTo>
                <a:pt x="0" y="0"/>
              </a:moveTo>
              <a:lnTo>
                <a:pt x="0" y="531145"/>
              </a:lnTo>
              <a:lnTo>
                <a:pt x="239443" y="531145"/>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FDD06EC9-D4EA-478A-BD4F-AC2C529A3BB0}">
      <dsp:nvSpPr>
        <dsp:cNvPr id="0" name=""/>
        <dsp:cNvSpPr/>
      </dsp:nvSpPr>
      <dsp:spPr>
        <a:xfrm>
          <a:off x="5637116" y="1905678"/>
          <a:ext cx="2080412" cy="127925"/>
        </a:xfrm>
        <a:custGeom>
          <a:avLst/>
          <a:gdLst/>
          <a:ahLst/>
          <a:cxnLst/>
          <a:rect l="0" t="0" r="0" b="0"/>
          <a:pathLst>
            <a:path>
              <a:moveTo>
                <a:pt x="2276792" y="0"/>
              </a:moveTo>
              <a:lnTo>
                <a:pt x="2276792" y="64175"/>
              </a:lnTo>
              <a:lnTo>
                <a:pt x="0" y="64175"/>
              </a:lnTo>
              <a:lnTo>
                <a:pt x="0" y="137304"/>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802ACCF-298F-4482-A153-E0226731E6B4}">
      <dsp:nvSpPr>
        <dsp:cNvPr id="0" name=""/>
        <dsp:cNvSpPr/>
      </dsp:nvSpPr>
      <dsp:spPr>
        <a:xfrm>
          <a:off x="5503630" y="523541"/>
          <a:ext cx="2213898" cy="1057691"/>
        </a:xfrm>
        <a:custGeom>
          <a:avLst/>
          <a:gdLst/>
          <a:ahLst/>
          <a:cxnLst/>
          <a:rect l="0" t="0" r="0" b="0"/>
          <a:pathLst>
            <a:path>
              <a:moveTo>
                <a:pt x="0" y="0"/>
              </a:moveTo>
              <a:lnTo>
                <a:pt x="0" y="1062109"/>
              </a:lnTo>
              <a:lnTo>
                <a:pt x="2281031" y="1062109"/>
              </a:lnTo>
              <a:lnTo>
                <a:pt x="2281031" y="1135238"/>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336E841-D6B3-4233-99B1-0670E163381A}">
      <dsp:nvSpPr>
        <dsp:cNvPr id="0" name=""/>
        <dsp:cNvSpPr/>
      </dsp:nvSpPr>
      <dsp:spPr>
        <a:xfrm>
          <a:off x="3330331" y="2574064"/>
          <a:ext cx="334930" cy="972341"/>
        </a:xfrm>
        <a:custGeom>
          <a:avLst/>
          <a:gdLst/>
          <a:ahLst/>
          <a:cxnLst/>
          <a:rect l="0" t="0" r="0" b="0"/>
          <a:pathLst>
            <a:path>
              <a:moveTo>
                <a:pt x="0" y="0"/>
              </a:moveTo>
              <a:lnTo>
                <a:pt x="0" y="1043630"/>
              </a:lnTo>
              <a:lnTo>
                <a:pt x="359486" y="1043630"/>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95D0CE0-C710-4492-9DB8-BC8668CC4887}">
      <dsp:nvSpPr>
        <dsp:cNvPr id="0" name=""/>
        <dsp:cNvSpPr/>
      </dsp:nvSpPr>
      <dsp:spPr>
        <a:xfrm>
          <a:off x="3330331" y="2574064"/>
          <a:ext cx="318253" cy="381388"/>
        </a:xfrm>
        <a:custGeom>
          <a:avLst/>
          <a:gdLst/>
          <a:ahLst/>
          <a:cxnLst/>
          <a:rect l="0" t="0" r="0" b="0"/>
          <a:pathLst>
            <a:path>
              <a:moveTo>
                <a:pt x="0" y="0"/>
              </a:moveTo>
              <a:lnTo>
                <a:pt x="0" y="409351"/>
              </a:lnTo>
              <a:lnTo>
                <a:pt x="341587" y="409351"/>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58FE8FC-D1C0-4980-A3FB-E03545936139}">
      <dsp:nvSpPr>
        <dsp:cNvPr id="0" name=""/>
        <dsp:cNvSpPr/>
      </dsp:nvSpPr>
      <dsp:spPr>
        <a:xfrm>
          <a:off x="2933254" y="1905678"/>
          <a:ext cx="867683" cy="119587"/>
        </a:xfrm>
        <a:custGeom>
          <a:avLst/>
          <a:gdLst/>
          <a:ahLst/>
          <a:cxnLst/>
          <a:rect l="0" t="0" r="0" b="0"/>
          <a:pathLst>
            <a:path>
              <a:moveTo>
                <a:pt x="0" y="0"/>
              </a:moveTo>
              <a:lnTo>
                <a:pt x="0" y="55226"/>
              </a:lnTo>
              <a:lnTo>
                <a:pt x="760895" y="55226"/>
              </a:lnTo>
              <a:lnTo>
                <a:pt x="760895" y="128355"/>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C7096B0-7A43-431B-8F39-8A46E3A49A3B}">
      <dsp:nvSpPr>
        <dsp:cNvPr id="0" name=""/>
        <dsp:cNvSpPr/>
      </dsp:nvSpPr>
      <dsp:spPr>
        <a:xfrm>
          <a:off x="1620793" y="2517267"/>
          <a:ext cx="93879" cy="976421"/>
        </a:xfrm>
        <a:custGeom>
          <a:avLst/>
          <a:gdLst/>
          <a:ahLst/>
          <a:cxnLst/>
          <a:rect l="0" t="0" r="0" b="0"/>
          <a:pathLst>
            <a:path>
              <a:moveTo>
                <a:pt x="0" y="0"/>
              </a:moveTo>
              <a:lnTo>
                <a:pt x="0" y="1048009"/>
              </a:lnTo>
              <a:lnTo>
                <a:pt x="100762" y="1048009"/>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08932C7-891C-4266-9270-8514DD08C0B8}">
      <dsp:nvSpPr>
        <dsp:cNvPr id="0" name=""/>
        <dsp:cNvSpPr/>
      </dsp:nvSpPr>
      <dsp:spPr>
        <a:xfrm>
          <a:off x="1575073" y="2517267"/>
          <a:ext cx="91440" cy="403702"/>
        </a:xfrm>
        <a:custGeom>
          <a:avLst/>
          <a:gdLst/>
          <a:ahLst/>
          <a:cxnLst/>
          <a:rect l="0" t="0" r="0" b="0"/>
          <a:pathLst>
            <a:path>
              <a:moveTo>
                <a:pt x="45720" y="0"/>
              </a:moveTo>
              <a:lnTo>
                <a:pt x="45720" y="433300"/>
              </a:lnTo>
              <a:lnTo>
                <a:pt x="119626" y="433300"/>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64858FD-2068-48BE-997C-B66CE033717B}">
      <dsp:nvSpPr>
        <dsp:cNvPr id="0" name=""/>
        <dsp:cNvSpPr/>
      </dsp:nvSpPr>
      <dsp:spPr>
        <a:xfrm>
          <a:off x="2115762" y="1905678"/>
          <a:ext cx="817491" cy="136267"/>
        </a:xfrm>
        <a:custGeom>
          <a:avLst/>
          <a:gdLst/>
          <a:ahLst/>
          <a:cxnLst/>
          <a:rect l="0" t="0" r="0" b="0"/>
          <a:pathLst>
            <a:path>
              <a:moveTo>
                <a:pt x="1047832" y="0"/>
              </a:moveTo>
              <a:lnTo>
                <a:pt x="1047832" y="73128"/>
              </a:lnTo>
              <a:lnTo>
                <a:pt x="0" y="73128"/>
              </a:lnTo>
              <a:lnTo>
                <a:pt x="0" y="146257"/>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9776E03C-4DBB-4BF9-9BD5-694B00B7F4D9}">
      <dsp:nvSpPr>
        <dsp:cNvPr id="0" name=""/>
        <dsp:cNvSpPr/>
      </dsp:nvSpPr>
      <dsp:spPr>
        <a:xfrm>
          <a:off x="2933254" y="1905678"/>
          <a:ext cx="266807" cy="2112745"/>
        </a:xfrm>
        <a:custGeom>
          <a:avLst/>
          <a:gdLst/>
          <a:ahLst/>
          <a:cxnLst/>
          <a:rect l="0" t="0" r="0" b="0"/>
          <a:pathLst>
            <a:path>
              <a:moveTo>
                <a:pt x="0" y="0"/>
              </a:moveTo>
              <a:lnTo>
                <a:pt x="0" y="2194517"/>
              </a:lnTo>
              <a:lnTo>
                <a:pt x="201926" y="2194517"/>
              </a:lnTo>
              <a:lnTo>
                <a:pt x="201926" y="2267646"/>
              </a:lnTo>
            </a:path>
          </a:pathLst>
        </a:custGeom>
        <a:noFill/>
        <a:ln w="25400" cap="flat" cmpd="sng" algn="ctr">
          <a:solidFill>
            <a:scrgbClr r="0" g="0" b="0"/>
          </a:solidFill>
          <a:prstDash val="dash"/>
        </a:ln>
        <a:effectLst/>
      </dsp:spPr>
      <dsp:style>
        <a:lnRef idx="2">
          <a:scrgbClr r="0" g="0" b="0"/>
        </a:lnRef>
        <a:fillRef idx="0">
          <a:scrgbClr r="0" g="0" b="0"/>
        </a:fillRef>
        <a:effectRef idx="0">
          <a:scrgbClr r="0" g="0" b="0"/>
        </a:effectRef>
        <a:fontRef idx="minor"/>
      </dsp:style>
    </dsp:sp>
    <dsp:sp modelId="{C6BA8EED-7CAA-41C9-ADD0-FD2B3A9E19C1}">
      <dsp:nvSpPr>
        <dsp:cNvPr id="0" name=""/>
        <dsp:cNvSpPr/>
      </dsp:nvSpPr>
      <dsp:spPr>
        <a:xfrm>
          <a:off x="2133882" y="1905678"/>
          <a:ext cx="799371" cy="2132361"/>
        </a:xfrm>
        <a:custGeom>
          <a:avLst/>
          <a:gdLst/>
          <a:ahLst/>
          <a:cxnLst/>
          <a:rect l="0" t="0" r="0" b="0"/>
          <a:pathLst>
            <a:path>
              <a:moveTo>
                <a:pt x="772018" y="0"/>
              </a:moveTo>
              <a:lnTo>
                <a:pt x="772018" y="2215571"/>
              </a:lnTo>
              <a:lnTo>
                <a:pt x="0" y="2215571"/>
              </a:lnTo>
              <a:lnTo>
                <a:pt x="0" y="2288700"/>
              </a:lnTo>
            </a:path>
          </a:pathLst>
        </a:custGeom>
        <a:noFill/>
        <a:ln w="25400" cap="flat" cmpd="sng" algn="ctr">
          <a:solidFill>
            <a:scrgbClr r="0" g="0" b="0"/>
          </a:solidFill>
          <a:prstDash val="dash"/>
        </a:ln>
        <a:effectLst/>
      </dsp:spPr>
      <dsp:style>
        <a:lnRef idx="2">
          <a:scrgbClr r="0" g="0" b="0"/>
        </a:lnRef>
        <a:fillRef idx="0">
          <a:scrgbClr r="0" g="0" b="0"/>
        </a:fillRef>
        <a:effectRef idx="0">
          <a:scrgbClr r="0" g="0" b="0"/>
        </a:effectRef>
        <a:fontRef idx="minor"/>
      </dsp:style>
    </dsp:sp>
    <dsp:sp modelId="{A8EA98DB-0FF0-4992-8F47-A5BB27051CDA}">
      <dsp:nvSpPr>
        <dsp:cNvPr id="0" name=""/>
        <dsp:cNvSpPr/>
      </dsp:nvSpPr>
      <dsp:spPr>
        <a:xfrm>
          <a:off x="-7754" y="2502368"/>
          <a:ext cx="91440" cy="917289"/>
        </a:xfrm>
        <a:custGeom>
          <a:avLst/>
          <a:gdLst/>
          <a:ahLst/>
          <a:cxnLst/>
          <a:rect l="0" t="0" r="0" b="0"/>
          <a:pathLst>
            <a:path>
              <a:moveTo>
                <a:pt x="128689" y="0"/>
              </a:moveTo>
              <a:lnTo>
                <a:pt x="45720" y="984542"/>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F24D6FC-8986-4601-A13A-53819E49CDB8}">
      <dsp:nvSpPr>
        <dsp:cNvPr id="0" name=""/>
        <dsp:cNvSpPr/>
      </dsp:nvSpPr>
      <dsp:spPr>
        <a:xfrm>
          <a:off x="-16092" y="2502368"/>
          <a:ext cx="91440" cy="332697"/>
        </a:xfrm>
        <a:custGeom>
          <a:avLst/>
          <a:gdLst/>
          <a:ahLst/>
          <a:cxnLst/>
          <a:rect l="0" t="0" r="0" b="0"/>
          <a:pathLst>
            <a:path>
              <a:moveTo>
                <a:pt x="91918" y="0"/>
              </a:moveTo>
              <a:lnTo>
                <a:pt x="0" y="357090"/>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7E3DEAE-2A5C-4126-AF86-F364B6EBFEFC}">
      <dsp:nvSpPr>
        <dsp:cNvPr id="0" name=""/>
        <dsp:cNvSpPr/>
      </dsp:nvSpPr>
      <dsp:spPr>
        <a:xfrm>
          <a:off x="574015" y="1905678"/>
          <a:ext cx="2359239" cy="136267"/>
        </a:xfrm>
        <a:custGeom>
          <a:avLst/>
          <a:gdLst/>
          <a:ahLst/>
          <a:cxnLst/>
          <a:rect l="0" t="0" r="0" b="0"/>
          <a:pathLst>
            <a:path>
              <a:moveTo>
                <a:pt x="2361309" y="0"/>
              </a:moveTo>
              <a:lnTo>
                <a:pt x="2361309" y="73128"/>
              </a:lnTo>
              <a:lnTo>
                <a:pt x="0" y="73128"/>
              </a:lnTo>
              <a:lnTo>
                <a:pt x="0" y="146257"/>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8620579-D69D-4BDC-8D97-CA663FC551A0}">
      <dsp:nvSpPr>
        <dsp:cNvPr id="0" name=""/>
        <dsp:cNvSpPr/>
      </dsp:nvSpPr>
      <dsp:spPr>
        <a:xfrm>
          <a:off x="2933254" y="523541"/>
          <a:ext cx="2570376" cy="1057691"/>
        </a:xfrm>
        <a:custGeom>
          <a:avLst/>
          <a:gdLst/>
          <a:ahLst/>
          <a:cxnLst/>
          <a:rect l="0" t="0" r="0" b="0"/>
          <a:pathLst>
            <a:path>
              <a:moveTo>
                <a:pt x="2663645" y="0"/>
              </a:moveTo>
              <a:lnTo>
                <a:pt x="2663645" y="1062109"/>
              </a:lnTo>
              <a:lnTo>
                <a:pt x="0" y="1062109"/>
              </a:lnTo>
              <a:lnTo>
                <a:pt x="0" y="1135238"/>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8F1EFBD-ED87-4A30-912E-65DF251DE792}">
      <dsp:nvSpPr>
        <dsp:cNvPr id="0" name=""/>
        <dsp:cNvSpPr/>
      </dsp:nvSpPr>
      <dsp:spPr>
        <a:xfrm>
          <a:off x="3093893" y="177296"/>
          <a:ext cx="1303128" cy="324445"/>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mbria"/>
              <a:ea typeface="+mn-ea"/>
              <a:cs typeface="+mn-cs"/>
            </a:rPr>
            <a:t>Dewan Pengawas</a:t>
          </a:r>
        </a:p>
      </dsp:txBody>
      <dsp:txXfrm>
        <a:off x="3093893" y="177296"/>
        <a:ext cx="1303128" cy="324445"/>
      </dsp:txXfrm>
    </dsp:sp>
    <dsp:sp modelId="{D9CC1372-AA20-485A-A95F-509D4369BEE0}">
      <dsp:nvSpPr>
        <dsp:cNvPr id="0" name=""/>
        <dsp:cNvSpPr/>
      </dsp:nvSpPr>
      <dsp:spPr>
        <a:xfrm>
          <a:off x="5094611" y="199095"/>
          <a:ext cx="818036" cy="324445"/>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mbria"/>
              <a:ea typeface="+mn-ea"/>
              <a:cs typeface="+mn-cs"/>
            </a:rPr>
            <a:t>DIREKTUR</a:t>
          </a:r>
        </a:p>
      </dsp:txBody>
      <dsp:txXfrm>
        <a:off x="5094611" y="199095"/>
        <a:ext cx="818036" cy="324445"/>
      </dsp:txXfrm>
    </dsp:sp>
    <dsp:sp modelId="{7C45E2CF-FF13-4405-886B-01903E8C51DA}">
      <dsp:nvSpPr>
        <dsp:cNvPr id="0" name=""/>
        <dsp:cNvSpPr/>
      </dsp:nvSpPr>
      <dsp:spPr>
        <a:xfrm>
          <a:off x="2368459" y="1581232"/>
          <a:ext cx="1129588" cy="324445"/>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mbria"/>
              <a:ea typeface="+mn-ea"/>
              <a:cs typeface="+mn-cs"/>
            </a:rPr>
            <a:t>Wakil Direktur Pelayanan</a:t>
          </a:r>
        </a:p>
      </dsp:txBody>
      <dsp:txXfrm>
        <a:off x="2368459" y="1581232"/>
        <a:ext cx="1129588" cy="324445"/>
      </dsp:txXfrm>
    </dsp:sp>
    <dsp:sp modelId="{26D1B269-8ACD-4914-A3EF-AA34617CDC50}">
      <dsp:nvSpPr>
        <dsp:cNvPr id="0" name=""/>
        <dsp:cNvSpPr/>
      </dsp:nvSpPr>
      <dsp:spPr>
        <a:xfrm>
          <a:off x="0" y="2041945"/>
          <a:ext cx="1148030" cy="46042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mbria"/>
              <a:ea typeface="+mn-ea"/>
              <a:cs typeface="+mn-cs"/>
            </a:rPr>
            <a:t>Bidang Pelayanan dan Rekam Medik</a:t>
          </a:r>
        </a:p>
      </dsp:txBody>
      <dsp:txXfrm>
        <a:off x="0" y="2041945"/>
        <a:ext cx="1148030" cy="460423"/>
      </dsp:txXfrm>
    </dsp:sp>
    <dsp:sp modelId="{8015937C-1218-4E69-9FA3-622B2FF905D6}">
      <dsp:nvSpPr>
        <dsp:cNvPr id="0" name=""/>
        <dsp:cNvSpPr/>
      </dsp:nvSpPr>
      <dsp:spPr>
        <a:xfrm>
          <a:off x="29627" y="2613614"/>
          <a:ext cx="927381" cy="44290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mbria"/>
              <a:ea typeface="+mn-ea"/>
              <a:cs typeface="+mn-cs"/>
            </a:rPr>
            <a:t>Seksi Pelayanan Medik</a:t>
          </a:r>
        </a:p>
      </dsp:txBody>
      <dsp:txXfrm>
        <a:off x="29627" y="2613614"/>
        <a:ext cx="927381" cy="442903"/>
      </dsp:txXfrm>
    </dsp:sp>
    <dsp:sp modelId="{ED7C82F4-62E4-4DEF-B960-85CCBA0D074A}">
      <dsp:nvSpPr>
        <dsp:cNvPr id="0" name=""/>
        <dsp:cNvSpPr/>
      </dsp:nvSpPr>
      <dsp:spPr>
        <a:xfrm>
          <a:off x="37965" y="3201126"/>
          <a:ext cx="831949" cy="43706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mbria"/>
              <a:ea typeface="+mn-ea"/>
              <a:cs typeface="+mn-cs"/>
            </a:rPr>
            <a:t>Seksi Rekam Medik</a:t>
          </a:r>
        </a:p>
      </dsp:txBody>
      <dsp:txXfrm>
        <a:off x="37965" y="3201126"/>
        <a:ext cx="831949" cy="437063"/>
      </dsp:txXfrm>
    </dsp:sp>
    <dsp:sp modelId="{94822871-CF8E-415D-9A1D-3D80C14E44BE}">
      <dsp:nvSpPr>
        <dsp:cNvPr id="0" name=""/>
        <dsp:cNvSpPr/>
      </dsp:nvSpPr>
      <dsp:spPr>
        <a:xfrm>
          <a:off x="1730762" y="4038039"/>
          <a:ext cx="806240" cy="324445"/>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mbria"/>
              <a:ea typeface="+mn-ea"/>
              <a:cs typeface="+mn-cs"/>
            </a:rPr>
            <a:t>INSTALASI</a:t>
          </a:r>
        </a:p>
      </dsp:txBody>
      <dsp:txXfrm>
        <a:off x="1730762" y="4038039"/>
        <a:ext cx="806240" cy="324445"/>
      </dsp:txXfrm>
    </dsp:sp>
    <dsp:sp modelId="{33894E94-3E14-428C-BC48-C87C5500E4D5}">
      <dsp:nvSpPr>
        <dsp:cNvPr id="0" name=""/>
        <dsp:cNvSpPr/>
      </dsp:nvSpPr>
      <dsp:spPr>
        <a:xfrm>
          <a:off x="2724603" y="4018423"/>
          <a:ext cx="950916" cy="392066"/>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mbria"/>
              <a:ea typeface="+mn-ea"/>
              <a:cs typeface="+mn-cs"/>
            </a:rPr>
            <a:t>JABATAN FUNGSIONAL</a:t>
          </a:r>
        </a:p>
      </dsp:txBody>
      <dsp:txXfrm>
        <a:off x="2724603" y="4018423"/>
        <a:ext cx="950916" cy="392066"/>
      </dsp:txXfrm>
    </dsp:sp>
    <dsp:sp modelId="{C9BB38CC-BBF3-4FA3-8A1F-38061DB15610}">
      <dsp:nvSpPr>
        <dsp:cNvPr id="0" name=""/>
        <dsp:cNvSpPr/>
      </dsp:nvSpPr>
      <dsp:spPr>
        <a:xfrm>
          <a:off x="1497051" y="2041945"/>
          <a:ext cx="1237421" cy="47532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mbria"/>
              <a:ea typeface="+mn-ea"/>
              <a:cs typeface="+mn-cs"/>
            </a:rPr>
            <a:t>Bidang Keperawatan</a:t>
          </a:r>
        </a:p>
      </dsp:txBody>
      <dsp:txXfrm>
        <a:off x="1497051" y="2041945"/>
        <a:ext cx="1237421" cy="475322"/>
      </dsp:txXfrm>
    </dsp:sp>
    <dsp:sp modelId="{2B2D8EF7-85F0-4FD7-9E41-7C2D76F539C9}">
      <dsp:nvSpPr>
        <dsp:cNvPr id="0" name=""/>
        <dsp:cNvSpPr/>
      </dsp:nvSpPr>
      <dsp:spPr>
        <a:xfrm>
          <a:off x="1689652" y="2670214"/>
          <a:ext cx="1138245" cy="501511"/>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mbria"/>
              <a:ea typeface="+mn-ea"/>
              <a:cs typeface="+mn-cs"/>
            </a:rPr>
            <a:t>Seksi Asuhan dan pelayanan  Keperawatan</a:t>
          </a:r>
        </a:p>
      </dsp:txBody>
      <dsp:txXfrm>
        <a:off x="1689652" y="2670214"/>
        <a:ext cx="1138245" cy="501511"/>
      </dsp:txXfrm>
    </dsp:sp>
    <dsp:sp modelId="{F3FB3861-0969-488E-9629-A463128A56B1}">
      <dsp:nvSpPr>
        <dsp:cNvPr id="0" name=""/>
        <dsp:cNvSpPr/>
      </dsp:nvSpPr>
      <dsp:spPr>
        <a:xfrm>
          <a:off x="1714673" y="3274632"/>
          <a:ext cx="1070812" cy="438111"/>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mbria"/>
              <a:ea typeface="+mn-ea"/>
              <a:cs typeface="+mn-cs"/>
            </a:rPr>
            <a:t>Seksi Pengembangan Keperawatan</a:t>
          </a:r>
        </a:p>
      </dsp:txBody>
      <dsp:txXfrm>
        <a:off x="1714673" y="3274632"/>
        <a:ext cx="1070812" cy="438111"/>
      </dsp:txXfrm>
    </dsp:sp>
    <dsp:sp modelId="{E8F1253A-D236-4E4D-A84C-737881338DB1}">
      <dsp:nvSpPr>
        <dsp:cNvPr id="0" name=""/>
        <dsp:cNvSpPr/>
      </dsp:nvSpPr>
      <dsp:spPr>
        <a:xfrm>
          <a:off x="3212679" y="2025265"/>
          <a:ext cx="1176516" cy="548799"/>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mbria"/>
              <a:ea typeface="+mn-ea"/>
              <a:cs typeface="+mn-cs"/>
            </a:rPr>
            <a:t>Bidang Penunjang Medik dan Non Medik</a:t>
          </a:r>
        </a:p>
      </dsp:txBody>
      <dsp:txXfrm>
        <a:off x="3212679" y="2025265"/>
        <a:ext cx="1176516" cy="548799"/>
      </dsp:txXfrm>
    </dsp:sp>
    <dsp:sp modelId="{01156EC7-A8B7-4AF8-92FC-A8FD73680B11}">
      <dsp:nvSpPr>
        <dsp:cNvPr id="0" name=""/>
        <dsp:cNvSpPr/>
      </dsp:nvSpPr>
      <dsp:spPr>
        <a:xfrm>
          <a:off x="3648584" y="2735352"/>
          <a:ext cx="832481" cy="44020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mbria"/>
              <a:ea typeface="+mn-ea"/>
              <a:cs typeface="+mn-cs"/>
            </a:rPr>
            <a:t>Seksi Penunjang Medik</a:t>
          </a:r>
        </a:p>
      </dsp:txBody>
      <dsp:txXfrm>
        <a:off x="3648584" y="2735352"/>
        <a:ext cx="832481" cy="440200"/>
      </dsp:txXfrm>
    </dsp:sp>
    <dsp:sp modelId="{2455B6BF-8E01-4CCF-B293-18B46C02EF7B}">
      <dsp:nvSpPr>
        <dsp:cNvPr id="0" name=""/>
        <dsp:cNvSpPr/>
      </dsp:nvSpPr>
      <dsp:spPr>
        <a:xfrm>
          <a:off x="3665261" y="3303479"/>
          <a:ext cx="877605" cy="48585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mbria"/>
              <a:ea typeface="+mn-ea"/>
              <a:cs typeface="+mn-cs"/>
            </a:rPr>
            <a:t>Seksi Penunjang Non Medik</a:t>
          </a:r>
        </a:p>
      </dsp:txBody>
      <dsp:txXfrm>
        <a:off x="3665261" y="3303479"/>
        <a:ext cx="877605" cy="485853"/>
      </dsp:txXfrm>
    </dsp:sp>
    <dsp:sp modelId="{0BAD1886-D3CA-4DC0-BD1F-8AD5A817D013}">
      <dsp:nvSpPr>
        <dsp:cNvPr id="0" name=""/>
        <dsp:cNvSpPr/>
      </dsp:nvSpPr>
      <dsp:spPr>
        <a:xfrm>
          <a:off x="6796256" y="1581232"/>
          <a:ext cx="1842544" cy="324445"/>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mbria"/>
              <a:ea typeface="+mn-ea"/>
              <a:cs typeface="+mn-cs"/>
            </a:rPr>
            <a:t>Wakil Direktur Perencanaan Umum dan Keuangan</a:t>
          </a:r>
        </a:p>
      </dsp:txBody>
      <dsp:txXfrm>
        <a:off x="6796256" y="1581232"/>
        <a:ext cx="1842544" cy="324445"/>
      </dsp:txXfrm>
    </dsp:sp>
    <dsp:sp modelId="{A4BD56A0-3BF2-4A94-9532-782A567D6A15}">
      <dsp:nvSpPr>
        <dsp:cNvPr id="0" name=""/>
        <dsp:cNvSpPr/>
      </dsp:nvSpPr>
      <dsp:spPr>
        <a:xfrm>
          <a:off x="5167631" y="2033603"/>
          <a:ext cx="938970" cy="47978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mbria"/>
              <a:ea typeface="+mn-ea"/>
              <a:cs typeface="+mn-cs"/>
            </a:rPr>
            <a:t>Bagian Perencanaan dan Informasi</a:t>
          </a:r>
        </a:p>
      </dsp:txBody>
      <dsp:txXfrm>
        <a:off x="5167631" y="2033603"/>
        <a:ext cx="938970" cy="479783"/>
      </dsp:txXfrm>
    </dsp:sp>
    <dsp:sp modelId="{6B8B0AD4-B9B5-4253-B40D-25BC22F96E1A}">
      <dsp:nvSpPr>
        <dsp:cNvPr id="0" name=""/>
        <dsp:cNvSpPr/>
      </dsp:nvSpPr>
      <dsp:spPr>
        <a:xfrm>
          <a:off x="5502452" y="2666336"/>
          <a:ext cx="967392" cy="772251"/>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mbria"/>
              <a:ea typeface="+mn-ea"/>
              <a:cs typeface="+mn-cs"/>
            </a:rPr>
            <a:t>Sub Bagian Perencanaan dan Penyusunan Program</a:t>
          </a:r>
        </a:p>
      </dsp:txBody>
      <dsp:txXfrm>
        <a:off x="5502452" y="2666336"/>
        <a:ext cx="967392" cy="772251"/>
      </dsp:txXfrm>
    </dsp:sp>
    <dsp:sp modelId="{15791328-236A-43C2-95C2-BB6334C9C974}">
      <dsp:nvSpPr>
        <dsp:cNvPr id="0" name=""/>
        <dsp:cNvSpPr/>
      </dsp:nvSpPr>
      <dsp:spPr>
        <a:xfrm>
          <a:off x="5535811" y="3574851"/>
          <a:ext cx="950780" cy="639377"/>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mbria"/>
              <a:ea typeface="+mn-ea"/>
              <a:cs typeface="+mn-cs"/>
            </a:rPr>
            <a:t>Sub Bagian Informasi Hukum dan Pemasaran</a:t>
          </a:r>
        </a:p>
      </dsp:txBody>
      <dsp:txXfrm>
        <a:off x="5535811" y="3574851"/>
        <a:ext cx="950780" cy="639377"/>
      </dsp:txXfrm>
    </dsp:sp>
    <dsp:sp modelId="{0C9E68CC-0DC5-4ABF-B50F-0AFDCD300CF6}">
      <dsp:nvSpPr>
        <dsp:cNvPr id="0" name=""/>
        <dsp:cNvSpPr/>
      </dsp:nvSpPr>
      <dsp:spPr>
        <a:xfrm>
          <a:off x="6418004" y="2050286"/>
          <a:ext cx="1082544" cy="468028"/>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mbria"/>
              <a:ea typeface="+mn-ea"/>
              <a:cs typeface="+mn-cs"/>
            </a:rPr>
            <a:t>Bagian Umum</a:t>
          </a:r>
        </a:p>
      </dsp:txBody>
      <dsp:txXfrm>
        <a:off x="6418004" y="2050286"/>
        <a:ext cx="1082544" cy="468028"/>
      </dsp:txXfrm>
    </dsp:sp>
    <dsp:sp modelId="{111CA91B-0C30-4ACE-99E5-DC6B9B24ABAE}">
      <dsp:nvSpPr>
        <dsp:cNvPr id="0" name=""/>
        <dsp:cNvSpPr/>
      </dsp:nvSpPr>
      <dsp:spPr>
        <a:xfrm>
          <a:off x="6747890" y="2663131"/>
          <a:ext cx="1066880" cy="526266"/>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mbria"/>
              <a:ea typeface="+mn-ea"/>
              <a:cs typeface="+mn-cs"/>
            </a:rPr>
            <a:t>Sub Bagian Kepegawaian dan Diklat</a:t>
          </a:r>
        </a:p>
      </dsp:txBody>
      <dsp:txXfrm>
        <a:off x="6747890" y="2663131"/>
        <a:ext cx="1066880" cy="526266"/>
      </dsp:txXfrm>
    </dsp:sp>
    <dsp:sp modelId="{B158A29C-4171-4A23-8F68-D19DA12DEE4E}">
      <dsp:nvSpPr>
        <dsp:cNvPr id="0" name=""/>
        <dsp:cNvSpPr/>
      </dsp:nvSpPr>
      <dsp:spPr>
        <a:xfrm>
          <a:off x="6729702" y="3343580"/>
          <a:ext cx="1016649" cy="324445"/>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mbria"/>
              <a:ea typeface="+mn-ea"/>
              <a:cs typeface="+mn-cs"/>
            </a:rPr>
            <a:t>Sub Bagian Tata Usaha</a:t>
          </a:r>
        </a:p>
      </dsp:txBody>
      <dsp:txXfrm>
        <a:off x="6729702" y="3343580"/>
        <a:ext cx="1016649" cy="324445"/>
      </dsp:txXfrm>
    </dsp:sp>
    <dsp:sp modelId="{AB78875D-1BFF-4921-9450-47BBA58018ED}">
      <dsp:nvSpPr>
        <dsp:cNvPr id="0" name=""/>
        <dsp:cNvSpPr/>
      </dsp:nvSpPr>
      <dsp:spPr>
        <a:xfrm>
          <a:off x="6738403" y="3752083"/>
          <a:ext cx="1147043" cy="662329"/>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mbria"/>
              <a:ea typeface="+mn-ea"/>
              <a:cs typeface="+mn-cs"/>
            </a:rPr>
            <a:t>Sub Bagian Rumah Tangga dan Perlengkapan</a:t>
          </a:r>
        </a:p>
      </dsp:txBody>
      <dsp:txXfrm>
        <a:off x="6738403" y="3752083"/>
        <a:ext cx="1147043" cy="662329"/>
      </dsp:txXfrm>
    </dsp:sp>
    <dsp:sp modelId="{BE7C4E30-03B9-41A0-8A70-72E0F6E8796B}">
      <dsp:nvSpPr>
        <dsp:cNvPr id="0" name=""/>
        <dsp:cNvSpPr/>
      </dsp:nvSpPr>
      <dsp:spPr>
        <a:xfrm>
          <a:off x="8079192" y="2050552"/>
          <a:ext cx="1070182" cy="431015"/>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mbria"/>
              <a:ea typeface="+mn-ea"/>
              <a:cs typeface="+mn-cs"/>
            </a:rPr>
            <a:t>Bagian Keuangan</a:t>
          </a:r>
        </a:p>
      </dsp:txBody>
      <dsp:txXfrm>
        <a:off x="8079192" y="2050552"/>
        <a:ext cx="1070182" cy="431015"/>
      </dsp:txXfrm>
    </dsp:sp>
    <dsp:sp modelId="{BB7AD6C9-7A62-45EE-8CE7-F625B6F06F4A}">
      <dsp:nvSpPr>
        <dsp:cNvPr id="0" name=""/>
        <dsp:cNvSpPr/>
      </dsp:nvSpPr>
      <dsp:spPr>
        <a:xfrm>
          <a:off x="8630802" y="2609228"/>
          <a:ext cx="1121639" cy="706758"/>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mbria"/>
              <a:ea typeface="+mn-ea"/>
              <a:cs typeface="+mn-cs"/>
            </a:rPr>
            <a:t>Sub Bagian Penyusunan Anggaran dan Mobilisasi Dana</a:t>
          </a:r>
        </a:p>
      </dsp:txBody>
      <dsp:txXfrm>
        <a:off x="8630802" y="2609228"/>
        <a:ext cx="1121639" cy="706758"/>
      </dsp:txXfrm>
    </dsp:sp>
    <dsp:sp modelId="{6E921956-F3E3-41CE-B751-2FFBD5DF0069}">
      <dsp:nvSpPr>
        <dsp:cNvPr id="0" name=""/>
        <dsp:cNvSpPr/>
      </dsp:nvSpPr>
      <dsp:spPr>
        <a:xfrm>
          <a:off x="8630802" y="3452253"/>
          <a:ext cx="1104690" cy="535665"/>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mbria"/>
              <a:ea typeface="+mn-ea"/>
              <a:cs typeface="+mn-cs"/>
            </a:rPr>
            <a:t>Sub Bagian Akuntasi dan Verifikasi</a:t>
          </a:r>
        </a:p>
      </dsp:txBody>
      <dsp:txXfrm>
        <a:off x="8630802" y="3452253"/>
        <a:ext cx="1104690" cy="535665"/>
      </dsp:txXfrm>
    </dsp:sp>
    <dsp:sp modelId="{7A76FFCA-CA2A-4FD8-A154-55F015E74BC0}">
      <dsp:nvSpPr>
        <dsp:cNvPr id="0" name=""/>
        <dsp:cNvSpPr/>
      </dsp:nvSpPr>
      <dsp:spPr>
        <a:xfrm>
          <a:off x="8630802" y="4124186"/>
          <a:ext cx="1096248" cy="52494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mbria"/>
              <a:ea typeface="+mn-ea"/>
              <a:cs typeface="+mn-cs"/>
            </a:rPr>
            <a:t>Sub Bagian Perbendaharaan</a:t>
          </a:r>
        </a:p>
      </dsp:txBody>
      <dsp:txXfrm>
        <a:off x="8630802" y="4124186"/>
        <a:ext cx="1096248" cy="524942"/>
      </dsp:txXfrm>
    </dsp:sp>
    <dsp:sp modelId="{6298EE57-F27E-48C8-9662-7897B361B882}">
      <dsp:nvSpPr>
        <dsp:cNvPr id="0" name=""/>
        <dsp:cNvSpPr/>
      </dsp:nvSpPr>
      <dsp:spPr>
        <a:xfrm>
          <a:off x="3344875" y="660012"/>
          <a:ext cx="1635931" cy="324036"/>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mbria"/>
              <a:ea typeface="+mn-ea"/>
              <a:cs typeface="+mn-cs"/>
            </a:rPr>
            <a:t>Satuan Pengawas Internal</a:t>
          </a:r>
        </a:p>
      </dsp:txBody>
      <dsp:txXfrm>
        <a:off x="3344875" y="660012"/>
        <a:ext cx="1635931" cy="324036"/>
      </dsp:txXfrm>
    </dsp:sp>
    <dsp:sp modelId="{2688AD45-40C5-4FD5-B19E-5DD9A25F2867}">
      <dsp:nvSpPr>
        <dsp:cNvPr id="0" name=""/>
        <dsp:cNvSpPr/>
      </dsp:nvSpPr>
      <dsp:spPr>
        <a:xfrm>
          <a:off x="6100389" y="648909"/>
          <a:ext cx="901977" cy="324445"/>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mbria"/>
              <a:ea typeface="+mn-ea"/>
              <a:cs typeface="+mn-cs"/>
            </a:rPr>
            <a:t>Komite Medik</a:t>
          </a:r>
        </a:p>
      </dsp:txBody>
      <dsp:txXfrm>
        <a:off x="6100389" y="648909"/>
        <a:ext cx="901977" cy="324445"/>
      </dsp:txXfrm>
    </dsp:sp>
    <dsp:sp modelId="{75BB0E0B-2675-4AA4-B00D-285A1BC128B6}">
      <dsp:nvSpPr>
        <dsp:cNvPr id="0" name=""/>
        <dsp:cNvSpPr/>
      </dsp:nvSpPr>
      <dsp:spPr>
        <a:xfrm>
          <a:off x="3571616" y="1108830"/>
          <a:ext cx="1062590" cy="324445"/>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mbria"/>
              <a:ea typeface="+mn-ea"/>
              <a:cs typeface="+mn-cs"/>
            </a:rPr>
            <a:t>Komite Keperawatan</a:t>
          </a:r>
        </a:p>
      </dsp:txBody>
      <dsp:txXfrm>
        <a:off x="3571616" y="1108830"/>
        <a:ext cx="1062590" cy="324445"/>
      </dsp:txXfrm>
    </dsp:sp>
    <dsp:sp modelId="{9EC0576C-2AEB-4391-91C5-B2926467DFED}">
      <dsp:nvSpPr>
        <dsp:cNvPr id="0" name=""/>
        <dsp:cNvSpPr/>
      </dsp:nvSpPr>
      <dsp:spPr>
        <a:xfrm>
          <a:off x="5886936" y="1079186"/>
          <a:ext cx="1339783" cy="324445"/>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mbria"/>
              <a:ea typeface="+mn-ea"/>
              <a:cs typeface="+mn-cs"/>
            </a:rPr>
            <a:t>Komite Tenaga Kesehatan lain</a:t>
          </a:r>
        </a:p>
      </dsp:txBody>
      <dsp:txXfrm>
        <a:off x="5886936" y="1079186"/>
        <a:ext cx="1339783" cy="32444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58CCD6-3031-6042-ADE8-3C56735FB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1550</TotalTime>
  <Pages>41</Pages>
  <Words>8980</Words>
  <Characters>51191</Characters>
  <Application>Microsoft Macintosh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SURAT KEPUTUSAN DIREKSI RUMAH SAKIT SEMEN GRESIK</vt:lpstr>
    </vt:vector>
  </TitlesOfParts>
  <Company>RUMAH SAKIT SEMEN GRESIK</Company>
  <LinksUpToDate>false</LinksUpToDate>
  <CharactersWithSpaces>60051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SURAT KEPUTUSAN DIREKSI RUMAH SAKIT SEMEN GRESIK</dc:title>
  <dc:subject/>
  <dc:creator>CORY A. HIMAWAN ,SH</dc:creator>
  <cp:keywords/>
  <dc:description/>
  <cp:lastModifiedBy>tri judin indrawan</cp:lastModifiedBy>
  <cp:revision>13</cp:revision>
  <cp:lastPrinted>2018-10-06T07:53:00Z</cp:lastPrinted>
  <dcterms:created xsi:type="dcterms:W3CDTF">2013-08-20T15:31:00Z</dcterms:created>
  <dcterms:modified xsi:type="dcterms:W3CDTF">2018-10-09T04:57:00Z</dcterms:modified>
</cp:coreProperties>
</file>